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73A" w:rsidRDefault="00040934">
      <w:pPr>
        <w:pStyle w:val="afff3"/>
        <w:rPr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PRD</w:t>
      </w:r>
      <w:r>
        <w:rPr>
          <w:b/>
          <w:sz w:val="32"/>
          <w:szCs w:val="32"/>
          <w:lang w:eastAsia="zh-CN"/>
        </w:rPr>
        <w:t>2018-G0</w:t>
      </w:r>
      <w:r>
        <w:rPr>
          <w:rFonts w:hint="eastAsia"/>
          <w:b/>
          <w:sz w:val="32"/>
          <w:szCs w:val="32"/>
          <w:lang w:eastAsia="zh-CN"/>
        </w:rPr>
        <w:t>5</w:t>
      </w:r>
      <w:r>
        <w:rPr>
          <w:b/>
          <w:sz w:val="32"/>
          <w:szCs w:val="32"/>
          <w:lang w:eastAsia="zh-CN"/>
        </w:rPr>
        <w:t>-</w:t>
      </w:r>
      <w:r>
        <w:rPr>
          <w:rFonts w:hint="eastAsia"/>
          <w:b/>
          <w:sz w:val="32"/>
          <w:szCs w:val="32"/>
          <w:lang w:eastAsia="zh-CN"/>
        </w:rPr>
        <w:t>第</w:t>
      </w:r>
      <w:r w:rsidR="003D5E7B">
        <w:rPr>
          <w:rFonts w:hint="eastAsia"/>
          <w:b/>
          <w:sz w:val="32"/>
          <w:szCs w:val="32"/>
          <w:lang w:eastAsia="zh-CN"/>
        </w:rPr>
        <w:t>十</w:t>
      </w:r>
      <w:r w:rsidR="00D72FC4">
        <w:rPr>
          <w:rFonts w:hint="eastAsia"/>
          <w:b/>
          <w:sz w:val="32"/>
          <w:szCs w:val="32"/>
          <w:lang w:eastAsia="zh-CN"/>
        </w:rPr>
        <w:t>五</w:t>
      </w:r>
      <w:r>
        <w:rPr>
          <w:rFonts w:hint="eastAsia"/>
          <w:b/>
          <w:sz w:val="32"/>
          <w:szCs w:val="32"/>
          <w:lang w:eastAsia="zh-CN"/>
        </w:rPr>
        <w:t>周访谈记录</w:t>
      </w:r>
      <w:r>
        <w:rPr>
          <w:rFonts w:hint="eastAsia"/>
          <w:b/>
          <w:sz w:val="32"/>
          <w:szCs w:val="32"/>
          <w:lang w:eastAsia="zh-CN"/>
        </w:rPr>
        <w:t xml:space="preserve"> </w:t>
      </w:r>
      <w:r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{5fa8294a-9b10-4ac6-b225-243aece923ca}"/>
          </w:placeholder>
          <w:temporary/>
          <w:showingPlcHdr/>
          <w15:appearance w15:val="hidden"/>
        </w:sdtPr>
        <w:sdtEndPr/>
        <w:sdtContent>
          <w:r>
            <w:rPr>
              <w:lang w:val="zh-CN" w:eastAsia="zh-CN" w:bidi="zh-CN"/>
            </w:rPr>
            <w:t>|</w:t>
          </w:r>
        </w:sdtContent>
      </w:sdt>
      <w:r>
        <w:rPr>
          <w:lang w:eastAsia="zh-CN"/>
        </w:rPr>
        <w:t xml:space="preserve"> </w:t>
      </w:r>
    </w:p>
    <w:p w:rsidR="004B673A" w:rsidRDefault="00040934">
      <w:pPr>
        <w:pStyle w:val="21"/>
        <w:rPr>
          <w:lang w:val="zh-CN" w:eastAsia="zh-CN" w:bidi="zh-CN"/>
        </w:rPr>
      </w:pPr>
      <w:r>
        <w:rPr>
          <w:rFonts w:hint="eastAsia"/>
          <w:lang w:eastAsia="zh-CN"/>
        </w:rPr>
        <w:t>访谈日期</w:t>
      </w:r>
      <w:r>
        <w:rPr>
          <w:rFonts w:hint="eastAsia"/>
          <w:lang w:eastAsia="zh-CN"/>
        </w:rPr>
        <w:t xml:space="preserve"> | </w:t>
      </w:r>
      <w:r>
        <w:rPr>
          <w:rFonts w:hint="eastAsia"/>
          <w:lang w:eastAsia="zh-CN"/>
        </w:rPr>
        <w:t>时间</w:t>
      </w:r>
      <w:r>
        <w:rPr>
          <w:rFonts w:hint="eastAsia"/>
          <w:b/>
          <w:bCs w:val="0"/>
          <w:lang w:eastAsia="zh-CN" w:bidi="zh-CN"/>
        </w:rPr>
        <w:t xml:space="preserve">  </w:t>
      </w:r>
      <w:r>
        <w:rPr>
          <w:b/>
          <w:bCs w:val="0"/>
          <w:lang w:eastAsia="zh-CN"/>
        </w:rPr>
        <w:t>201</w:t>
      </w:r>
      <w:r w:rsidR="0001689A">
        <w:rPr>
          <w:rFonts w:hint="eastAsia"/>
          <w:b/>
          <w:bCs w:val="0"/>
          <w:lang w:eastAsia="zh-CN"/>
        </w:rPr>
        <w:t>9</w:t>
      </w:r>
      <w:r>
        <w:rPr>
          <w:rFonts w:hint="eastAsia"/>
          <w:b/>
          <w:bCs w:val="0"/>
          <w:lang w:eastAsia="zh-CN"/>
        </w:rPr>
        <w:t>年</w:t>
      </w:r>
      <w:r>
        <w:rPr>
          <w:rFonts w:hint="eastAsia"/>
          <w:b/>
          <w:bCs w:val="0"/>
          <w:lang w:eastAsia="zh-CN"/>
        </w:rPr>
        <w:t>1</w:t>
      </w:r>
      <w:r>
        <w:rPr>
          <w:rFonts w:hint="eastAsia"/>
          <w:b/>
          <w:bCs w:val="0"/>
          <w:lang w:eastAsia="zh-CN"/>
        </w:rPr>
        <w:t>月</w:t>
      </w:r>
      <w:r w:rsidR="004A169F">
        <w:rPr>
          <w:rFonts w:hint="eastAsia"/>
          <w:b/>
          <w:bCs w:val="0"/>
          <w:lang w:eastAsia="zh-CN"/>
        </w:rPr>
        <w:t>2</w:t>
      </w:r>
      <w:r>
        <w:rPr>
          <w:rFonts w:hint="eastAsia"/>
          <w:b/>
          <w:bCs w:val="0"/>
          <w:lang w:eastAsia="zh-CN"/>
        </w:rPr>
        <w:t>日</w:t>
      </w:r>
      <w:r>
        <w:rPr>
          <w:rStyle w:val="1f3"/>
          <w:b/>
          <w:bCs w:val="0"/>
          <w:lang w:val="zh-CN" w:eastAsia="zh-CN" w:bidi="zh-CN"/>
        </w:rPr>
        <w:t xml:space="preserve"> | </w:t>
      </w:r>
      <w:r>
        <w:rPr>
          <w:b/>
          <w:bCs w:val="0"/>
          <w:lang w:eastAsia="zh-CN"/>
        </w:rPr>
        <w:t>1</w:t>
      </w:r>
      <w:r w:rsidR="00262560">
        <w:rPr>
          <w:rFonts w:hint="eastAsia"/>
          <w:b/>
          <w:bCs w:val="0"/>
          <w:lang w:eastAsia="zh-CN"/>
        </w:rPr>
        <w:t>8</w:t>
      </w:r>
      <w:r>
        <w:rPr>
          <w:rFonts w:hint="eastAsia"/>
          <w:b/>
          <w:bCs w:val="0"/>
          <w:lang w:eastAsia="zh-CN"/>
        </w:rPr>
        <w:t>：</w:t>
      </w:r>
      <w:r w:rsidR="00262560">
        <w:rPr>
          <w:rFonts w:hint="eastAsia"/>
          <w:b/>
          <w:bCs w:val="0"/>
          <w:lang w:eastAsia="zh-CN"/>
        </w:rPr>
        <w:t>30</w:t>
      </w:r>
      <w:r>
        <w:rPr>
          <w:b/>
          <w:bCs w:val="0"/>
          <w:lang w:eastAsia="zh-CN"/>
        </w:rPr>
        <w:t>-</w:t>
      </w:r>
      <w:r w:rsidR="004A169F">
        <w:rPr>
          <w:rFonts w:hint="eastAsia"/>
          <w:b/>
          <w:bCs w:val="0"/>
          <w:lang w:eastAsia="zh-CN"/>
        </w:rPr>
        <w:t>1</w:t>
      </w:r>
      <w:r w:rsidR="00262560">
        <w:rPr>
          <w:rFonts w:hint="eastAsia"/>
          <w:b/>
          <w:bCs w:val="0"/>
          <w:lang w:eastAsia="zh-CN"/>
        </w:rPr>
        <w:t>9</w:t>
      </w:r>
      <w:r>
        <w:rPr>
          <w:rFonts w:hint="eastAsia"/>
          <w:b/>
          <w:bCs w:val="0"/>
          <w:lang w:eastAsia="zh-CN"/>
        </w:rPr>
        <w:t>：</w:t>
      </w:r>
      <w:r w:rsidR="004C2FE7">
        <w:rPr>
          <w:rFonts w:hint="eastAsia"/>
          <w:b/>
          <w:bCs w:val="0"/>
          <w:lang w:eastAsia="zh-CN"/>
        </w:rPr>
        <w:t>0</w:t>
      </w:r>
      <w:r w:rsidR="004A169F">
        <w:rPr>
          <w:rFonts w:hint="eastAsia"/>
          <w:b/>
          <w:bCs w:val="0"/>
          <w:lang w:eastAsia="zh-CN"/>
        </w:rPr>
        <w:t>0</w:t>
      </w:r>
      <w:r>
        <w:rPr>
          <w:b/>
          <w:bCs w:val="0"/>
          <w:lang w:val="zh-CN" w:eastAsia="zh-CN" w:bidi="zh-CN"/>
        </w:rPr>
        <w:t xml:space="preserve"> </w:t>
      </w:r>
    </w:p>
    <w:p w:rsidR="004B673A" w:rsidRDefault="00040934">
      <w:pPr>
        <w:pStyle w:val="21"/>
        <w:rPr>
          <w:b/>
          <w:bCs w:val="0"/>
          <w:lang w:eastAsia="zh-CN"/>
        </w:rPr>
      </w:pPr>
      <w:r>
        <w:rPr>
          <w:rFonts w:hint="eastAsia"/>
          <w:lang w:eastAsia="zh-CN"/>
        </w:rPr>
        <w:t>访谈地点</w:t>
      </w:r>
      <w:sdt>
        <w:sdtPr>
          <w:rPr>
            <w:rStyle w:val="1f3"/>
          </w:rPr>
          <w:alias w:val="输入地点:"/>
          <w:tag w:val="输入地点:"/>
          <w:id w:val="465398058"/>
          <w:placeholder>
            <w:docPart w:val="{98f35bea-ef14-4671-a683-6ea595138a03}"/>
          </w:placeholder>
          <w15:appearance w15:val="hidden"/>
        </w:sdtPr>
        <w:sdtEndPr>
          <w:rPr>
            <w:rStyle w:val="a2"/>
            <w:b/>
            <w:bCs w:val="0"/>
            <w:i w:val="0"/>
            <w:iCs w:val="0"/>
            <w:color w:val="9F2936" w:themeColor="accent2"/>
          </w:rPr>
        </w:sdtEndPr>
        <w:sdtContent>
          <w:r>
            <w:rPr>
              <w:rStyle w:val="1f3"/>
              <w:rFonts w:hint="eastAsia"/>
              <w:lang w:eastAsia="zh-CN"/>
            </w:rPr>
            <w:t xml:space="preserve"> </w:t>
          </w:r>
          <w:r>
            <w:rPr>
              <w:rFonts w:hint="eastAsia"/>
              <w:lang w:eastAsia="zh-CN" w:bidi="zh-CN"/>
            </w:rPr>
            <w:t xml:space="preserve">           </w:t>
          </w:r>
          <w:r>
            <w:rPr>
              <w:rFonts w:hint="eastAsia"/>
              <w:lang w:eastAsia="zh-CN" w:bidi="zh-CN"/>
            </w:rPr>
            <w:t>理四</w:t>
          </w:r>
          <w:r w:rsidR="00507552">
            <w:rPr>
              <w:rFonts w:hint="eastAsia"/>
              <w:lang w:eastAsia="zh-CN" w:bidi="zh-CN"/>
            </w:rPr>
            <w:t>一楼大厅</w:t>
          </w:r>
        </w:sdtContent>
      </w:sdt>
    </w:p>
    <w:tbl>
      <w:tblPr>
        <w:tblW w:w="104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4B673A">
        <w:tc>
          <w:tcPr>
            <w:tcW w:w="5233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3"/>
              <w:gridCol w:w="2890"/>
            </w:tblGrid>
            <w:tr w:rsidR="004B673A">
              <w:tc>
                <w:tcPr>
                  <w:tcW w:w="2333" w:type="dxa"/>
                  <w:tcBorders>
                    <w:left w:val="nil"/>
                  </w:tcBorders>
                </w:tcPr>
                <w:p w:rsidR="004B673A" w:rsidRDefault="00040934">
                  <w:pPr>
                    <w:pStyle w:val="31"/>
                    <w:rPr>
                      <w:color w:val="0070C0"/>
                    </w:rPr>
                  </w:pPr>
                  <w:r>
                    <w:rPr>
                      <w:rFonts w:hint="eastAsia"/>
                      <w:color w:val="0070C0"/>
                    </w:rPr>
                    <w:t>访谈组织者</w:t>
                  </w:r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4B673A" w:rsidRDefault="00040934">
                  <w:pPr>
                    <w:spacing w:after="0"/>
                  </w:pPr>
                  <w:r>
                    <w:rPr>
                      <w:rFonts w:hint="eastAsia"/>
                    </w:rPr>
                    <w:t>陈栩</w:t>
                  </w:r>
                </w:p>
              </w:tc>
            </w:tr>
            <w:tr w:rsidR="004B673A">
              <w:tc>
                <w:tcPr>
                  <w:tcW w:w="2333" w:type="dxa"/>
                  <w:tcBorders>
                    <w:left w:val="nil"/>
                  </w:tcBorders>
                </w:tcPr>
                <w:p w:rsidR="004B673A" w:rsidRDefault="00040934">
                  <w:pPr>
                    <w:pStyle w:val="31"/>
                    <w:rPr>
                      <w:color w:val="0070C0"/>
                    </w:rPr>
                  </w:pPr>
                  <w:r>
                    <w:rPr>
                      <w:rFonts w:hint="eastAsia"/>
                      <w:color w:val="0070C0"/>
                    </w:rPr>
                    <w:t>访谈对象</w:t>
                  </w:r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4B673A" w:rsidRDefault="00262560">
                  <w:pPr>
                    <w:spacing w:after="0"/>
                  </w:pPr>
                  <w:r>
                    <w:rPr>
                      <w:rFonts w:hint="eastAsia"/>
                    </w:rPr>
                    <w:t>陈尚辉学长</w:t>
                  </w:r>
                </w:p>
              </w:tc>
            </w:tr>
            <w:tr w:rsidR="004B673A">
              <w:sdt>
                <w:sdtPr>
                  <w:rPr>
                    <w:color w:val="0070C0"/>
                  </w:rPr>
                  <w:alias w:val="主持人:"/>
                  <w:tag w:val="主持人:"/>
                  <w:id w:val="-1618515975"/>
                  <w:placeholder>
                    <w:docPart w:val="{da865aed-1b6b-43c8-a662-a094ad538b95}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4B673A" w:rsidRDefault="00040934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4B673A" w:rsidRDefault="00040934">
                  <w:pPr>
                    <w:spacing w:after="0"/>
                  </w:pPr>
                  <w:r>
                    <w:rPr>
                      <w:rFonts w:hint="eastAsia"/>
                    </w:rPr>
                    <w:t>郑友璐</w:t>
                  </w:r>
                </w:p>
              </w:tc>
            </w:tr>
            <w:tr w:rsidR="004B673A">
              <w:sdt>
                <w:sdtPr>
                  <w:rPr>
                    <w:color w:val="0070C0"/>
                  </w:rPr>
                  <w:alias w:val="记录员:"/>
                  <w:tag w:val="记录员:"/>
                  <w:id w:val="-1961940283"/>
                  <w:placeholder>
                    <w:docPart w:val="{e29c1dc2-770c-4573-86b5-20d3c5e4559c}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4B673A" w:rsidRDefault="00040934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4B673A" w:rsidRDefault="00040934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 w:rsidR="004B673A">
              <w:sdt>
                <w:sdtPr>
                  <w:rPr>
                    <w:color w:val="0070C0"/>
                  </w:rPr>
                  <w:alias w:val="计时员:"/>
                  <w:tag w:val="计时员:"/>
                  <w:id w:val="2113625791"/>
                  <w:placeholder>
                    <w:docPart w:val="{f01428b5-9258-47dc-ac49-a895af77dc32}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4B673A" w:rsidRDefault="00040934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4B673A" w:rsidRDefault="00040934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</w:tbl>
          <w:p w:rsidR="004B673A" w:rsidRDefault="004B673A">
            <w:pPr>
              <w:spacing w:after="0"/>
            </w:pPr>
          </w:p>
        </w:tc>
        <w:tc>
          <w:tcPr>
            <w:tcW w:w="5233" w:type="dxa"/>
          </w:tcPr>
          <w:p w:rsidR="004B673A" w:rsidRDefault="00040934">
            <w:pPr>
              <w:spacing w:after="0"/>
              <w:rPr>
                <w:rFonts w:asciiTheme="majorHAnsi" w:eastAsiaTheme="majorEastAsia" w:hAnsiTheme="majorHAnsi" w:cstheme="majorBidi"/>
                <w:color w:val="0070C0"/>
                <w:spacing w:val="0"/>
                <w:szCs w:val="24"/>
                <w:lang w:bidi="zh-CN"/>
              </w:rPr>
            </w:pPr>
            <w:r>
              <w:rPr>
                <w:rFonts w:asciiTheme="majorHAnsi" w:eastAsiaTheme="majorEastAsia" w:hAnsiTheme="majorHAnsi" w:cstheme="majorBidi" w:hint="eastAsia"/>
                <w:color w:val="0070C0"/>
                <w:spacing w:val="0"/>
                <w:szCs w:val="24"/>
                <w:lang w:bidi="zh-CN"/>
              </w:rPr>
              <w:t>访谈参与者</w:t>
            </w:r>
          </w:p>
          <w:p w:rsidR="004B673A" w:rsidRDefault="00040934">
            <w:pPr>
              <w:spacing w:after="0"/>
            </w:pPr>
            <w:r>
              <w:rPr>
                <w:rFonts w:hint="eastAsia"/>
              </w:rPr>
              <w:t>郑友璐，吴浩伟，吴子乔，陈栩，石梦韬</w:t>
            </w:r>
          </w:p>
        </w:tc>
      </w:tr>
    </w:tbl>
    <w:p w:rsidR="004B673A" w:rsidRDefault="00D07709">
      <w:pPr>
        <w:pStyle w:val="1"/>
        <w:rPr>
          <w:lang w:eastAsia="zh-CN"/>
        </w:rPr>
      </w:pPr>
      <w:sdt>
        <w:sdtPr>
          <w:alias w:val="议程主题:"/>
          <w:tag w:val="议程主题:"/>
          <w:id w:val="-877550984"/>
          <w:placeholder>
            <w:docPart w:val="{5c5b6411-9619-41dc-9aeb-943cad521d61}"/>
          </w:placeholder>
          <w:temporary/>
          <w:showingPlcHdr/>
          <w15:appearance w15:val="hidden"/>
        </w:sdtPr>
        <w:sdtEndPr/>
        <w:sdtContent>
          <w:r w:rsidR="00040934">
            <w:rPr>
              <w:lang w:val="zh-CN" w:eastAsia="zh-CN" w:bidi="zh-CN"/>
            </w:rPr>
            <w:t>议程主题</w:t>
          </w:r>
        </w:sdtContent>
      </w:sdt>
    </w:p>
    <w:p w:rsidR="004B673A" w:rsidRDefault="00040934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1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262560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需求的获取确定</w:t>
      </w:r>
    </w:p>
    <w:p w:rsidR="004B673A" w:rsidRDefault="00FC4B90">
      <w:pPr>
        <w:ind w:firstLineChars="200" w:firstLine="448"/>
      </w:pPr>
      <w:r>
        <w:rPr>
          <w:rFonts w:hint="eastAsia"/>
        </w:rPr>
        <w:t>下面是和</w:t>
      </w:r>
      <w:r w:rsidR="00262560">
        <w:rPr>
          <w:rFonts w:hint="eastAsia"/>
        </w:rPr>
        <w:t>学长访谈</w:t>
      </w:r>
      <w:r>
        <w:rPr>
          <w:rFonts w:hint="eastAsia"/>
        </w:rPr>
        <w:t>的内容，</w:t>
      </w:r>
      <w:r w:rsidR="00262560">
        <w:rPr>
          <w:rFonts w:hint="eastAsia"/>
        </w:rPr>
        <w:t>对渔乐生活管理端部分功能进行了确认，当然也有改进之处</w:t>
      </w:r>
      <w:r>
        <w:rPr>
          <w:rFonts w:hint="eastAsia"/>
        </w:rPr>
        <w:t>，具体表现在</w:t>
      </w:r>
      <w:r w:rsidR="00040934">
        <w:rPr>
          <w:rFonts w:hint="eastAsia"/>
        </w:rPr>
        <w:t>：</w:t>
      </w:r>
    </w:p>
    <w:p w:rsidR="00437D71" w:rsidRDefault="00D97867" w:rsidP="00437D71">
      <w:pPr>
        <w:ind w:firstLineChars="200" w:firstLine="450"/>
      </w:pPr>
      <w:r>
        <w:rPr>
          <w:rFonts w:hint="eastAsia"/>
          <w:b/>
        </w:rPr>
        <w:t>渔乐生活管理端</w:t>
      </w:r>
      <w:r w:rsidR="00FC4B90" w:rsidRPr="00CA3E46">
        <w:rPr>
          <w:rFonts w:hint="eastAsia"/>
          <w:b/>
        </w:rPr>
        <w:t>：</w:t>
      </w:r>
      <w:r w:rsidRPr="00D97867">
        <w:rPr>
          <w:rFonts w:hint="eastAsia"/>
        </w:rPr>
        <w:t>①</w:t>
      </w:r>
      <w:r w:rsidR="004C2FE7">
        <w:rPr>
          <w:rFonts w:hint="eastAsia"/>
        </w:rPr>
        <w:t>对于之前界面加的复选框得到了确认，但是复选框中的选择两个字去掉；②对于评价、动态等反馈功能，可以先回复后发送给相关用户再对该条反馈的所有信息进行删除</w:t>
      </w:r>
      <w:r w:rsidR="00B34AE7">
        <w:rPr>
          <w:rFonts w:hint="eastAsia"/>
        </w:rPr>
        <w:t>，在用户端对应的地方显示</w:t>
      </w:r>
      <w:r w:rsidR="00B34AE7" w:rsidRPr="00B34AE7">
        <w:rPr>
          <w:rFonts w:hint="eastAsia"/>
        </w:rPr>
        <w:t>该</w:t>
      </w:r>
      <w:r w:rsidR="00B34AE7">
        <w:rPr>
          <w:rFonts w:hint="eastAsia"/>
        </w:rPr>
        <w:t>（评价、动态等）</w:t>
      </w:r>
      <w:r w:rsidR="00B34AE7" w:rsidRPr="00B34AE7">
        <w:rPr>
          <w:rFonts w:hint="eastAsia"/>
        </w:rPr>
        <w:t>因涉嫌违规已被删除</w:t>
      </w:r>
      <w:r w:rsidR="004C2FE7">
        <w:rPr>
          <w:rFonts w:hint="eastAsia"/>
        </w:rPr>
        <w:t>；</w:t>
      </w:r>
      <w:r w:rsidR="004C2FE7" w:rsidRPr="004C2FE7">
        <w:rPr>
          <w:rFonts w:hint="eastAsia"/>
        </w:rPr>
        <w:t>③</w:t>
      </w:r>
      <w:r w:rsidR="004C2FE7">
        <w:rPr>
          <w:rFonts w:hint="eastAsia"/>
        </w:rPr>
        <w:t>对于管理员端定义的数据项</w:t>
      </w:r>
      <w:r w:rsidR="00B34AE7">
        <w:rPr>
          <w:rFonts w:hint="eastAsia"/>
        </w:rPr>
        <w:t>，可以简化数据项名称，比如在删除标签界面中的“标签名称”，可以简化成“标签”；④管理员没有权限直接删群聊、用户</w:t>
      </w:r>
      <w:r w:rsidR="00820356">
        <w:rPr>
          <w:rFonts w:hint="eastAsia"/>
        </w:rPr>
        <w:t>；</w:t>
      </w:r>
      <w:r w:rsidR="00820356" w:rsidRPr="00820356">
        <w:rPr>
          <w:rFonts w:hint="eastAsia"/>
        </w:rPr>
        <w:t>⑤</w:t>
      </w:r>
      <w:r w:rsidR="00820356">
        <w:rPr>
          <w:rFonts w:hint="eastAsia"/>
        </w:rPr>
        <w:t>对于操作记录界面，应该具有备份功能。</w:t>
      </w:r>
      <w:bookmarkStart w:id="0" w:name="_GoBack"/>
      <w:bookmarkEnd w:id="0"/>
    </w:p>
    <w:p w:rsidR="004B673A" w:rsidRDefault="00040934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2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B14B1E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下次访谈的时间安排</w:t>
      </w:r>
    </w:p>
    <w:p w:rsidR="00E80283" w:rsidRPr="0077755E" w:rsidRDefault="00B14B1E" w:rsidP="00E80283">
      <w:pPr>
        <w:ind w:firstLineChars="200" w:firstLine="450"/>
      </w:pPr>
      <w:r w:rsidRPr="00B14B1E">
        <w:rPr>
          <w:rFonts w:hint="eastAsia"/>
          <w:b/>
        </w:rPr>
        <w:t>访谈时间：</w:t>
      </w:r>
      <w:r>
        <w:rPr>
          <w:rFonts w:hint="eastAsia"/>
        </w:rPr>
        <w:t>暂时定在</w:t>
      </w:r>
      <w:r w:rsidR="004C2FE7">
        <w:rPr>
          <w:rFonts w:hint="eastAsia"/>
        </w:rPr>
        <w:t>周四</w:t>
      </w:r>
      <w:r w:rsidR="00B02945">
        <w:rPr>
          <w:rFonts w:hint="eastAsia"/>
        </w:rPr>
        <w:t>（</w:t>
      </w:r>
      <w:r w:rsidR="00B02945">
        <w:rPr>
          <w:rFonts w:hint="eastAsia"/>
        </w:rPr>
        <w:t>2019</w:t>
      </w:r>
      <w:r w:rsidR="00B02945">
        <w:rPr>
          <w:rFonts w:hint="eastAsia"/>
        </w:rPr>
        <w:t>年</w:t>
      </w:r>
      <w:r w:rsidR="00B02945">
        <w:rPr>
          <w:rFonts w:hint="eastAsia"/>
        </w:rPr>
        <w:t>1</w:t>
      </w:r>
      <w:r w:rsidR="00B02945">
        <w:rPr>
          <w:rFonts w:hint="eastAsia"/>
        </w:rPr>
        <w:t>月</w:t>
      </w:r>
      <w:r w:rsidR="00B02945">
        <w:rPr>
          <w:rFonts w:hint="eastAsia"/>
        </w:rPr>
        <w:t>3</w:t>
      </w:r>
      <w:r w:rsidR="00B02945">
        <w:rPr>
          <w:rFonts w:hint="eastAsia"/>
        </w:rPr>
        <w:t>号）</w:t>
      </w:r>
      <w:r w:rsidR="004C2FE7">
        <w:rPr>
          <w:rFonts w:hint="eastAsia"/>
        </w:rPr>
        <w:t>晚上</w:t>
      </w:r>
      <w:r w:rsidR="002A2F56">
        <w:rPr>
          <w:rFonts w:hint="eastAsia"/>
        </w:rPr>
        <w:t>17</w:t>
      </w:r>
      <w:r w:rsidR="004C2FE7">
        <w:rPr>
          <w:rFonts w:hint="eastAsia"/>
        </w:rPr>
        <w:t>：</w:t>
      </w:r>
      <w:r w:rsidR="004C2FE7">
        <w:rPr>
          <w:rFonts w:hint="eastAsia"/>
        </w:rPr>
        <w:t>00</w:t>
      </w:r>
      <w:r w:rsidR="004C2FE7">
        <w:rPr>
          <w:rFonts w:hint="eastAsia"/>
        </w:rPr>
        <w:t>，开一次</w:t>
      </w:r>
      <w:r w:rsidR="004C2FE7">
        <w:t>JAD</w:t>
      </w:r>
      <w:r w:rsidR="004C2FE7">
        <w:rPr>
          <w:rFonts w:hint="eastAsia"/>
        </w:rPr>
        <w:t>会议</w:t>
      </w:r>
      <w:r>
        <w:rPr>
          <w:rFonts w:hint="eastAsia"/>
        </w:rPr>
        <w:t>，如果出现特殊的情况时间上会进行调整</w:t>
      </w:r>
      <w:r w:rsidR="00040934">
        <w:rPr>
          <w:rFonts w:hint="eastAsia"/>
        </w:rPr>
        <w:t>。</w:t>
      </w:r>
    </w:p>
    <w:p w:rsidR="004B673A" w:rsidRDefault="00040934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3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）变更说明</w:t>
      </w:r>
    </w:p>
    <w:p w:rsidR="00E80283" w:rsidRDefault="00040934">
      <w:r>
        <w:rPr>
          <w:rFonts w:hint="eastAsia"/>
        </w:rPr>
        <w:t xml:space="preserve">        </w:t>
      </w:r>
      <w:r w:rsidR="00E80283">
        <w:rPr>
          <w:rFonts w:hint="eastAsia"/>
        </w:rPr>
        <w:t>项目在之后开展的过程中</w:t>
      </w:r>
      <w:r w:rsidR="004A169F">
        <w:rPr>
          <w:rFonts w:hint="eastAsia"/>
        </w:rPr>
        <w:t>暂时没有出现比较明显的变更。</w:t>
      </w:r>
    </w:p>
    <w:p w:rsidR="004B673A" w:rsidRDefault="004B673A">
      <w:pPr>
        <w:ind w:left="0"/>
      </w:pPr>
    </w:p>
    <w:sectPr w:rsidR="004B673A">
      <w:footerReference w:type="default" r:id="rId9"/>
      <w:pgSz w:w="11906" w:h="16838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7709" w:rsidRDefault="00D07709">
      <w:pPr>
        <w:spacing w:before="0" w:after="0"/>
      </w:pPr>
      <w:r>
        <w:separator/>
      </w:r>
    </w:p>
  </w:endnote>
  <w:endnote w:type="continuationSeparator" w:id="0">
    <w:p w:rsidR="00D07709" w:rsidRDefault="00D077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73A" w:rsidRDefault="00040934">
    <w:pPr>
      <w:pStyle w:val="aff4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7709" w:rsidRDefault="00D07709">
      <w:pPr>
        <w:spacing w:before="0" w:after="0"/>
      </w:pPr>
      <w:r>
        <w:separator/>
      </w:r>
    </w:p>
  </w:footnote>
  <w:footnote w:type="continuationSeparator" w:id="0">
    <w:p w:rsidR="00D07709" w:rsidRDefault="00D0770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C13"/>
    <w:rsid w:val="0001689A"/>
    <w:rsid w:val="00040934"/>
    <w:rsid w:val="00064C56"/>
    <w:rsid w:val="00070820"/>
    <w:rsid w:val="00096652"/>
    <w:rsid w:val="000E015E"/>
    <w:rsid w:val="001005E5"/>
    <w:rsid w:val="00107A25"/>
    <w:rsid w:val="001118FD"/>
    <w:rsid w:val="00151058"/>
    <w:rsid w:val="00152CC8"/>
    <w:rsid w:val="0017681F"/>
    <w:rsid w:val="001C4546"/>
    <w:rsid w:val="00262560"/>
    <w:rsid w:val="002A2F56"/>
    <w:rsid w:val="002B6C94"/>
    <w:rsid w:val="002E7469"/>
    <w:rsid w:val="002F4ABE"/>
    <w:rsid w:val="00361831"/>
    <w:rsid w:val="003B1BCE"/>
    <w:rsid w:val="003C1B81"/>
    <w:rsid w:val="003C6B6C"/>
    <w:rsid w:val="003D5E7B"/>
    <w:rsid w:val="00406E70"/>
    <w:rsid w:val="0041439B"/>
    <w:rsid w:val="00424C13"/>
    <w:rsid w:val="0042685C"/>
    <w:rsid w:val="00437D71"/>
    <w:rsid w:val="00444D8F"/>
    <w:rsid w:val="00485D6D"/>
    <w:rsid w:val="004A169F"/>
    <w:rsid w:val="004B673A"/>
    <w:rsid w:val="004C2FE7"/>
    <w:rsid w:val="00507552"/>
    <w:rsid w:val="0052417A"/>
    <w:rsid w:val="0052642B"/>
    <w:rsid w:val="00557792"/>
    <w:rsid w:val="005E25F0"/>
    <w:rsid w:val="005E7D19"/>
    <w:rsid w:val="00607E51"/>
    <w:rsid w:val="0066086F"/>
    <w:rsid w:val="00663C9C"/>
    <w:rsid w:val="00672A6F"/>
    <w:rsid w:val="006758B6"/>
    <w:rsid w:val="0068350B"/>
    <w:rsid w:val="006928B4"/>
    <w:rsid w:val="006D571F"/>
    <w:rsid w:val="006F5A3F"/>
    <w:rsid w:val="00714174"/>
    <w:rsid w:val="007253CC"/>
    <w:rsid w:val="0077755E"/>
    <w:rsid w:val="00804382"/>
    <w:rsid w:val="00820356"/>
    <w:rsid w:val="008431CB"/>
    <w:rsid w:val="0085001A"/>
    <w:rsid w:val="00885BE3"/>
    <w:rsid w:val="00886058"/>
    <w:rsid w:val="008E2FAF"/>
    <w:rsid w:val="0093449B"/>
    <w:rsid w:val="009563C8"/>
    <w:rsid w:val="00965518"/>
    <w:rsid w:val="009916AE"/>
    <w:rsid w:val="00A979E1"/>
    <w:rsid w:val="00AD2CFD"/>
    <w:rsid w:val="00B02945"/>
    <w:rsid w:val="00B07080"/>
    <w:rsid w:val="00B14B1E"/>
    <w:rsid w:val="00B23545"/>
    <w:rsid w:val="00B310F8"/>
    <w:rsid w:val="00B34AE7"/>
    <w:rsid w:val="00B45E12"/>
    <w:rsid w:val="00B76AEA"/>
    <w:rsid w:val="00C9013A"/>
    <w:rsid w:val="00CA3AEB"/>
    <w:rsid w:val="00CA3E46"/>
    <w:rsid w:val="00CB50F2"/>
    <w:rsid w:val="00CD0559"/>
    <w:rsid w:val="00CE4119"/>
    <w:rsid w:val="00CF5C61"/>
    <w:rsid w:val="00D07709"/>
    <w:rsid w:val="00D6466C"/>
    <w:rsid w:val="00D70751"/>
    <w:rsid w:val="00D72FC4"/>
    <w:rsid w:val="00D83214"/>
    <w:rsid w:val="00D90A37"/>
    <w:rsid w:val="00D97867"/>
    <w:rsid w:val="00DC2307"/>
    <w:rsid w:val="00E438EE"/>
    <w:rsid w:val="00E52810"/>
    <w:rsid w:val="00E70F21"/>
    <w:rsid w:val="00E80283"/>
    <w:rsid w:val="00E91705"/>
    <w:rsid w:val="00EB43FE"/>
    <w:rsid w:val="00F45ED3"/>
    <w:rsid w:val="00F5204A"/>
    <w:rsid w:val="00F560A1"/>
    <w:rsid w:val="00FC130B"/>
    <w:rsid w:val="00FC4B90"/>
    <w:rsid w:val="00FD123A"/>
    <w:rsid w:val="0392182E"/>
    <w:rsid w:val="067A37A3"/>
    <w:rsid w:val="0F6B5918"/>
    <w:rsid w:val="1ADA1B5E"/>
    <w:rsid w:val="1DD965C9"/>
    <w:rsid w:val="21541B21"/>
    <w:rsid w:val="24854696"/>
    <w:rsid w:val="268A0539"/>
    <w:rsid w:val="2DD86094"/>
    <w:rsid w:val="301767FB"/>
    <w:rsid w:val="3139309B"/>
    <w:rsid w:val="3822789C"/>
    <w:rsid w:val="385E2D77"/>
    <w:rsid w:val="41BB0188"/>
    <w:rsid w:val="46756B17"/>
    <w:rsid w:val="4B0F1726"/>
    <w:rsid w:val="4C16456E"/>
    <w:rsid w:val="4ECB05FE"/>
    <w:rsid w:val="580E2E16"/>
    <w:rsid w:val="584E3C0D"/>
    <w:rsid w:val="5D941AC4"/>
    <w:rsid w:val="5F0E4D91"/>
    <w:rsid w:val="63700887"/>
    <w:rsid w:val="64183BA3"/>
    <w:rsid w:val="6E327FB8"/>
    <w:rsid w:val="6EBB3AC1"/>
    <w:rsid w:val="71561260"/>
    <w:rsid w:val="76F9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7F808"/>
  <w15:docId w15:val="{0A50B310-2DF4-4E49-AEFB-CC567F9A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1" w:count="375">
    <w:lsdException w:name="Normal" w:uiPriority="0"/>
    <w:lsdException w:name="heading 1" w:uiPriority="9"/>
    <w:lsdException w:name="heading 2" w:uiPriority="9" w:unhideWhenUsed="1"/>
    <w:lsdException w:name="heading 3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 w:qFormat="0"/>
    <w:lsdException w:name="HTML Preformatted" w:semiHidden="1" w:unhideWhenUsed="1"/>
    <w:lsdException w:name="HTML Sample" w:semiHidden="1" w:unhideWhenUsed="1" w:qFormat="0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 w:qFormat="0"/>
    <w:lsdException w:name="Table Simple 2" w:semiHidden="1" w:unhideWhenUsed="1" w:qFormat="0"/>
    <w:lsdException w:name="Table Simple 3" w:semiHidden="1" w:unhideWhenUsed="1"/>
    <w:lsdException w:name="Table Classic 1" w:semiHidden="1" w:unhideWhenUsed="1" w:qFormat="0"/>
    <w:lsdException w:name="Table Classic 2" w:semiHidden="1" w:unhideWhenUsed="1" w:qFormat="0"/>
    <w:lsdException w:name="Table Classic 3" w:semiHidden="1" w:unhideWhenUsed="1" w:qFormat="0"/>
    <w:lsdException w:name="Table Classic 4" w:semiHidden="1" w:unhideWhenUsed="1" w:qFormat="0"/>
    <w:lsdException w:name="Table Colorful 1" w:semiHidden="1" w:unhideWhenUsed="1"/>
    <w:lsdException w:name="Table Colorful 2" w:semiHidden="1" w:unhideWhenUsed="1" w:qFormat="0"/>
    <w:lsdException w:name="Table Colorful 3" w:semiHidden="1" w:unhideWhenUsed="1" w:qFormat="0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 w:qFormat="0"/>
    <w:lsdException w:name="Table Grid 1" w:semiHidden="1" w:unhideWhenUsed="1" w:qFormat="0"/>
    <w:lsdException w:name="Table Grid 2" w:semiHidden="1" w:unhideWhenUsed="1"/>
    <w:lsdException w:name="Table Grid 3" w:semiHidden="1" w:unhideWhenUsed="1" w:qFormat="0"/>
    <w:lsdException w:name="Table Grid 4" w:semiHidden="1" w:unhideWhenUsed="1"/>
    <w:lsdException w:name="Table Grid 5" w:semiHidden="1" w:unhideWhenUsed="1" w:qFormat="0"/>
    <w:lsdException w:name="Table Grid 6" w:semiHidden="1" w:unhideWhenUsed="1" w:qFormat="0"/>
    <w:lsdException w:name="Table Grid 7" w:semiHidden="1" w:unhideWhenUsed="1" w:qFormat="0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 w:qFormat="0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0"/>
    <w:lsdException w:name="Table Web 2" w:semiHidden="1" w:unhideWhenUsed="1"/>
    <w:lsdException w:name="Table Web 3" w:semiHidden="1" w:unhideWhenUsed="1" w:qFormat="0"/>
    <w:lsdException w:name="Balloon Text" w:semiHidden="1" w:unhideWhenUsed="1"/>
    <w:lsdException w:name="Table Grid" w:uiPriority="59"/>
    <w:lsdException w:name="Table Theme" w:semiHidden="1" w:unhideWhenUsed="1" w:qFormat="0"/>
    <w:lsdException w:name="Placeholder Text" w:semiHidden="1" w:qFormat="0"/>
    <w:lsdException w:name="No Spacing" w:uiPriority="1"/>
    <w:lsdException w:name="Light Shading" w:uiPriority="60"/>
    <w:lsdException w:name="Light List" w:uiPriority="61" w:qFormat="0"/>
    <w:lsdException w:name="Light Grid" w:uiPriority="62" w:qFormat="0"/>
    <w:lsdException w:name="Medium Shading 1" w:uiPriority="63" w:qFormat="0"/>
    <w:lsdException w:name="Medium Shading 2" w:uiPriority="64" w:qFormat="0"/>
    <w:lsdException w:name="Medium List 1" w:uiPriority="65" w:qFormat="0"/>
    <w:lsdException w:name="Medium List 2" w:uiPriority="66" w:qFormat="0"/>
    <w:lsdException w:name="Medium Grid 1" w:uiPriority="67"/>
    <w:lsdException w:name="Medium Grid 2" w:uiPriority="68"/>
    <w:lsdException w:name="Medium Grid 3" w:uiPriority="69" w:qFormat="0"/>
    <w:lsdException w:name="Dark List" w:uiPriority="70"/>
    <w:lsdException w:name="Colorful Shading" w:uiPriority="71"/>
    <w:lsdException w:name="Colorful List" w:uiPriority="72" w:qFormat="0"/>
    <w:lsdException w:name="Colorful Grid" w:uiPriority="73"/>
    <w:lsdException w:name="Light Shading Accent 1" w:uiPriority="60"/>
    <w:lsdException w:name="Light List Accent 1" w:uiPriority="61" w:qFormat="0"/>
    <w:lsdException w:name="Light Grid Accent 1" w:uiPriority="62" w:qFormat="0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0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0"/>
    <w:lsdException w:name="Colorful Grid Accent 1" w:uiPriority="73"/>
    <w:lsdException w:name="Light Shading Accent 2" w:uiPriority="60" w:qFormat="0"/>
    <w:lsdException w:name="Light List Accent 2" w:uiPriority="61" w:qFormat="0"/>
    <w:lsdException w:name="Light Grid Accent 2" w:uiPriority="62"/>
    <w:lsdException w:name="Medium Shading 1 Accent 2" w:uiPriority="63"/>
    <w:lsdException w:name="Medium Shading 2 Accent 2" w:uiPriority="64" w:qFormat="0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0"/>
    <w:lsdException w:name="Colorful Shading Accent 2" w:uiPriority="71"/>
    <w:lsdException w:name="Colorful List Accent 2" w:uiPriority="72"/>
    <w:lsdException w:name="Colorful Grid Accent 2" w:uiPriority="73" w:qFormat="0"/>
    <w:lsdException w:name="Light Shading Accent 3" w:uiPriority="60" w:qFormat="0"/>
    <w:lsdException w:name="Light List Accent 3" w:uiPriority="61" w:qFormat="0"/>
    <w:lsdException w:name="Light Grid Accent 3" w:uiPriority="62" w:qFormat="0"/>
    <w:lsdException w:name="Medium Shading 1 Accent 3" w:uiPriority="63"/>
    <w:lsdException w:name="Medium Shading 2 Accent 3" w:uiPriority="64" w:qFormat="0"/>
    <w:lsdException w:name="Medium List 1 Accent 3" w:uiPriority="65"/>
    <w:lsdException w:name="Medium List 2 Accent 3" w:uiPriority="66"/>
    <w:lsdException w:name="Medium Grid 1 Accent 3" w:uiPriority="67" w:qFormat="0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 w:qFormat="0"/>
    <w:lsdException w:name="Colorful List Accent 3" w:uiPriority="72"/>
    <w:lsdException w:name="Colorful Grid Accent 3" w:uiPriority="73"/>
    <w:lsdException w:name="Light Shading Accent 4" w:uiPriority="60" w:qFormat="0"/>
    <w:lsdException w:name="Light List Accent 4" w:uiPriority="61" w:qFormat="0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 w:qFormat="0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0"/>
    <w:lsdException w:name="Light Grid Accent 5" w:uiPriority="62" w:qFormat="0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 w:qFormat="0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0"/>
    <w:lsdException w:name="Light List Accent 6" w:uiPriority="61" w:qFormat="0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0"/>
    <w:lsdException w:name="Medium List 2 Accent 6" w:uiPriority="66" w:qFormat="0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a1">
    <w:name w:val="Normal"/>
    <w:qFormat/>
    <w:pPr>
      <w:spacing w:before="120" w:after="40"/>
      <w:ind w:left="72"/>
    </w:pPr>
    <w:rPr>
      <w:spacing w:val="4"/>
      <w:sz w:val="22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83F04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3">
    <w:name w:val="List 3"/>
    <w:basedOn w:val="a1"/>
    <w:uiPriority w:val="99"/>
    <w:semiHidden/>
    <w:unhideWhenUsed/>
    <w:qFormat/>
    <w:pPr>
      <w:ind w:left="1080" w:hanging="360"/>
      <w:contextualSpacing/>
    </w:pPr>
  </w:style>
  <w:style w:type="paragraph" w:styleId="a5">
    <w:name w:val="annotation subject"/>
    <w:basedOn w:val="a6"/>
    <w:next w:val="a6"/>
    <w:link w:val="a7"/>
    <w:uiPriority w:val="99"/>
    <w:semiHidden/>
    <w:unhideWhenUsed/>
    <w:qFormat/>
    <w:rPr>
      <w:b/>
      <w:bCs/>
    </w:rPr>
  </w:style>
  <w:style w:type="paragraph" w:styleId="a6">
    <w:name w:val="annotation text"/>
    <w:basedOn w:val="a1"/>
    <w:link w:val="a8"/>
    <w:uiPriority w:val="99"/>
    <w:semiHidden/>
    <w:unhideWhenUsed/>
    <w:qFormat/>
    <w:rPr>
      <w:szCs w:val="20"/>
    </w:rPr>
  </w:style>
  <w:style w:type="paragraph" w:styleId="TOC7">
    <w:name w:val="toc 7"/>
    <w:basedOn w:val="a1"/>
    <w:next w:val="a1"/>
    <w:uiPriority w:val="39"/>
    <w:semiHidden/>
    <w:unhideWhenUsed/>
    <w:qFormat/>
    <w:pPr>
      <w:spacing w:after="100"/>
      <w:ind w:left="1320"/>
    </w:pPr>
  </w:style>
  <w:style w:type="paragraph" w:styleId="a9">
    <w:name w:val="Body Text First Indent"/>
    <w:basedOn w:val="aa"/>
    <w:link w:val="ab"/>
    <w:uiPriority w:val="99"/>
    <w:semiHidden/>
    <w:unhideWhenUsed/>
    <w:qFormat/>
    <w:pPr>
      <w:spacing w:after="240"/>
      <w:ind w:firstLine="360"/>
    </w:pPr>
  </w:style>
  <w:style w:type="paragraph" w:styleId="aa">
    <w:name w:val="Body Text"/>
    <w:basedOn w:val="a1"/>
    <w:link w:val="ac"/>
    <w:uiPriority w:val="99"/>
    <w:semiHidden/>
    <w:unhideWhenUsed/>
    <w:qFormat/>
    <w:pPr>
      <w:spacing w:after="120"/>
    </w:pPr>
  </w:style>
  <w:style w:type="paragraph" w:styleId="2">
    <w:name w:val="List Number 2"/>
    <w:basedOn w:val="a1"/>
    <w:uiPriority w:val="99"/>
    <w:semiHidden/>
    <w:unhideWhenUsed/>
    <w:qFormat/>
    <w:pPr>
      <w:numPr>
        <w:numId w:val="1"/>
      </w:numPr>
      <w:contextualSpacing/>
    </w:pPr>
  </w:style>
  <w:style w:type="paragraph" w:styleId="ad">
    <w:name w:val="table of authorities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e">
    <w:name w:val="macro"/>
    <w:link w:val="af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ind w:left="72"/>
    </w:pPr>
    <w:rPr>
      <w:rFonts w:ascii="Consolas" w:hAnsi="Consolas"/>
      <w:spacing w:val="4"/>
      <w:sz w:val="22"/>
    </w:rPr>
  </w:style>
  <w:style w:type="paragraph" w:styleId="af0">
    <w:name w:val="Note Heading"/>
    <w:basedOn w:val="a1"/>
    <w:next w:val="a1"/>
    <w:link w:val="af1"/>
    <w:uiPriority w:val="99"/>
    <w:semiHidden/>
    <w:unhideWhenUsed/>
    <w:qFormat/>
    <w:pPr>
      <w:spacing w:after="0"/>
    </w:pPr>
  </w:style>
  <w:style w:type="paragraph" w:styleId="40">
    <w:name w:val="List Bullet 4"/>
    <w:basedOn w:val="a1"/>
    <w:uiPriority w:val="99"/>
    <w:semiHidden/>
    <w:unhideWhenUsed/>
    <w:qFormat/>
    <w:pPr>
      <w:numPr>
        <w:numId w:val="2"/>
      </w:numPr>
      <w:contextualSpacing/>
    </w:pPr>
  </w:style>
  <w:style w:type="paragraph" w:styleId="81">
    <w:name w:val="index 8"/>
    <w:basedOn w:val="a1"/>
    <w:next w:val="a1"/>
    <w:uiPriority w:val="99"/>
    <w:semiHidden/>
    <w:unhideWhenUsed/>
    <w:qFormat/>
    <w:pPr>
      <w:spacing w:after="0"/>
      <w:ind w:left="1760" w:hanging="220"/>
    </w:pPr>
  </w:style>
  <w:style w:type="paragraph" w:styleId="af2">
    <w:name w:val="E-mail Signature"/>
    <w:basedOn w:val="a1"/>
    <w:link w:val="af3"/>
    <w:uiPriority w:val="99"/>
    <w:semiHidden/>
    <w:unhideWhenUsed/>
    <w:qFormat/>
    <w:pPr>
      <w:spacing w:after="0"/>
    </w:pPr>
  </w:style>
  <w:style w:type="paragraph" w:styleId="a">
    <w:name w:val="List Number"/>
    <w:basedOn w:val="a1"/>
    <w:uiPriority w:val="99"/>
    <w:semiHidden/>
    <w:unhideWhenUsed/>
    <w:qFormat/>
    <w:pPr>
      <w:numPr>
        <w:numId w:val="3"/>
      </w:numPr>
      <w:contextualSpacing/>
    </w:pPr>
  </w:style>
  <w:style w:type="paragraph" w:styleId="af4">
    <w:name w:val="Normal Indent"/>
    <w:basedOn w:val="a1"/>
    <w:uiPriority w:val="99"/>
    <w:semiHidden/>
    <w:unhideWhenUsed/>
    <w:qFormat/>
    <w:pPr>
      <w:ind w:left="720"/>
    </w:p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color w:val="323232" w:themeColor="text2"/>
      <w:szCs w:val="18"/>
    </w:rPr>
  </w:style>
  <w:style w:type="paragraph" w:styleId="53">
    <w:name w:val="index 5"/>
    <w:basedOn w:val="a1"/>
    <w:next w:val="a1"/>
    <w:uiPriority w:val="99"/>
    <w:semiHidden/>
    <w:unhideWhenUsed/>
    <w:qFormat/>
    <w:pPr>
      <w:spacing w:after="0"/>
      <w:ind w:left="1100" w:hanging="220"/>
    </w:pPr>
  </w:style>
  <w:style w:type="paragraph" w:styleId="a0">
    <w:name w:val="List Bullet"/>
    <w:basedOn w:val="a1"/>
    <w:uiPriority w:val="99"/>
    <w:semiHidden/>
    <w:unhideWhenUsed/>
    <w:qFormat/>
    <w:pPr>
      <w:numPr>
        <w:numId w:val="4"/>
      </w:numPr>
      <w:contextualSpacing/>
    </w:pPr>
  </w:style>
  <w:style w:type="paragraph" w:styleId="af6">
    <w:name w:val="envelope address"/>
    <w:basedOn w:val="a1"/>
    <w:uiPriority w:val="99"/>
    <w:semiHidden/>
    <w:unhideWhenUsed/>
    <w:qFormat/>
    <w:pPr>
      <w:framePr w:w="7920" w:h="1980" w:hRule="exact" w:hSpace="180" w:wrap="around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7">
    <w:name w:val="Document Map"/>
    <w:basedOn w:val="a1"/>
    <w:link w:val="af8"/>
    <w:uiPriority w:val="99"/>
    <w:semiHidden/>
    <w:unhideWhenUsed/>
    <w:qFormat/>
    <w:pPr>
      <w:spacing w:after="0"/>
    </w:pPr>
    <w:rPr>
      <w:rFonts w:ascii="Segoe UI" w:hAnsi="Segoe UI" w:cs="Segoe UI"/>
      <w:szCs w:val="16"/>
    </w:rPr>
  </w:style>
  <w:style w:type="paragraph" w:styleId="af9">
    <w:name w:val="toa heading"/>
    <w:basedOn w:val="a1"/>
    <w:next w:val="a1"/>
    <w:uiPriority w:val="99"/>
    <w:semiHidden/>
    <w:unhideWhenUsed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1">
    <w:name w:val="index 6"/>
    <w:basedOn w:val="a1"/>
    <w:next w:val="a1"/>
    <w:uiPriority w:val="99"/>
    <w:semiHidden/>
    <w:unhideWhenUsed/>
    <w:qFormat/>
    <w:pPr>
      <w:spacing w:after="0"/>
      <w:ind w:left="1320" w:hanging="220"/>
    </w:pPr>
  </w:style>
  <w:style w:type="paragraph" w:styleId="34">
    <w:name w:val="Body Text 3"/>
    <w:basedOn w:val="a1"/>
    <w:link w:val="35"/>
    <w:uiPriority w:val="99"/>
    <w:semiHidden/>
    <w:unhideWhenUsed/>
    <w:qFormat/>
    <w:pPr>
      <w:spacing w:after="120"/>
    </w:pPr>
    <w:rPr>
      <w:szCs w:val="16"/>
    </w:rPr>
  </w:style>
  <w:style w:type="paragraph" w:styleId="30">
    <w:name w:val="List Bullet 3"/>
    <w:basedOn w:val="a1"/>
    <w:uiPriority w:val="99"/>
    <w:semiHidden/>
    <w:unhideWhenUsed/>
    <w:qFormat/>
    <w:pPr>
      <w:numPr>
        <w:numId w:val="5"/>
      </w:numPr>
      <w:contextualSpacing/>
    </w:pPr>
  </w:style>
  <w:style w:type="paragraph" w:styleId="afa">
    <w:name w:val="Body Text Indent"/>
    <w:basedOn w:val="a1"/>
    <w:link w:val="afb"/>
    <w:uiPriority w:val="99"/>
    <w:semiHidden/>
    <w:unhideWhenUsed/>
    <w:qFormat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qFormat/>
    <w:pPr>
      <w:numPr>
        <w:numId w:val="6"/>
      </w:numPr>
      <w:contextualSpacing/>
    </w:pPr>
  </w:style>
  <w:style w:type="paragraph" w:styleId="23">
    <w:name w:val="List 2"/>
    <w:basedOn w:val="a1"/>
    <w:uiPriority w:val="99"/>
    <w:semiHidden/>
    <w:unhideWhenUsed/>
    <w:qFormat/>
    <w:pPr>
      <w:ind w:left="720" w:hanging="360"/>
      <w:contextualSpacing/>
    </w:pPr>
  </w:style>
  <w:style w:type="paragraph" w:styleId="afc">
    <w:name w:val="List Continue"/>
    <w:basedOn w:val="a1"/>
    <w:uiPriority w:val="99"/>
    <w:semiHidden/>
    <w:unhideWhenUsed/>
    <w:qFormat/>
    <w:pPr>
      <w:spacing w:after="120"/>
      <w:ind w:left="360"/>
      <w:contextualSpacing/>
    </w:pPr>
  </w:style>
  <w:style w:type="paragraph" w:styleId="afd">
    <w:name w:val="Block Text"/>
    <w:basedOn w:val="a1"/>
    <w:uiPriority w:val="99"/>
    <w:semiHidden/>
    <w:unhideWhenUsed/>
    <w:qFormat/>
    <w:pPr>
      <w:pBdr>
        <w:top w:val="single" w:sz="2" w:space="10" w:color="F07F09" w:themeColor="accent1"/>
        <w:left w:val="single" w:sz="2" w:space="10" w:color="F07F09" w:themeColor="accent1"/>
        <w:bottom w:val="single" w:sz="2" w:space="10" w:color="F07F09" w:themeColor="accent1"/>
        <w:right w:val="single" w:sz="2" w:space="10" w:color="F07F09" w:themeColor="accent1"/>
      </w:pBdr>
      <w:ind w:left="1152" w:right="1152"/>
    </w:pPr>
    <w:rPr>
      <w:i/>
      <w:iCs/>
      <w:color w:val="F07F09" w:themeColor="accent1"/>
    </w:rPr>
  </w:style>
  <w:style w:type="paragraph" w:styleId="20">
    <w:name w:val="List Bullet 2"/>
    <w:basedOn w:val="a1"/>
    <w:uiPriority w:val="99"/>
    <w:semiHidden/>
    <w:unhideWhenUsed/>
    <w:qFormat/>
    <w:pPr>
      <w:numPr>
        <w:numId w:val="7"/>
      </w:numPr>
      <w:contextualSpacing/>
    </w:pPr>
  </w:style>
  <w:style w:type="paragraph" w:styleId="HTML">
    <w:name w:val="HTML Address"/>
    <w:basedOn w:val="a1"/>
    <w:link w:val="HTML0"/>
    <w:uiPriority w:val="99"/>
    <w:semiHidden/>
    <w:unhideWhenUsed/>
    <w:qFormat/>
    <w:pPr>
      <w:spacing w:after="0"/>
    </w:pPr>
    <w:rPr>
      <w:i/>
      <w:iCs/>
    </w:rPr>
  </w:style>
  <w:style w:type="paragraph" w:styleId="43">
    <w:name w:val="index 4"/>
    <w:basedOn w:val="a1"/>
    <w:next w:val="a1"/>
    <w:uiPriority w:val="99"/>
    <w:semiHidden/>
    <w:unhideWhenUsed/>
    <w:qFormat/>
    <w:pPr>
      <w:spacing w:after="0"/>
      <w:ind w:left="880" w:hanging="220"/>
    </w:pPr>
  </w:style>
  <w:style w:type="paragraph" w:styleId="TOC5">
    <w:name w:val="toc 5"/>
    <w:basedOn w:val="a1"/>
    <w:next w:val="a1"/>
    <w:uiPriority w:val="39"/>
    <w:semiHidden/>
    <w:unhideWhenUsed/>
    <w:qFormat/>
    <w:pPr>
      <w:spacing w:after="100"/>
      <w:ind w:left="880"/>
    </w:pPr>
  </w:style>
  <w:style w:type="paragraph" w:styleId="TOC3">
    <w:name w:val="toc 3"/>
    <w:basedOn w:val="a1"/>
    <w:next w:val="a1"/>
    <w:uiPriority w:val="39"/>
    <w:semiHidden/>
    <w:unhideWhenUsed/>
    <w:qFormat/>
    <w:pPr>
      <w:spacing w:after="100"/>
      <w:ind w:left="440"/>
    </w:pPr>
  </w:style>
  <w:style w:type="paragraph" w:styleId="afe">
    <w:name w:val="Plain Text"/>
    <w:basedOn w:val="a1"/>
    <w:link w:val="aff"/>
    <w:uiPriority w:val="99"/>
    <w:semiHidden/>
    <w:unhideWhenUsed/>
    <w:qFormat/>
    <w:pPr>
      <w:spacing w:after="0"/>
    </w:pPr>
    <w:rPr>
      <w:rFonts w:ascii="Consolas" w:hAnsi="Consolas"/>
      <w:szCs w:val="21"/>
    </w:rPr>
  </w:style>
  <w:style w:type="paragraph" w:styleId="50">
    <w:name w:val="List Bullet 5"/>
    <w:basedOn w:val="a1"/>
    <w:uiPriority w:val="99"/>
    <w:semiHidden/>
    <w:unhideWhenUsed/>
    <w:qFormat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qFormat/>
    <w:pPr>
      <w:numPr>
        <w:numId w:val="9"/>
      </w:numPr>
      <w:contextualSpacing/>
    </w:pPr>
  </w:style>
  <w:style w:type="paragraph" w:styleId="TOC8">
    <w:name w:val="toc 8"/>
    <w:basedOn w:val="a1"/>
    <w:next w:val="a1"/>
    <w:uiPriority w:val="39"/>
    <w:semiHidden/>
    <w:unhideWhenUsed/>
    <w:qFormat/>
    <w:pPr>
      <w:spacing w:after="100"/>
      <w:ind w:left="1540"/>
    </w:pPr>
  </w:style>
  <w:style w:type="paragraph" w:styleId="36">
    <w:name w:val="index 3"/>
    <w:basedOn w:val="a1"/>
    <w:next w:val="a1"/>
    <w:uiPriority w:val="99"/>
    <w:semiHidden/>
    <w:unhideWhenUsed/>
    <w:qFormat/>
    <w:pPr>
      <w:spacing w:after="0"/>
      <w:ind w:left="660" w:hanging="220"/>
    </w:pPr>
  </w:style>
  <w:style w:type="paragraph" w:styleId="24">
    <w:name w:val="Body Text Indent 2"/>
    <w:basedOn w:val="a1"/>
    <w:link w:val="25"/>
    <w:uiPriority w:val="99"/>
    <w:semiHidden/>
    <w:unhideWhenUsed/>
    <w:qFormat/>
    <w:pPr>
      <w:spacing w:after="120" w:line="480" w:lineRule="auto"/>
      <w:ind w:left="360"/>
    </w:pPr>
  </w:style>
  <w:style w:type="paragraph" w:styleId="aff0">
    <w:name w:val="endnote text"/>
    <w:basedOn w:val="a1"/>
    <w:link w:val="aff1"/>
    <w:uiPriority w:val="99"/>
    <w:semiHidden/>
    <w:unhideWhenUsed/>
    <w:qFormat/>
    <w:pPr>
      <w:spacing w:after="0"/>
    </w:pPr>
    <w:rPr>
      <w:szCs w:val="20"/>
    </w:rPr>
  </w:style>
  <w:style w:type="paragraph" w:styleId="54">
    <w:name w:val="List Continue 5"/>
    <w:basedOn w:val="a1"/>
    <w:uiPriority w:val="99"/>
    <w:semiHidden/>
    <w:unhideWhenUsed/>
    <w:qFormat/>
    <w:pPr>
      <w:spacing w:after="120"/>
      <w:ind w:left="1800"/>
      <w:contextualSpacing/>
    </w:pPr>
  </w:style>
  <w:style w:type="paragraph" w:styleId="aff2">
    <w:name w:val="Balloon Text"/>
    <w:basedOn w:val="a1"/>
    <w:link w:val="aff3"/>
    <w:uiPriority w:val="99"/>
    <w:semiHidden/>
    <w:unhideWhenUsed/>
    <w:qFormat/>
    <w:pPr>
      <w:spacing w:after="0"/>
    </w:pPr>
    <w:rPr>
      <w:rFonts w:ascii="Segoe UI" w:hAnsi="Segoe UI" w:cs="Segoe UI"/>
      <w:szCs w:val="18"/>
    </w:rPr>
  </w:style>
  <w:style w:type="paragraph" w:styleId="aff4">
    <w:name w:val="footer"/>
    <w:basedOn w:val="a1"/>
    <w:link w:val="aff5"/>
    <w:uiPriority w:val="99"/>
    <w:unhideWhenUsed/>
    <w:qFormat/>
    <w:pPr>
      <w:spacing w:before="0" w:after="0"/>
      <w:jc w:val="right"/>
    </w:pPr>
    <w:rPr>
      <w:spacing w:val="0"/>
      <w:szCs w:val="21"/>
      <w:lang w:eastAsia="ja-JP"/>
    </w:rPr>
  </w:style>
  <w:style w:type="paragraph" w:styleId="aff6">
    <w:name w:val="envelope return"/>
    <w:basedOn w:val="a1"/>
    <w:uiPriority w:val="99"/>
    <w:semiHidden/>
    <w:unhideWhenUsed/>
    <w:qFormat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26">
    <w:name w:val="Body Text First Indent 2"/>
    <w:basedOn w:val="afa"/>
    <w:link w:val="27"/>
    <w:uiPriority w:val="99"/>
    <w:semiHidden/>
    <w:unhideWhenUsed/>
    <w:qFormat/>
    <w:pPr>
      <w:spacing w:after="240"/>
      <w:ind w:firstLine="360"/>
    </w:pPr>
  </w:style>
  <w:style w:type="paragraph" w:styleId="aff7">
    <w:name w:val="header"/>
    <w:basedOn w:val="a1"/>
    <w:link w:val="aff8"/>
    <w:uiPriority w:val="99"/>
    <w:unhideWhenUsed/>
    <w:qFormat/>
    <w:pPr>
      <w:spacing w:after="0"/>
    </w:pPr>
    <w:rPr>
      <w:spacing w:val="0"/>
      <w:szCs w:val="21"/>
      <w:lang w:eastAsia="ja-JP"/>
    </w:rPr>
  </w:style>
  <w:style w:type="paragraph" w:styleId="TOC1">
    <w:name w:val="toc 1"/>
    <w:basedOn w:val="a1"/>
    <w:next w:val="a1"/>
    <w:uiPriority w:val="39"/>
    <w:semiHidden/>
    <w:unhideWhenUsed/>
    <w:qFormat/>
    <w:pPr>
      <w:spacing w:after="100"/>
    </w:pPr>
  </w:style>
  <w:style w:type="paragraph" w:styleId="44">
    <w:name w:val="List Continue 4"/>
    <w:basedOn w:val="a1"/>
    <w:uiPriority w:val="99"/>
    <w:semiHidden/>
    <w:unhideWhenUsed/>
    <w:qFormat/>
    <w:pPr>
      <w:spacing w:after="120"/>
      <w:ind w:left="1440"/>
      <w:contextualSpacing/>
    </w:pPr>
  </w:style>
  <w:style w:type="paragraph" w:styleId="TOC4">
    <w:name w:val="toc 4"/>
    <w:basedOn w:val="a1"/>
    <w:next w:val="a1"/>
    <w:uiPriority w:val="39"/>
    <w:semiHidden/>
    <w:unhideWhenUsed/>
    <w:qFormat/>
    <w:pPr>
      <w:spacing w:after="100"/>
      <w:ind w:left="660"/>
    </w:pPr>
  </w:style>
  <w:style w:type="paragraph" w:styleId="aff9">
    <w:name w:val="index heading"/>
    <w:basedOn w:val="a1"/>
    <w:next w:val="11"/>
    <w:uiPriority w:val="99"/>
    <w:semiHidden/>
    <w:unhideWhenUsed/>
    <w:qFormat/>
    <w:rPr>
      <w:rFonts w:asciiTheme="majorHAnsi" w:eastAsiaTheme="majorEastAsia" w:hAnsiTheme="majorHAnsi" w:cstheme="majorBidi"/>
      <w:b/>
      <w:bCs/>
    </w:rPr>
  </w:style>
  <w:style w:type="paragraph" w:styleId="11">
    <w:name w:val="index 1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ffa">
    <w:name w:val="Subtitle"/>
    <w:basedOn w:val="a1"/>
    <w:link w:val="affb"/>
    <w:uiPriority w:val="11"/>
    <w:semiHidden/>
    <w:unhideWhenUsed/>
    <w:qFormat/>
    <w:pPr>
      <w:spacing w:after="160"/>
      <w:contextualSpacing/>
    </w:pPr>
    <w:rPr>
      <w:color w:val="595959" w:themeColor="text1" w:themeTint="A6"/>
      <w:spacing w:val="0"/>
    </w:rPr>
  </w:style>
  <w:style w:type="paragraph" w:styleId="5">
    <w:name w:val="List Number 5"/>
    <w:basedOn w:val="a1"/>
    <w:uiPriority w:val="99"/>
    <w:semiHidden/>
    <w:unhideWhenUsed/>
    <w:qFormat/>
    <w:pPr>
      <w:numPr>
        <w:numId w:val="10"/>
      </w:numPr>
      <w:contextualSpacing/>
    </w:pPr>
  </w:style>
  <w:style w:type="paragraph" w:styleId="affc">
    <w:name w:val="List"/>
    <w:basedOn w:val="a1"/>
    <w:uiPriority w:val="99"/>
    <w:semiHidden/>
    <w:unhideWhenUsed/>
    <w:qFormat/>
    <w:pPr>
      <w:ind w:left="360" w:hanging="360"/>
      <w:contextualSpacing/>
    </w:pPr>
  </w:style>
  <w:style w:type="paragraph" w:styleId="affd">
    <w:name w:val="footnote text"/>
    <w:basedOn w:val="a1"/>
    <w:link w:val="affe"/>
    <w:uiPriority w:val="99"/>
    <w:semiHidden/>
    <w:unhideWhenUsed/>
    <w:qFormat/>
    <w:pPr>
      <w:spacing w:after="0"/>
    </w:pPr>
    <w:rPr>
      <w:szCs w:val="20"/>
    </w:rPr>
  </w:style>
  <w:style w:type="paragraph" w:styleId="TOC6">
    <w:name w:val="toc 6"/>
    <w:basedOn w:val="a1"/>
    <w:next w:val="a1"/>
    <w:uiPriority w:val="39"/>
    <w:semiHidden/>
    <w:unhideWhenUsed/>
    <w:qFormat/>
    <w:pPr>
      <w:spacing w:after="100"/>
      <w:ind w:left="1100"/>
    </w:pPr>
  </w:style>
  <w:style w:type="paragraph" w:styleId="55">
    <w:name w:val="List 5"/>
    <w:basedOn w:val="a1"/>
    <w:uiPriority w:val="99"/>
    <w:semiHidden/>
    <w:unhideWhenUsed/>
    <w:qFormat/>
    <w:pPr>
      <w:ind w:left="1800" w:hanging="360"/>
      <w:contextualSpacing/>
    </w:pPr>
  </w:style>
  <w:style w:type="paragraph" w:styleId="37">
    <w:name w:val="Body Text Indent 3"/>
    <w:basedOn w:val="a1"/>
    <w:link w:val="38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71">
    <w:name w:val="index 7"/>
    <w:basedOn w:val="a1"/>
    <w:next w:val="a1"/>
    <w:uiPriority w:val="99"/>
    <w:semiHidden/>
    <w:unhideWhenUsed/>
    <w:qFormat/>
    <w:pPr>
      <w:spacing w:after="0"/>
      <w:ind w:left="1540" w:hanging="220"/>
    </w:pPr>
  </w:style>
  <w:style w:type="paragraph" w:styleId="91">
    <w:name w:val="index 9"/>
    <w:basedOn w:val="a1"/>
    <w:next w:val="a1"/>
    <w:uiPriority w:val="99"/>
    <w:semiHidden/>
    <w:unhideWhenUsed/>
    <w:qFormat/>
    <w:pPr>
      <w:spacing w:after="0"/>
      <w:ind w:left="1980" w:hanging="220"/>
    </w:pPr>
  </w:style>
  <w:style w:type="paragraph" w:styleId="afff">
    <w:name w:val="table of figures"/>
    <w:basedOn w:val="a1"/>
    <w:next w:val="a1"/>
    <w:uiPriority w:val="99"/>
    <w:semiHidden/>
    <w:unhideWhenUsed/>
    <w:qFormat/>
    <w:pPr>
      <w:spacing w:after="0"/>
    </w:pPr>
  </w:style>
  <w:style w:type="paragraph" w:styleId="TOC2">
    <w:name w:val="toc 2"/>
    <w:basedOn w:val="a1"/>
    <w:next w:val="a1"/>
    <w:uiPriority w:val="39"/>
    <w:semiHidden/>
    <w:unhideWhenUsed/>
    <w:qFormat/>
    <w:pPr>
      <w:spacing w:after="100"/>
      <w:ind w:left="220"/>
    </w:pPr>
  </w:style>
  <w:style w:type="paragraph" w:styleId="TOC9">
    <w:name w:val="toc 9"/>
    <w:basedOn w:val="a1"/>
    <w:next w:val="a1"/>
    <w:uiPriority w:val="39"/>
    <w:semiHidden/>
    <w:unhideWhenUsed/>
    <w:qFormat/>
    <w:pPr>
      <w:spacing w:after="100"/>
      <w:ind w:left="1760"/>
    </w:pPr>
  </w:style>
  <w:style w:type="paragraph" w:styleId="28">
    <w:name w:val="Body Text 2"/>
    <w:basedOn w:val="a1"/>
    <w:link w:val="29"/>
    <w:uiPriority w:val="99"/>
    <w:semiHidden/>
    <w:unhideWhenUsed/>
    <w:qFormat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qFormat/>
    <w:pPr>
      <w:ind w:left="1440" w:hanging="360"/>
      <w:contextualSpacing/>
    </w:pPr>
  </w:style>
  <w:style w:type="paragraph" w:styleId="2a">
    <w:name w:val="List Continue 2"/>
    <w:basedOn w:val="a1"/>
    <w:uiPriority w:val="99"/>
    <w:semiHidden/>
    <w:unhideWhenUsed/>
    <w:qFormat/>
    <w:pPr>
      <w:spacing w:after="120"/>
      <w:ind w:left="720"/>
      <w:contextualSpacing/>
    </w:pPr>
  </w:style>
  <w:style w:type="paragraph" w:styleId="afff0">
    <w:name w:val="Message Header"/>
    <w:basedOn w:val="a1"/>
    <w:link w:val="afff1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HTML1">
    <w:name w:val="HTML Preformatted"/>
    <w:basedOn w:val="a1"/>
    <w:link w:val="HTML2"/>
    <w:uiPriority w:val="99"/>
    <w:semiHidden/>
    <w:unhideWhenUsed/>
    <w:qFormat/>
    <w:pPr>
      <w:spacing w:after="0"/>
    </w:pPr>
    <w:rPr>
      <w:rFonts w:ascii="Consolas" w:hAnsi="Consolas"/>
      <w:szCs w:val="20"/>
    </w:rPr>
  </w:style>
  <w:style w:type="paragraph" w:styleId="afff2">
    <w:name w:val="Normal (Web)"/>
    <w:basedOn w:val="a1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39">
    <w:name w:val="List Continue 3"/>
    <w:basedOn w:val="a1"/>
    <w:uiPriority w:val="99"/>
    <w:semiHidden/>
    <w:unhideWhenUsed/>
    <w:qFormat/>
    <w:pPr>
      <w:spacing w:after="120"/>
      <w:ind w:left="1080"/>
      <w:contextualSpacing/>
    </w:pPr>
  </w:style>
  <w:style w:type="paragraph" w:styleId="2b">
    <w:name w:val="index 2"/>
    <w:basedOn w:val="a1"/>
    <w:next w:val="a1"/>
    <w:uiPriority w:val="99"/>
    <w:semiHidden/>
    <w:unhideWhenUsed/>
    <w:qFormat/>
    <w:pPr>
      <w:spacing w:after="0"/>
      <w:ind w:left="440" w:hanging="220"/>
    </w:pPr>
  </w:style>
  <w:style w:type="paragraph" w:styleId="afff3">
    <w:name w:val="Title"/>
    <w:basedOn w:val="a1"/>
    <w:link w:val="afff4"/>
    <w:uiPriority w:val="1"/>
    <w:qFormat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styleId="afff5">
    <w:name w:val="Strong"/>
    <w:basedOn w:val="a2"/>
    <w:uiPriority w:val="22"/>
    <w:semiHidden/>
    <w:unhideWhenUsed/>
    <w:qFormat/>
    <w:rPr>
      <w:b/>
      <w:bCs/>
    </w:rPr>
  </w:style>
  <w:style w:type="character" w:styleId="afff6">
    <w:name w:val="endnote reference"/>
    <w:basedOn w:val="a2"/>
    <w:uiPriority w:val="99"/>
    <w:semiHidden/>
    <w:unhideWhenUsed/>
    <w:qFormat/>
    <w:rPr>
      <w:vertAlign w:val="superscript"/>
    </w:rPr>
  </w:style>
  <w:style w:type="character" w:styleId="afff7">
    <w:name w:val="page number"/>
    <w:basedOn w:val="a2"/>
    <w:uiPriority w:val="99"/>
    <w:semiHidden/>
    <w:unhideWhenUsed/>
    <w:qFormat/>
  </w:style>
  <w:style w:type="character" w:styleId="afff8">
    <w:name w:val="FollowedHyperlink"/>
    <w:basedOn w:val="a2"/>
    <w:uiPriority w:val="99"/>
    <w:semiHidden/>
    <w:unhideWhenUsed/>
    <w:qFormat/>
    <w:rPr>
      <w:color w:val="B26B02" w:themeColor="followedHyperlink"/>
      <w:u w:val="single"/>
    </w:rPr>
  </w:style>
  <w:style w:type="character" w:styleId="afff9">
    <w:name w:val="Emphasis"/>
    <w:basedOn w:val="a2"/>
    <w:uiPriority w:val="20"/>
    <w:semiHidden/>
    <w:unhideWhenUsed/>
    <w:qFormat/>
    <w:rPr>
      <w:i/>
      <w:iCs/>
    </w:rPr>
  </w:style>
  <w:style w:type="character" w:styleId="afffa">
    <w:name w:val="line number"/>
    <w:basedOn w:val="a2"/>
    <w:uiPriority w:val="99"/>
    <w:semiHidden/>
    <w:unhideWhenUsed/>
    <w:qFormat/>
  </w:style>
  <w:style w:type="character" w:styleId="HTML3">
    <w:name w:val="HTML Definition"/>
    <w:basedOn w:val="a2"/>
    <w:uiPriority w:val="99"/>
    <w:semiHidden/>
    <w:unhideWhenUsed/>
    <w:qFormat/>
    <w:rPr>
      <w:i/>
      <w:iCs/>
    </w:rPr>
  </w:style>
  <w:style w:type="character" w:styleId="HTML4">
    <w:name w:val="HTML Typewriter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5">
    <w:name w:val="HTML Acronym"/>
    <w:basedOn w:val="a2"/>
    <w:uiPriority w:val="99"/>
    <w:semiHidden/>
    <w:unhideWhenUsed/>
    <w:qFormat/>
  </w:style>
  <w:style w:type="character" w:styleId="HTML6">
    <w:name w:val="HTML Variable"/>
    <w:basedOn w:val="a2"/>
    <w:uiPriority w:val="99"/>
    <w:semiHidden/>
    <w:unhideWhenUsed/>
    <w:qFormat/>
    <w:rPr>
      <w:i/>
      <w:iCs/>
    </w:rPr>
  </w:style>
  <w:style w:type="character" w:styleId="afffb">
    <w:name w:val="Hyperlink"/>
    <w:basedOn w:val="a2"/>
    <w:uiPriority w:val="99"/>
    <w:semiHidden/>
    <w:unhideWhenUsed/>
    <w:qFormat/>
    <w:rPr>
      <w:color w:val="6B9F25" w:themeColor="hyperlink"/>
      <w:u w:val="single"/>
    </w:rPr>
  </w:style>
  <w:style w:type="character" w:styleId="HTML7">
    <w:name w:val="HTML Code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afffc">
    <w:name w:val="annotation reference"/>
    <w:basedOn w:val="a2"/>
    <w:uiPriority w:val="99"/>
    <w:semiHidden/>
    <w:unhideWhenUsed/>
    <w:qFormat/>
    <w:rPr>
      <w:sz w:val="22"/>
      <w:szCs w:val="16"/>
    </w:rPr>
  </w:style>
  <w:style w:type="character" w:styleId="HTML8">
    <w:name w:val="HTML Cite"/>
    <w:basedOn w:val="a2"/>
    <w:uiPriority w:val="99"/>
    <w:semiHidden/>
    <w:unhideWhenUsed/>
    <w:qFormat/>
    <w:rPr>
      <w:i/>
      <w:iCs/>
    </w:rPr>
  </w:style>
  <w:style w:type="character" w:styleId="afffd">
    <w:name w:val="footnote reference"/>
    <w:basedOn w:val="a2"/>
    <w:uiPriority w:val="99"/>
    <w:semiHidden/>
    <w:unhideWhenUsed/>
    <w:qFormat/>
    <w:rPr>
      <w:vertAlign w:val="superscript"/>
    </w:rPr>
  </w:style>
  <w:style w:type="character" w:styleId="HTML9">
    <w:name w:val="HTML Keyboard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styleId="HTMLa">
    <w:name w:val="HTML Sample"/>
    <w:basedOn w:val="a2"/>
    <w:uiPriority w:val="99"/>
    <w:semiHidden/>
    <w:unhideWhenUsed/>
    <w:rPr>
      <w:rFonts w:ascii="Consolas" w:hAnsi="Consolas"/>
      <w:sz w:val="24"/>
      <w:szCs w:val="24"/>
    </w:rPr>
  </w:style>
  <w:style w:type="table" w:styleId="afffe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">
    <w:name w:val="Table Theme"/>
    <w:basedOn w:val="a3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3"/>
    <w:uiPriority w:val="99"/>
    <w:semiHidden/>
    <w:unhideWhenUsed/>
    <w:qFormat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c">
    <w:name w:val="Table Colorful 2"/>
    <w:basedOn w:val="a3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olorful 3"/>
    <w:basedOn w:val="a3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0">
    <w:name w:val="Table Elegant"/>
    <w:basedOn w:val="a3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">
    <w:name w:val="Table Classic 1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d">
    <w:name w:val="Table Classic 2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b">
    <w:name w:val="Table Classic 3"/>
    <w:basedOn w:val="a3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">
    <w:name w:val="Table Simple 1"/>
    <w:basedOn w:val="a3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e">
    <w:name w:val="Table Simple 2"/>
    <w:basedOn w:val="a3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c">
    <w:name w:val="Table Simple 3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">
    <w:name w:val="Table Subtle 1"/>
    <w:basedOn w:val="a3"/>
    <w:uiPriority w:val="99"/>
    <w:semiHidden/>
    <w:unhideWhenUsed/>
    <w:qFormat/>
    <w:tblPr/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Subtle 2"/>
    <w:basedOn w:val="a3"/>
    <w:uiPriority w:val="99"/>
    <w:semiHidden/>
    <w:unhideWhenUsed/>
    <w:qFormat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3D effects 1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0">
    <w:name w:val="Table 3D effects 2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3D effects 3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7">
    <w:name w:val="Table List 1"/>
    <w:basedOn w:val="a3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1">
    <w:name w:val="Table List 2"/>
    <w:basedOn w:val="a3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List 3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1">
    <w:name w:val="Table Contemporary"/>
    <w:basedOn w:val="a3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8">
    <w:name w:val="Table Columns 1"/>
    <w:basedOn w:val="a3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2">
    <w:name w:val="Table Columns 2"/>
    <w:basedOn w:val="a3"/>
    <w:uiPriority w:val="99"/>
    <w:semiHidden/>
    <w:unhideWhenUsed/>
    <w:qFormat/>
    <w:rPr>
      <w:b/>
      <w:bCs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Columns 3"/>
    <w:basedOn w:val="a3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qFormat/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3">
    <w:name w:val="Table Grid 2"/>
    <w:basedOn w:val="a3"/>
    <w:uiPriority w:val="99"/>
    <w:semiHidden/>
    <w:unhideWhenUsed/>
    <w:qFormat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0">
    <w:name w:val="Table Grid 3"/>
    <w:basedOn w:val="a3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qFormat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qFormat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a">
    <w:name w:val="Table Web 1"/>
    <w:basedOn w:val="a3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4">
    <w:name w:val="Table Web 2"/>
    <w:basedOn w:val="a3"/>
    <w:uiPriority w:val="99"/>
    <w:semiHidden/>
    <w:unhideWhenUsed/>
    <w:qFormat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1">
    <w:name w:val="Table Web 3"/>
    <w:basedOn w:val="a3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2">
    <w:name w:val="Table Professional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3">
    <w:name w:val="Light Shading"/>
    <w:basedOn w:val="a3"/>
    <w:uiPriority w:val="60"/>
    <w:semiHidden/>
    <w:unhideWhenUsed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qFormat/>
    <w:rPr>
      <w:color w:val="B35E06" w:themeColor="accent1" w:themeShade="BF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rPr>
      <w:color w:val="761E28" w:themeColor="accent2" w:themeShade="BF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Pr>
      <w:color w:val="14415C" w:themeColor="accent3" w:themeShade="BF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Pr>
      <w:color w:val="3A6331" w:themeColor="accent4" w:themeShade="BF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qFormat/>
    <w:rPr>
      <w:color w:val="473659" w:themeColor="accent5" w:themeShade="BF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Pr>
      <w:color w:val="997339" w:themeColor="accent6" w:themeShade="BF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table" w:styleId="affff4">
    <w:name w:val="Light List"/>
    <w:basedOn w:val="a3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f5">
    <w:name w:val="Light Grid"/>
    <w:basedOn w:val="a3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qFormat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qFormat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</w:tcPr>
    </w:tblStylePr>
  </w:style>
  <w:style w:type="table" w:styleId="1b">
    <w:name w:val="Medium Shading 1"/>
    <w:basedOn w:val="a3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5">
    <w:name w:val="Medium Shading 2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c">
    <w:name w:val="Medium List 1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d">
    <w:name w:val="Medium Grid 1"/>
    <w:basedOn w:val="a3"/>
    <w:uiPriority w:val="67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0CBAC" w:themeFill="accent6" w:themeFillTint="7F"/>
      </w:tcPr>
    </w:tblStylePr>
  </w:style>
  <w:style w:type="table" w:styleId="affff6">
    <w:name w:val="Dark List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Pr>
      <w:color w:val="FFFFFF" w:themeColor="background1"/>
    </w:rPr>
    <w:tblPr/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affff7">
    <w:name w:val="Colorful Shading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8">
    <w:name w:val="Colorful List"/>
    <w:basedOn w:val="a3"/>
    <w:uiPriority w:val="72"/>
    <w:semiHidden/>
    <w:unhideWhenUsed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Pr>
      <w:color w:val="000000" w:themeColor="text1"/>
    </w:rPr>
    <w:tblPr/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fff9">
    <w:name w:val="Colorful Grid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customStyle="1" w:styleId="affffa">
    <w:name w:val="会议纪要"/>
    <w:basedOn w:val="a3"/>
    <w:uiPriority w:val="99"/>
    <w:qFormat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1e">
    <w:name w:val="不明显参考1"/>
    <w:basedOn w:val="a2"/>
    <w:uiPriority w:val="2"/>
    <w:qFormat/>
    <w:rPr>
      <w:caps/>
      <w:color w:val="9F2936" w:themeColor="accent2"/>
    </w:rPr>
  </w:style>
  <w:style w:type="character" w:customStyle="1" w:styleId="aff8">
    <w:name w:val="页眉 字符"/>
    <w:basedOn w:val="a2"/>
    <w:link w:val="aff7"/>
    <w:uiPriority w:val="99"/>
    <w:qFormat/>
    <w:rPr>
      <w:rFonts w:eastAsiaTheme="minorEastAsia"/>
      <w:szCs w:val="21"/>
      <w:lang w:eastAsia="ja-JP"/>
    </w:rPr>
  </w:style>
  <w:style w:type="character" w:styleId="affffb">
    <w:name w:val="Placeholder Text"/>
    <w:basedOn w:val="a2"/>
    <w:uiPriority w:val="99"/>
    <w:semiHidden/>
    <w:rPr>
      <w:color w:val="808080"/>
    </w:rPr>
  </w:style>
  <w:style w:type="character" w:customStyle="1" w:styleId="aff3">
    <w:name w:val="批注框文本 字符"/>
    <w:basedOn w:val="a2"/>
    <w:link w:val="aff2"/>
    <w:uiPriority w:val="99"/>
    <w:semiHidden/>
    <w:qFormat/>
    <w:rPr>
      <w:rFonts w:ascii="Segoe UI" w:hAnsi="Segoe UI" w:cs="Segoe UI"/>
      <w:spacing w:val="4"/>
      <w:szCs w:val="18"/>
    </w:rPr>
  </w:style>
  <w:style w:type="paragraph" w:customStyle="1" w:styleId="1f">
    <w:name w:val="书目1"/>
    <w:basedOn w:val="a1"/>
    <w:next w:val="a1"/>
    <w:uiPriority w:val="37"/>
    <w:semiHidden/>
    <w:unhideWhenUsed/>
    <w:qFormat/>
  </w:style>
  <w:style w:type="character" w:customStyle="1" w:styleId="ac">
    <w:name w:val="正文文本 字符"/>
    <w:basedOn w:val="a2"/>
    <w:link w:val="aa"/>
    <w:uiPriority w:val="99"/>
    <w:semiHidden/>
    <w:qFormat/>
    <w:rPr>
      <w:spacing w:val="4"/>
    </w:rPr>
  </w:style>
  <w:style w:type="character" w:customStyle="1" w:styleId="29">
    <w:name w:val="正文文本 2 字符"/>
    <w:basedOn w:val="a2"/>
    <w:link w:val="28"/>
    <w:uiPriority w:val="99"/>
    <w:semiHidden/>
    <w:qFormat/>
    <w:rPr>
      <w:spacing w:val="4"/>
    </w:rPr>
  </w:style>
  <w:style w:type="character" w:customStyle="1" w:styleId="35">
    <w:name w:val="正文文本 3 字符"/>
    <w:basedOn w:val="a2"/>
    <w:link w:val="34"/>
    <w:uiPriority w:val="99"/>
    <w:semiHidden/>
    <w:qFormat/>
    <w:rPr>
      <w:spacing w:val="4"/>
      <w:szCs w:val="16"/>
    </w:rPr>
  </w:style>
  <w:style w:type="character" w:customStyle="1" w:styleId="ab">
    <w:name w:val="正文文本首行缩进 字符"/>
    <w:basedOn w:val="ac"/>
    <w:link w:val="a9"/>
    <w:uiPriority w:val="99"/>
    <w:semiHidden/>
    <w:rPr>
      <w:spacing w:val="4"/>
    </w:rPr>
  </w:style>
  <w:style w:type="character" w:customStyle="1" w:styleId="afb">
    <w:name w:val="正文文本缩进 字符"/>
    <w:basedOn w:val="a2"/>
    <w:link w:val="afa"/>
    <w:uiPriority w:val="99"/>
    <w:semiHidden/>
    <w:qFormat/>
    <w:rPr>
      <w:spacing w:val="4"/>
    </w:rPr>
  </w:style>
  <w:style w:type="character" w:customStyle="1" w:styleId="27">
    <w:name w:val="正文文本首行缩进 2 字符"/>
    <w:basedOn w:val="afb"/>
    <w:link w:val="26"/>
    <w:uiPriority w:val="99"/>
    <w:semiHidden/>
    <w:qFormat/>
    <w:rPr>
      <w:spacing w:val="4"/>
    </w:rPr>
  </w:style>
  <w:style w:type="character" w:customStyle="1" w:styleId="25">
    <w:name w:val="正文文本缩进 2 字符"/>
    <w:basedOn w:val="a2"/>
    <w:link w:val="24"/>
    <w:uiPriority w:val="99"/>
    <w:semiHidden/>
    <w:qFormat/>
    <w:rPr>
      <w:spacing w:val="4"/>
    </w:rPr>
  </w:style>
  <w:style w:type="character" w:customStyle="1" w:styleId="38">
    <w:name w:val="正文文本缩进 3 字符"/>
    <w:basedOn w:val="a2"/>
    <w:link w:val="37"/>
    <w:uiPriority w:val="99"/>
    <w:semiHidden/>
    <w:qFormat/>
    <w:rPr>
      <w:spacing w:val="4"/>
      <w:szCs w:val="16"/>
    </w:rPr>
  </w:style>
  <w:style w:type="character" w:customStyle="1" w:styleId="1f0">
    <w:name w:val="书籍标题1"/>
    <w:basedOn w:val="a2"/>
    <w:uiPriority w:val="33"/>
    <w:semiHidden/>
    <w:unhideWhenUsed/>
    <w:qFormat/>
    <w:rPr>
      <w:b/>
      <w:bCs/>
      <w:i/>
      <w:iCs/>
      <w:spacing w:val="0"/>
    </w:rPr>
  </w:style>
  <w:style w:type="character" w:customStyle="1" w:styleId="a8">
    <w:name w:val="批注文字 字符"/>
    <w:basedOn w:val="a2"/>
    <w:link w:val="a6"/>
    <w:uiPriority w:val="99"/>
    <w:semiHidden/>
    <w:qFormat/>
    <w:rPr>
      <w:spacing w:val="4"/>
      <w:szCs w:val="20"/>
    </w:rPr>
  </w:style>
  <w:style w:type="character" w:customStyle="1" w:styleId="a7">
    <w:name w:val="批注主题 字符"/>
    <w:basedOn w:val="a8"/>
    <w:link w:val="a5"/>
    <w:uiPriority w:val="99"/>
    <w:semiHidden/>
    <w:rPr>
      <w:b/>
      <w:bCs/>
      <w:spacing w:val="4"/>
      <w:szCs w:val="20"/>
    </w:rPr>
  </w:style>
  <w:style w:type="character" w:customStyle="1" w:styleId="af8">
    <w:name w:val="文档结构图 字符"/>
    <w:basedOn w:val="a2"/>
    <w:link w:val="af7"/>
    <w:uiPriority w:val="99"/>
    <w:semiHidden/>
    <w:rPr>
      <w:rFonts w:ascii="Segoe UI" w:hAnsi="Segoe UI" w:cs="Segoe UI"/>
      <w:spacing w:val="4"/>
      <w:szCs w:val="16"/>
    </w:rPr>
  </w:style>
  <w:style w:type="character" w:customStyle="1" w:styleId="af3">
    <w:name w:val="电子邮件签名 字符"/>
    <w:basedOn w:val="a2"/>
    <w:link w:val="af2"/>
    <w:uiPriority w:val="99"/>
    <w:semiHidden/>
    <w:qFormat/>
    <w:rPr>
      <w:spacing w:val="4"/>
    </w:rPr>
  </w:style>
  <w:style w:type="character" w:customStyle="1" w:styleId="aff1">
    <w:name w:val="尾注文本 字符"/>
    <w:basedOn w:val="a2"/>
    <w:link w:val="aff0"/>
    <w:uiPriority w:val="99"/>
    <w:semiHidden/>
    <w:rPr>
      <w:spacing w:val="4"/>
      <w:szCs w:val="20"/>
    </w:rPr>
  </w:style>
  <w:style w:type="character" w:customStyle="1" w:styleId="aff5">
    <w:name w:val="页脚 字符"/>
    <w:basedOn w:val="a2"/>
    <w:link w:val="aff4"/>
    <w:uiPriority w:val="99"/>
    <w:qFormat/>
    <w:rPr>
      <w:rFonts w:eastAsiaTheme="minorEastAsia"/>
      <w:szCs w:val="21"/>
      <w:lang w:eastAsia="ja-JP"/>
    </w:rPr>
  </w:style>
  <w:style w:type="character" w:customStyle="1" w:styleId="affe">
    <w:name w:val="脚注文本 字符"/>
    <w:basedOn w:val="a2"/>
    <w:link w:val="affd"/>
    <w:uiPriority w:val="99"/>
    <w:semiHidden/>
    <w:qFormat/>
    <w:rPr>
      <w:spacing w:val="4"/>
      <w:szCs w:val="20"/>
    </w:rPr>
  </w:style>
  <w:style w:type="table" w:customStyle="1" w:styleId="110">
    <w:name w:val="网格表 1 浅色1"/>
    <w:basedOn w:val="a3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tblPr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qFormat/>
    <w:tblPr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qFormat/>
    <w:tblPr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qFormat/>
    <w:tblPr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tblPr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qFormat/>
    <w:tblPr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0">
    <w:name w:val="网格表 2 - 着色 21"/>
    <w:basedOn w:val="a3"/>
    <w:uiPriority w:val="47"/>
    <w:qFormat/>
    <w:tblPr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0">
    <w:name w:val="网格表 2 - 着色 31"/>
    <w:basedOn w:val="a3"/>
    <w:uiPriority w:val="47"/>
    <w:tblPr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0">
    <w:name w:val="网格表 2 - 着色 41"/>
    <w:basedOn w:val="a3"/>
    <w:uiPriority w:val="47"/>
    <w:tblPr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0">
    <w:name w:val="网格表 2 - 着色 51"/>
    <w:basedOn w:val="a3"/>
    <w:uiPriority w:val="47"/>
    <w:tblPr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0">
    <w:name w:val="网格表 2 - 着色 61"/>
    <w:basedOn w:val="a3"/>
    <w:uiPriority w:val="47"/>
    <w:tblPr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0">
    <w:name w:val="网格表 31"/>
    <w:basedOn w:val="a3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">
    <w:name w:val="网格表 4 - 着色 21"/>
    <w:basedOn w:val="a3"/>
    <w:uiPriority w:val="49"/>
    <w:qFormat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">
    <w:name w:val="网格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">
    <w:name w:val="网格表 4 - 着色 41"/>
    <w:basedOn w:val="a3"/>
    <w:uiPriority w:val="49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">
    <w:name w:val="网格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">
    <w:name w:val="网格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0">
    <w:name w:val="网格表 5 深色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5-31">
    <w:name w:val="网格表 5 深色 - 着色 3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5-51">
    <w:name w:val="网格表 5 深色 - 着色 5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5-61">
    <w:name w:val="网格表 5 深色 - 着色 6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610">
    <w:name w:val="网格表 6 彩色1"/>
    <w:basedOn w:val="a3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">
    <w:name w:val="网格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">
    <w:name w:val="网格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">
    <w:name w:val="网格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">
    <w:name w:val="网格表 6 彩色 - 着色 61"/>
    <w:basedOn w:val="a3"/>
    <w:uiPriority w:val="51"/>
    <w:qFormat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qFormat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qFormat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qFormat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color w:val="783F04" w:themeColor="accent1" w:themeShade="80"/>
      <w:spacing w:val="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783F04" w:themeColor="accent1" w:themeShade="80"/>
      <w:spacing w:val="4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pacing w:val="4"/>
      <w:szCs w:val="21"/>
    </w:rPr>
  </w:style>
  <w:style w:type="character" w:customStyle="1" w:styleId="HTML0">
    <w:name w:val="HTML 地址 字符"/>
    <w:basedOn w:val="a2"/>
    <w:link w:val="HTML"/>
    <w:uiPriority w:val="99"/>
    <w:semiHidden/>
    <w:qFormat/>
    <w:rPr>
      <w:i/>
      <w:iCs/>
      <w:spacing w:val="4"/>
    </w:rPr>
  </w:style>
  <w:style w:type="character" w:customStyle="1" w:styleId="HTML2">
    <w:name w:val="HTML 预设格式 字符"/>
    <w:basedOn w:val="a2"/>
    <w:link w:val="HTML1"/>
    <w:uiPriority w:val="99"/>
    <w:semiHidden/>
    <w:rPr>
      <w:rFonts w:ascii="Consolas" w:hAnsi="Consolas"/>
      <w:spacing w:val="4"/>
      <w:szCs w:val="20"/>
    </w:rPr>
  </w:style>
  <w:style w:type="character" w:customStyle="1" w:styleId="1f1">
    <w:name w:val="明显强调1"/>
    <w:basedOn w:val="a2"/>
    <w:uiPriority w:val="21"/>
    <w:semiHidden/>
    <w:unhideWhenUsed/>
    <w:qFormat/>
    <w:rPr>
      <w:i/>
      <w:iCs/>
      <w:color w:val="B35E06" w:themeColor="accent1" w:themeShade="BF"/>
    </w:rPr>
  </w:style>
  <w:style w:type="paragraph" w:styleId="affffc">
    <w:name w:val="Intense Quote"/>
    <w:basedOn w:val="a1"/>
    <w:next w:val="a1"/>
    <w:link w:val="affffd"/>
    <w:uiPriority w:val="30"/>
    <w:semiHidden/>
    <w:unhideWhenUsed/>
    <w:qFormat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fd">
    <w:name w:val="明显引用 字符"/>
    <w:basedOn w:val="a2"/>
    <w:link w:val="affffc"/>
    <w:uiPriority w:val="30"/>
    <w:semiHidden/>
    <w:qFormat/>
    <w:rPr>
      <w:i/>
      <w:iCs/>
      <w:color w:val="B35E06" w:themeColor="accent1" w:themeShade="BF"/>
      <w:spacing w:val="4"/>
    </w:rPr>
  </w:style>
  <w:style w:type="character" w:customStyle="1" w:styleId="1f2">
    <w:name w:val="明显参考1"/>
    <w:basedOn w:val="a2"/>
    <w:uiPriority w:val="32"/>
    <w:semiHidden/>
    <w:unhideWhenUsed/>
    <w:qFormat/>
    <w:rPr>
      <w:b/>
      <w:bCs/>
      <w:smallCaps/>
      <w:color w:val="B35E06" w:themeColor="accent1" w:themeShade="BF"/>
      <w:spacing w:val="0"/>
    </w:rPr>
  </w:style>
  <w:style w:type="paragraph" w:styleId="affffe">
    <w:name w:val="List Paragraph"/>
    <w:basedOn w:val="a1"/>
    <w:uiPriority w:val="34"/>
    <w:semiHidden/>
    <w:unhideWhenUsed/>
    <w:qFormat/>
    <w:pPr>
      <w:ind w:left="720"/>
      <w:contextualSpacing/>
    </w:pPr>
  </w:style>
  <w:style w:type="table" w:customStyle="1" w:styleId="111">
    <w:name w:val="清单表 1 浅色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1-211">
    <w:name w:val="清单表 1 浅色 - 着色 2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1-311">
    <w:name w:val="清单表 1 浅色 - 着色 3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1-411">
    <w:name w:val="清单表 1 浅色 - 着色 4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1-511">
    <w:name w:val="清单表 1 浅色 - 着色 5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1-611">
    <w:name w:val="清单表 1 浅色 - 着色 6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211">
    <w:name w:val="清单表 21"/>
    <w:basedOn w:val="a3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tblPr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1">
    <w:name w:val="清单表 2 - 着色 21"/>
    <w:basedOn w:val="a3"/>
    <w:uiPriority w:val="47"/>
    <w:qFormat/>
    <w:tblPr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1">
    <w:name w:val="清单表 2 - 着色 31"/>
    <w:basedOn w:val="a3"/>
    <w:uiPriority w:val="47"/>
    <w:qFormat/>
    <w:tblPr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1">
    <w:name w:val="清单表 2 - 着色 41"/>
    <w:basedOn w:val="a3"/>
    <w:uiPriority w:val="47"/>
    <w:qFormat/>
    <w:tblPr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1">
    <w:name w:val="清单表 31"/>
    <w:basedOn w:val="a3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tblPr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tblPr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tblPr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tblPr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0">
    <w:name w:val="清单表 4 - 着色 21"/>
    <w:basedOn w:val="a3"/>
    <w:uiPriority w:val="49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0">
    <w:name w:val="清单表 4 - 着色 31"/>
    <w:basedOn w:val="a3"/>
    <w:uiPriority w:val="49"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0">
    <w:name w:val="清单表 4 - 着色 41"/>
    <w:basedOn w:val="a3"/>
    <w:uiPriority w:val="49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0">
    <w:name w:val="清单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0">
    <w:name w:val="清单表 4 - 着色 61"/>
    <w:basedOn w:val="a3"/>
    <w:uiPriority w:val="49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rPr>
      <w:color w:val="FFFFFF" w:themeColor="background1"/>
    </w:rPr>
    <w:tblPr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rPr>
      <w:color w:val="FFFFFF" w:themeColor="background1"/>
    </w:rPr>
    <w:tblPr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rPr>
      <w:color w:val="FFFFFF" w:themeColor="background1"/>
    </w:rPr>
    <w:tblPr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rPr>
      <w:color w:val="FFFFFF" w:themeColor="background1"/>
    </w:rPr>
    <w:tblPr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rPr>
      <w:color w:val="FFFFFF" w:themeColor="background1"/>
    </w:rPr>
    <w:tblPr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rPr>
      <w:color w:val="B35E06" w:themeColor="accent1" w:themeShade="BF"/>
    </w:rPr>
    <w:tblPr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0">
    <w:name w:val="清单表 6 彩色 - 着色 21"/>
    <w:basedOn w:val="a3"/>
    <w:uiPriority w:val="51"/>
    <w:rPr>
      <w:color w:val="761E28" w:themeColor="accent2" w:themeShade="BF"/>
    </w:rPr>
    <w:tblPr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0">
    <w:name w:val="清单表 6 彩色 - 着色 31"/>
    <w:basedOn w:val="a3"/>
    <w:uiPriority w:val="51"/>
    <w:rPr>
      <w:color w:val="14415C" w:themeColor="accent3" w:themeShade="BF"/>
    </w:rPr>
    <w:tblPr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0">
    <w:name w:val="清单表 6 彩色 - 着色 41"/>
    <w:basedOn w:val="a3"/>
    <w:uiPriority w:val="51"/>
    <w:rPr>
      <w:color w:val="3A6331" w:themeColor="accent4" w:themeShade="BF"/>
    </w:rPr>
    <w:tblPr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0">
    <w:name w:val="清单表 6 彩色 - 着色 51"/>
    <w:basedOn w:val="a3"/>
    <w:uiPriority w:val="51"/>
    <w:rPr>
      <w:color w:val="473659" w:themeColor="accent5" w:themeShade="BF"/>
    </w:rPr>
    <w:tblPr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997339" w:themeColor="accent6" w:themeShade="BF"/>
    </w:rPr>
    <w:tblPr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1">
    <w:name w:val="清单表 7 彩色1"/>
    <w:basedOn w:val="a3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rPr>
      <w:color w:val="B35E06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rPr>
      <w:color w:val="761E28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rPr>
      <w:color w:val="14415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rPr>
      <w:color w:val="3A6331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rPr>
      <w:color w:val="473659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rPr>
      <w:color w:val="997339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">
    <w:name w:val="宏文本 字符"/>
    <w:basedOn w:val="a2"/>
    <w:link w:val="ae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afff1">
    <w:name w:val="信息标题 字符"/>
    <w:basedOn w:val="a2"/>
    <w:link w:val="afff0"/>
    <w:uiPriority w:val="99"/>
    <w:semiHidden/>
    <w:qFormat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f">
    <w:name w:val="No Spacing"/>
    <w:uiPriority w:val="1"/>
    <w:semiHidden/>
    <w:unhideWhenUsed/>
    <w:qFormat/>
    <w:pPr>
      <w:spacing w:before="120"/>
      <w:ind w:left="72"/>
    </w:pPr>
    <w:rPr>
      <w:spacing w:val="4"/>
      <w:sz w:val="22"/>
      <w:szCs w:val="22"/>
    </w:rPr>
  </w:style>
  <w:style w:type="character" w:customStyle="1" w:styleId="af1">
    <w:name w:val="注释标题 字符"/>
    <w:basedOn w:val="a2"/>
    <w:link w:val="af0"/>
    <w:uiPriority w:val="99"/>
    <w:semiHidden/>
    <w:qFormat/>
    <w:rPr>
      <w:spacing w:val="4"/>
    </w:rPr>
  </w:style>
  <w:style w:type="table" w:customStyle="1" w:styleId="112">
    <w:name w:val="无格式表格 11"/>
    <w:basedOn w:val="a3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f">
    <w:name w:val="纯文本 字符"/>
    <w:basedOn w:val="a2"/>
    <w:link w:val="afe"/>
    <w:uiPriority w:val="99"/>
    <w:semiHidden/>
    <w:qFormat/>
    <w:rPr>
      <w:rFonts w:ascii="Consolas" w:hAnsi="Consolas"/>
      <w:spacing w:val="4"/>
      <w:szCs w:val="21"/>
    </w:rPr>
  </w:style>
  <w:style w:type="paragraph" w:styleId="afffff0">
    <w:name w:val="Quote"/>
    <w:basedOn w:val="a1"/>
    <w:next w:val="a1"/>
    <w:link w:val="afffff1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f1">
    <w:name w:val="引用 字符"/>
    <w:basedOn w:val="a2"/>
    <w:link w:val="afffff0"/>
    <w:uiPriority w:val="29"/>
    <w:semiHidden/>
    <w:qFormat/>
    <w:rPr>
      <w:i/>
      <w:iCs/>
      <w:color w:val="404040" w:themeColor="text1" w:themeTint="BF"/>
      <w:spacing w:val="4"/>
    </w:rPr>
  </w:style>
  <w:style w:type="character" w:customStyle="1" w:styleId="affb">
    <w:name w:val="副标题 字符"/>
    <w:basedOn w:val="a2"/>
    <w:link w:val="affa"/>
    <w:uiPriority w:val="11"/>
    <w:semiHidden/>
    <w:rPr>
      <w:rFonts w:eastAsiaTheme="minorEastAsia"/>
      <w:color w:val="595959" w:themeColor="text1" w:themeTint="A6"/>
    </w:rPr>
  </w:style>
  <w:style w:type="character" w:customStyle="1" w:styleId="1f3">
    <w:name w:val="不明显强调1"/>
    <w:basedOn w:val="a2"/>
    <w:uiPriority w:val="10"/>
    <w:qFormat/>
    <w:rPr>
      <w:i/>
      <w:iCs/>
      <w:color w:val="auto"/>
    </w:rPr>
  </w:style>
  <w:style w:type="table" w:customStyle="1" w:styleId="1f4">
    <w:name w:val="网格型浅色1"/>
    <w:basedOn w:val="a3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ff4">
    <w:name w:val="标题 字符"/>
    <w:basedOn w:val="a2"/>
    <w:link w:val="afff3"/>
    <w:uiPriority w:val="1"/>
    <w:qFormat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customStyle="1" w:styleId="TOC10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90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{5fa8294a-9b10-4ac6-b225-243aece923c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A8294A-9B10-4AC6-B225-243AECE923CA}"/>
      </w:docPartPr>
      <w:docPartBody>
        <w:p w:rsidR="005208B4" w:rsidRDefault="00D75E21">
          <w:pPr>
            <w:pStyle w:val="4056D435AD3F4BEA9FACC7947CC88DD4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{98f35bea-ef14-4671-a683-6ea595138a0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F35BEA-EF14-4671-A683-6EA595138A03}"/>
      </w:docPartPr>
      <w:docPartBody>
        <w:p w:rsidR="005208B4" w:rsidRDefault="00D75E21">
          <w:pPr>
            <w:pStyle w:val="C654EACFBF5C4F35A31AD686C968999C"/>
          </w:pPr>
          <w:r>
            <w:rPr>
              <w:rStyle w:val="10"/>
              <w:lang w:val="zh-CN" w:bidi="zh-CN"/>
            </w:rPr>
            <w:t>地点</w:t>
          </w:r>
        </w:p>
      </w:docPartBody>
    </w:docPart>
    <w:docPart>
      <w:docPartPr>
        <w:name w:val="{da865aed-1b6b-43c8-a662-a094ad538b9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865AED-1B6B-43C8-A662-A094AD538B95}"/>
      </w:docPartPr>
      <w:docPartBody>
        <w:p w:rsidR="005208B4" w:rsidRDefault="00D75E21">
          <w:pPr>
            <w:pStyle w:val="BD6370B037B3432E868929F3FAC7E7B4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{e29c1dc2-770c-4573-86b5-20d3c5e4559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9C1DC2-770C-4573-86B5-20D3C5E4559C}"/>
      </w:docPartPr>
      <w:docPartBody>
        <w:p w:rsidR="005208B4" w:rsidRDefault="00D75E21">
          <w:pPr>
            <w:pStyle w:val="EBFCD473F01B4B51910A778047F7177E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{f01428b5-9258-47dc-ac49-a895af77dc3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1428B5-9258-47DC-AC49-A895AF77DC32}"/>
      </w:docPartPr>
      <w:docPartBody>
        <w:p w:rsidR="005208B4" w:rsidRDefault="00D75E21">
          <w:pPr>
            <w:pStyle w:val="B5AFADFF6E64468C85484B5AE0B1AC7B"/>
          </w:pPr>
          <w:r>
            <w:rPr>
              <w:lang w:val="zh-CN" w:bidi="zh-CN"/>
            </w:rPr>
            <w:t>计时员</w:t>
          </w:r>
        </w:p>
      </w:docPartBody>
    </w:docPart>
    <w:docPart>
      <w:docPartPr>
        <w:name w:val="{5c5b6411-9619-41dc-9aeb-943cad521d6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5B6411-9619-41DC-9AEB-943CAD521D61}"/>
      </w:docPartPr>
      <w:docPartBody>
        <w:p w:rsidR="005208B4" w:rsidRDefault="00D75E21">
          <w:pPr>
            <w:pStyle w:val="F6EF3F7000FE461B99A88EF02C617FC2"/>
          </w:pPr>
          <w:r>
            <w:rPr>
              <w:lang w:val="zh-CN" w:bidi="zh-CN"/>
            </w:rPr>
            <w:t>议程主题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D7C"/>
    <w:rsid w:val="002378B0"/>
    <w:rsid w:val="00335426"/>
    <w:rsid w:val="003C5D7C"/>
    <w:rsid w:val="004A5739"/>
    <w:rsid w:val="004F151C"/>
    <w:rsid w:val="005208B4"/>
    <w:rsid w:val="00671AA0"/>
    <w:rsid w:val="006C4E13"/>
    <w:rsid w:val="006F2818"/>
    <w:rsid w:val="007E2E79"/>
    <w:rsid w:val="00A3643E"/>
    <w:rsid w:val="00AE07D3"/>
    <w:rsid w:val="00CD2613"/>
    <w:rsid w:val="00D7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6440027180436FA0229424EF04E823">
    <w:name w:val="666440027180436FA0229424EF04E82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56D435AD3F4BEA9FACC7947CC88DD4">
    <w:name w:val="4056D435AD3F4BEA9FACC7947CC88DD4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">
    <w:name w:val="不明显参考1"/>
    <w:basedOn w:val="a0"/>
    <w:uiPriority w:val="2"/>
    <w:qFormat/>
    <w:rPr>
      <w:caps/>
      <w:color w:val="ED7D31" w:themeColor="accent2"/>
    </w:rPr>
  </w:style>
  <w:style w:type="paragraph" w:customStyle="1" w:styleId="FD6E53AEA6064935B4BB8A244C509238">
    <w:name w:val="FD6E53AEA6064935B4BB8A244C5092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B93AADFE6446689291F7B496D0246A">
    <w:name w:val="ECB93AADFE6446689291F7B496D0246A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">
    <w:name w:val="不明显强调1"/>
    <w:basedOn w:val="a0"/>
    <w:uiPriority w:val="10"/>
    <w:qFormat/>
    <w:rPr>
      <w:i/>
      <w:iCs/>
      <w:color w:val="auto"/>
    </w:rPr>
  </w:style>
  <w:style w:type="paragraph" w:customStyle="1" w:styleId="ECFC380B3CAA462288C719FEBBA89756">
    <w:name w:val="ECFC380B3CAA462288C719FEBBA897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BFD6798A45431EA55E5880243BB80E">
    <w:name w:val="FFBFD6798A45431EA55E5880243BB8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B660D10545F43C18CFC4917DE1DDC94">
    <w:name w:val="3B660D10545F43C18CFC4917DE1DDC9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4EACFBF5C4F35A31AD686C968999C">
    <w:name w:val="C654EACFBF5C4F35A31AD686C968999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EA8E8B55F23463AA078DA36A7A53B26">
    <w:name w:val="9EA8E8B55F23463AA078DA36A7A53B2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3EAFCF8830D46A5820F6D6D66B60906">
    <w:name w:val="93EAFCF8830D46A5820F6D6D66B609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A57CE8AB054F5AAA19ACB4B133C61C">
    <w:name w:val="1FA57CE8AB054F5AAA19ACB4B133C61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B058E6376E408EA7317B8836310BFD">
    <w:name w:val="F6B058E6376E408EA7317B8836310B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6370B037B3432E868929F3FAC7E7B4">
    <w:name w:val="BD6370B037B3432E868929F3FAC7E7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FCD473F01B4B51910A778047F7177E">
    <w:name w:val="EBFCD473F01B4B51910A778047F717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AFADFF6E64468C85484B5AE0B1AC7B">
    <w:name w:val="B5AFADFF6E64468C85484B5AE0B1AC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041987508A4A7697C4EE62D1C19ED6">
    <w:name w:val="6D041987508A4A7697C4EE62D1C19E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FC6B020C16475DAE0EC2ACBD113847">
    <w:name w:val="BEFC6B020C16475DAE0EC2ACBD1138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EF3F7000FE461B99A88EF02C617FC2">
    <w:name w:val="F6EF3F7000FE461B99A88EF02C617F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76C21702E840FA971B799191D4FBDD">
    <w:name w:val="3676C21702E840FA971B799191D4FBD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A6CF672D764E3F950EF8DF4A994D83">
    <w:name w:val="25A6CF672D764E3F950EF8DF4A994D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A74C3050F849CCBA50084F86F05D28">
    <w:name w:val="8EA74C3050F849CCBA50084F86F05D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0017FE43734E59BAB13C2AD6B0A0CC">
    <w:name w:val="420017FE43734E59BAB13C2AD6B0A0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08AFD631FE45339D320B0D475F49A8">
    <w:name w:val="2E08AFD631FE45339D320B0D475F49A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91105C1922C4C338E631D8707F3A136">
    <w:name w:val="491105C1922C4C338E631D8707F3A13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45A053622794F3CBA1984F6B131712A">
    <w:name w:val="945A053622794F3CBA1984F6B131712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404C33423D4C3794DF066240A0192E">
    <w:name w:val="9B404C33423D4C3794DF066240A019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16D0CB1BE0420CA2E61BFFE9D937D0">
    <w:name w:val="4216D0CB1BE0420CA2E61BFFE9D937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A925F20A9040CC8308995C6EE1C631">
    <w:name w:val="1CA925F20A9040CC8308995C6EE1C63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63CCDA94C4BE5A005AAB95D352B2F">
    <w:name w:val="B1263CCDA94C4BE5A005AAB95D352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940CB9891A04FB0B664F20B0B89E588">
    <w:name w:val="7940CB9891A04FB0B664F20B0B89E5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60C0502BBE4309A4CEF81ED1A26A06">
    <w:name w:val="4B60C0502BBE4309A4CEF81ED1A26A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BE3A4B0BBE4D848BA0ACE19931F9C6">
    <w:name w:val="2CBE3A4B0BBE4D848BA0ACE19931F9C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8F2976ACED49F09CBD79110B2E7C45">
    <w:name w:val="7E8F2976ACED49F09CBD79110B2E7C4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15B54C2765435EB635F1E8E22CD334">
    <w:name w:val="4015B54C2765435EB635F1E8E22CD33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9A9AE88807464393E0D6A4C2D91C57">
    <w:name w:val="8E9A9AE88807464393E0D6A4C2D91C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5F34BD5DD04739B12CBD00DFF45F67">
    <w:name w:val="775F34BD5DD04739B12CBD00DFF45F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B9B6C49B1641E382B1BEAC6F981356">
    <w:name w:val="3FB9B6C49B1641E382B1BEAC6F9813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A51F60F5204E34B244D4E6E6AE0E2E">
    <w:name w:val="8BA51F60F5204E34B244D4E6E6AE0E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4D57D774C94F478CE7AA11ADBED484">
    <w:name w:val="134D57D774C94F478CE7AA11ADBED48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49566179A994FA4963DC3FD67C913F9">
    <w:name w:val="749566179A994FA4963DC3FD67C913F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C5C27CC8A3547C49A5E34FCB36C57D6">
    <w:name w:val="AC5C27CC8A3547C49A5E34FCB36C57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8C428296146A8BA3A4BA8444E8D0D">
    <w:name w:val="FDB8C428296146A8BA3A4BA8444E8D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D4E8293B2F41BDB39C835E0EB67956">
    <w:name w:val="D7D4E8293B2F41BDB39C835E0EB679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2551251A7BA4400ADD39CF3EA00399F">
    <w:name w:val="B2551251A7BA4400ADD39CF3EA0039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8DF1E90D3C4100B11951B837F79107">
    <w:name w:val="298DF1E90D3C4100B11951B837F791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1AE2E80404DB68404CFD9B4CE76D0">
    <w:name w:val="DBF1AE2E80404DB68404CFD9B4CE76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50B880F217F45DA945656C9A87DDABE">
    <w:name w:val="850B880F217F45DA945656C9A87DDAB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1785DBDD63443697395103F34FB88D">
    <w:name w:val="BD1785DBDD63443697395103F34FB8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8D78DEA0C40E98F6A3CCC05AD4A3D">
    <w:name w:val="C658D78DEA0C40E98F6A3CCC05AD4A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441878D685475DB9D9DBD2911E1C5E">
    <w:name w:val="AA441878D685475DB9D9DBD2911E1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8E34F7F8094729B5CA725CFA807715">
    <w:name w:val="BE8E34F7F8094729B5CA725CFA8077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EC0C1FD2734C2EBD7D6C6C7F1AC981">
    <w:name w:val="FFEC0C1FD2734C2EBD7D6C6C7F1AC98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1D526D309B949BA8EB0B23630405F97">
    <w:name w:val="11D526D309B949BA8EB0B23630405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510FD4B4548C280FE0ABF8989AD1D">
    <w:name w:val="7EA510FD4B4548C280FE0ABF8989AD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164A1C6039D4F29B33A9E74F76637AF">
    <w:name w:val="8164A1C6039D4F29B33A9E74F76637A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944545801B407E9E9567A43BC38000">
    <w:name w:val="2E944545801B407E9E9567A43BC380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3EB8DDE6BB4AD2BE52FCE6C41A7900">
    <w:name w:val="C73EB8DDE6BB4AD2BE52FCE6C41A79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397A866881492A8B5A2D143FED277D">
    <w:name w:val="50397A866881492A8B5A2D143FED277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4672DB306B24C29B3CAA9B3738C9E21">
    <w:name w:val="84672DB306B24C29B3CAA9B3738C9E2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4D27A87FDB437D86891AD70DAF6F7E">
    <w:name w:val="0C4D27A87FDB437D86891AD70DAF6F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08C6BD145E941C9AEAE06087A25BFE2">
    <w:name w:val="F08C6BD145E941C9AEAE06087A25BF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16E3F41974A9A8571828EBBF1D220">
    <w:name w:val="B1216E3F41974A9A8571828EBBF1D22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76917FAA200400F8A02483BC47F100F">
    <w:name w:val="A76917FAA200400F8A02483BC47F10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B89D69BF2347D4B5F2C8FF1E327456">
    <w:name w:val="9FB89D69BF2347D4B5F2C8FF1E3274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7FF388480B46C7B546A34DBA698AB4">
    <w:name w:val="1B7FF388480B46C7B546A34DBA698A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B59F99AD4A4AF883B64C8F0B57388E">
    <w:name w:val="41B59F99AD4A4AF883B64C8F0B5738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47A05C4603478FAA63CA535BB249E2">
    <w:name w:val="FA47A05C4603478FAA63CA535BB249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61BB3283CC746B3A00F60C3E2D156E9">
    <w:name w:val="561BB3283CC746B3A00F60C3E2D156E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503783C5FD45919D94E54693E26E72">
    <w:name w:val="C4503783C5FD45919D94E54693E26E7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A43A39AC20D40A882E0B1BDEE040B0E">
    <w:name w:val="4A43A39AC20D40A882E0B1BDEE040B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18E5329786409CBF97FD6234DE8FDF">
    <w:name w:val="C218E5329786409CBF97FD6234DE8F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108C9B75A042A284DE5532C8BFE68E">
    <w:name w:val="4B108C9B75A042A284DE5532C8BFE6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EAD2AEA986847009A498FE519BAFAFC">
    <w:name w:val="DEAD2AEA986847009A498FE519BAFA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C07259393421BB3A2E40C6D4EA0F2">
    <w:name w:val="7EAC07259393421BB3A2E40C6D4EA0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9F5773D06943B6867E9FA678CE9F97">
    <w:name w:val="A99F5773D06943B6867E9FA678CE9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6616AA94B84F819B915F8B858E64BA">
    <w:name w:val="E96616AA94B84F819B915F8B858E64B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691671F8F847689C43D67B9AC506D8">
    <w:name w:val="E8691671F8F847689C43D67B9AC506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22F12BB9864EC1A71701172FE9D1F2">
    <w:name w:val="4B22F12BB9864EC1A71701172FE9D1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09418535BCB45A0858D80A68FACA2FE">
    <w:name w:val="809418535BCB45A0858D80A68FACA2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6AF8A21509C4490AE09AB4B0CA38FA5">
    <w:name w:val="B6AF8A21509C4490AE09AB4B0CA38FA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FB5D6B3DA64A0793EB2C686B342D5D">
    <w:name w:val="64FB5D6B3DA64A0793EB2C686B342D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AAE0352E06A41A39E8B56764B60CD63">
    <w:name w:val="2AAE0352E06A41A39E8B56764B60CD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EE7F7135D254BECB6E57F3B0C742AE6">
    <w:name w:val="4EE7F7135D254BECB6E57F3B0C742A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281C4070F24ECCA4B7F33B49F861C5">
    <w:name w:val="9C281C4070F24ECCA4B7F33B49F861C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5F053342E8469EA7ABF8447C62CCEA">
    <w:name w:val="1F5F053342E8469EA7ABF8447C62CC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2DF21CD58F4669891FC928F52A07CE">
    <w:name w:val="E02DF21CD58F4669891FC928F52A07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50AC5CD66D4EA492D1D768B3DBC917">
    <w:name w:val="D650AC5CD66D4EA492D1D768B3DBC9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2BBEACAA4D998906975F59DB3440">
    <w:name w:val="C8792BBEACAA4D998906975F59DB3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017EEBE4D784DD3AF07D62CDC58F04E">
    <w:name w:val="D017EEBE4D784DD3AF07D62CDC58F0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DB9823E70EF4FCFB5C38DBA9B32CC5E">
    <w:name w:val="9DB9823E70EF4FCFB5C38DBA9B32C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EB204F36B54F92A1121931F5F1653F">
    <w:name w:val="BAEB204F36B54F92A1121931F5F165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ED25A864CE0420E8E609BCDA944F9DC">
    <w:name w:val="EED25A864CE0420E8E609BCDA944F9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3DB5B628DB4134840D4519FD801A4E">
    <w:name w:val="E93DB5B628DB4134840D4519FD801A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FE78849D504929AB97E7AD8080751F">
    <w:name w:val="73FE78849D504929AB97E7AD808075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7F86632415645A6867B847A4E607D1E">
    <w:name w:val="37F86632415645A6867B847A4E607D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257461F47349E8A85D341997FCAF8D">
    <w:name w:val="1B257461F47349E8A85D341997FCAF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9A195FE96E45C39F2B56E858578D90">
    <w:name w:val="DB9A195FE96E45C39F2B56E858578D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2A7083AA7F42689F69908A52E82DD4">
    <w:name w:val="202A7083AA7F42689F69908A52E82DD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338565D0E847768BE760C5241502B9">
    <w:name w:val="E8338565D0E847768BE760C5241502B9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郑友璐</dc:creator>
  <cp:lastModifiedBy>Shi Mengtao</cp:lastModifiedBy>
  <cp:revision>26</cp:revision>
  <cp:lastPrinted>2017-07-31T08:20:00Z</cp:lastPrinted>
  <dcterms:created xsi:type="dcterms:W3CDTF">2018-09-19T13:04:00Z</dcterms:created>
  <dcterms:modified xsi:type="dcterms:W3CDTF">2019-01-02T14:25:00Z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2052-10.1.0.7566</vt:lpwstr>
  </property>
</Properties>
</file>