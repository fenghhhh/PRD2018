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3"/>
      </w:pPr>
      <w:r>
        <w:rPr>
          <w:rFonts w:hint="eastAsia"/>
          <w:b/>
          <w:sz w:val="32"/>
          <w:szCs w:val="32"/>
          <w:lang w:val="en-US" w:eastAsia="zh-CN"/>
        </w:rPr>
        <w:t>PRD</w:t>
      </w:r>
      <w:r>
        <w:rPr>
          <w:b/>
          <w:kern w:val="0"/>
          <w:sz w:val="32"/>
          <w:szCs w:val="32"/>
        </w:rPr>
        <w:t>2018</w:t>
      </w:r>
      <w:bookmarkStart w:id="0" w:name="_GoBack"/>
      <w:bookmarkEnd w:id="0"/>
      <w:r>
        <w:rPr>
          <w:b/>
          <w:sz w:val="32"/>
          <w:szCs w:val="32"/>
        </w:rPr>
        <w:t>-G0</w:t>
      </w:r>
      <w:r>
        <w:rPr>
          <w:rFonts w:hint="eastAsia"/>
          <w:b/>
          <w:sz w:val="32"/>
          <w:szCs w:val="32"/>
          <w:lang w:val="en-US" w:eastAsia="zh-CN"/>
        </w:rPr>
        <w:t>5</w:t>
      </w:r>
      <w:r>
        <w:rPr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  <w:lang w:val="en-US" w:eastAsia="zh-CN"/>
        </w:rPr>
        <w:t>二</w:t>
      </w:r>
      <w:r>
        <w:rPr>
          <w:rFonts w:hint="eastAsia"/>
          <w:b/>
          <w:sz w:val="32"/>
          <w:szCs w:val="32"/>
        </w:rPr>
        <w:t>周</w:t>
      </w:r>
      <w:r>
        <w:rPr>
          <w:rFonts w:hint="eastAsia"/>
          <w:b/>
          <w:sz w:val="32"/>
          <w:szCs w:val="32"/>
          <w:lang w:val="en-US" w:eastAsia="zh-CN"/>
        </w:rPr>
        <w:t>访谈</w:t>
      </w:r>
      <w:r>
        <w:rPr>
          <w:rFonts w:hint="eastAsia"/>
          <w:b/>
          <w:sz w:val="32"/>
          <w:szCs w:val="32"/>
        </w:rPr>
        <w:t xml:space="preserve">记录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{91698b35-3a71-4099-b90a-ea020b2b7eed}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|</w:t>
          </w:r>
        </w:sdtContent>
      </w:sdt>
      <w:r>
        <w:t xml:space="preserve"> </w:t>
      </w:r>
    </w:p>
    <w:p>
      <w:pPr>
        <w:pStyle w:val="3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{cac268d9-2970-4102-bffd-d184423d6dfc}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会议日期 | 时间</w:t>
          </w:r>
        </w:sdtContent>
      </w:sdt>
      <w:r>
        <w:rPr>
          <w:lang w:val="zh-CN" w:eastAsia="zh-CN" w:bidi="zh-CN"/>
        </w:rPr>
        <w:t xml:space="preserve"> </w:t>
      </w:r>
      <w:r>
        <w:rPr>
          <w:rFonts w:hint="eastAsia"/>
          <w:b/>
          <w:bCs w:val="0"/>
          <w:lang w:val="en-US" w:eastAsia="zh-CN" w:bidi="zh-CN"/>
        </w:rPr>
        <w:t xml:space="preserve">  </w:t>
      </w:r>
      <w:r>
        <w:rPr>
          <w:b/>
          <w:bCs w:val="0"/>
        </w:rPr>
        <w:t>2018</w:t>
      </w:r>
      <w:r>
        <w:rPr>
          <w:rFonts w:hint="eastAsia"/>
          <w:b/>
          <w:bCs w:val="0"/>
        </w:rPr>
        <w:t>年</w:t>
      </w:r>
      <w:r>
        <w:rPr>
          <w:rFonts w:hint="eastAsia"/>
          <w:b/>
          <w:bCs w:val="0"/>
          <w:lang w:val="en-US" w:eastAsia="zh-CN"/>
        </w:rPr>
        <w:t>9</w:t>
      </w:r>
      <w:r>
        <w:rPr>
          <w:rFonts w:hint="eastAsia"/>
          <w:b/>
          <w:bCs w:val="0"/>
        </w:rPr>
        <w:t>月</w:t>
      </w:r>
      <w:r>
        <w:rPr>
          <w:rFonts w:hint="eastAsia"/>
          <w:b/>
          <w:bCs w:val="0"/>
          <w:lang w:val="en-US" w:eastAsia="zh-CN"/>
        </w:rPr>
        <w:t>26</w:t>
      </w:r>
      <w:r>
        <w:rPr>
          <w:rFonts w:hint="eastAsia"/>
          <w:b/>
          <w:bCs w:val="0"/>
        </w:rPr>
        <w:t>日</w:t>
      </w:r>
      <w:r>
        <w:rPr>
          <w:rStyle w:val="394"/>
          <w:b/>
          <w:bCs w:val="0"/>
          <w:lang w:val="zh-CN" w:eastAsia="zh-CN" w:bidi="zh-CN"/>
        </w:rPr>
        <w:t xml:space="preserve"> | </w:t>
      </w:r>
      <w:r>
        <w:rPr>
          <w:b/>
          <w:bCs w:val="0"/>
        </w:rPr>
        <w:t>1</w:t>
      </w:r>
      <w:r>
        <w:rPr>
          <w:rFonts w:hint="eastAsia"/>
          <w:b/>
          <w:bCs w:val="0"/>
          <w:lang w:val="en-US" w:eastAsia="zh-CN"/>
        </w:rPr>
        <w:t>8</w:t>
      </w:r>
      <w:r>
        <w:rPr>
          <w:rFonts w:hint="eastAsia"/>
          <w:b/>
          <w:bCs w:val="0"/>
        </w:rPr>
        <w:t>：</w:t>
      </w:r>
      <w:r>
        <w:rPr>
          <w:rFonts w:hint="eastAsia"/>
          <w:b/>
          <w:bCs w:val="0"/>
          <w:lang w:val="en-US" w:eastAsia="zh-CN"/>
        </w:rPr>
        <w:t>3</w:t>
      </w:r>
      <w:r>
        <w:rPr>
          <w:b/>
          <w:bCs w:val="0"/>
        </w:rPr>
        <w:t>0-</w:t>
      </w:r>
      <w:r>
        <w:rPr>
          <w:rFonts w:hint="eastAsia"/>
          <w:b/>
          <w:bCs w:val="0"/>
          <w:lang w:val="en-US" w:eastAsia="zh-CN"/>
        </w:rPr>
        <w:t>19</w:t>
      </w:r>
      <w:r>
        <w:rPr>
          <w:rFonts w:hint="eastAsia"/>
          <w:b/>
          <w:bCs w:val="0"/>
        </w:rPr>
        <w:t>：</w:t>
      </w:r>
      <w:r>
        <w:rPr>
          <w:rFonts w:hint="eastAsia"/>
          <w:b/>
          <w:bCs w:val="0"/>
          <w:lang w:val="en-US" w:eastAsia="zh-CN"/>
        </w:rPr>
        <w:t>3</w:t>
      </w:r>
      <w:r>
        <w:rPr>
          <w:b/>
          <w:bCs w:val="0"/>
        </w:rPr>
        <w:t>0</w:t>
      </w:r>
      <w:r>
        <w:rPr>
          <w:b/>
          <w:bCs w:val="0"/>
          <w:lang w:val="zh-CN" w:eastAsia="zh-CN" w:bidi="zh-CN"/>
        </w:rPr>
        <w:t xml:space="preserve"> </w:t>
      </w:r>
    </w:p>
    <w:p>
      <w:pPr>
        <w:pStyle w:val="3"/>
        <w:rPr>
          <w:b/>
          <w:bCs w:val="0"/>
        </w:rPr>
      </w:pPr>
      <w:sdt>
        <w:sdtPr>
          <w:alias w:val="会议地点:"/>
          <w:tag w:val="会议地点:"/>
          <w:id w:val="1910582416"/>
          <w:placeholder>
            <w:docPart w:val="{e7579599-77f1-4d8f-b97d-f9730d866022}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会议地点</w:t>
          </w:r>
        </w:sdtContent>
      </w:sdt>
      <w:r>
        <w:rPr>
          <w:lang w:val="zh-CN" w:eastAsia="zh-CN" w:bidi="zh-CN"/>
        </w:rPr>
        <w:t xml:space="preserve"> </w:t>
      </w:r>
      <w:sdt>
        <w:sdtPr>
          <w:rPr>
            <w:rStyle w:val="394"/>
          </w:rPr>
          <w:alias w:val="输入地点:"/>
          <w:tag w:val="输入地点:"/>
          <w:id w:val="465398058"/>
          <w:placeholder>
            <w:docPart w:val="{ee6d62e4-e1a2-475e-b150-3690eee3c767}"/>
          </w:placeholder>
          <w15:appearance w15:val="hidden"/>
        </w:sdtPr>
        <w:sdtEndPr>
          <w:rPr>
            <w:rStyle w:val="84"/>
            <w:b/>
            <w:bCs w:val="0"/>
            <w:i w:val="0"/>
            <w:iCs w:val="0"/>
            <w:color w:val="9F2936" w:themeColor="accent2"/>
            <w14:textFill>
              <w14:solidFill>
                <w14:schemeClr w14:val="accent2"/>
              </w14:solidFill>
            </w14:textFill>
          </w:rPr>
        </w:sdtEndPr>
        <w:sdtContent>
          <w:r>
            <w:rPr>
              <w:rStyle w:val="394"/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 w:bidi="zh-CN"/>
            </w:rPr>
            <w:t xml:space="preserve">          理四504</w:t>
          </w:r>
        </w:sdtContent>
      </w:sdt>
    </w:p>
    <w:tbl>
      <w:tblPr>
        <w:tblStyle w:val="102"/>
        <w:tblW w:w="1046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33"/>
        <w:gridCol w:w="523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33" w:type="dxa"/>
          </w:tcPr>
          <w:tbl>
            <w:tblPr>
              <w:tblStyle w:val="102"/>
              <w:tblW w:w="5223" w:type="dxa"/>
              <w:tblInd w:w="1" w:type="dxa"/>
              <w:tblBorders>
                <w:top w:val="none" w:color="auto" w:sz="0" w:space="0"/>
                <w:left w:val="single" w:color="9F2936" w:themeColor="accent2" w:sz="4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33"/>
              <w:gridCol w:w="2890"/>
            </w:tblGrid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33" w:type="dxa"/>
                  <w:tcBorders>
                    <w:left w:val="nil"/>
                  </w:tcBorders>
                </w:tcPr>
                <w:p>
                  <w:pPr>
                    <w:pStyle w:val="4"/>
                    <w:rPr>
                      <w:rFonts w:hint="eastAsia"/>
                      <w:color w:val="0070C0"/>
                      <w:lang w:val="en-US" w:eastAsia="zh-CN"/>
                    </w:rPr>
                  </w:pPr>
                  <w:r>
                    <w:rPr>
                      <w:rFonts w:hint="eastAsia"/>
                      <w:color w:val="0070C0"/>
                      <w:lang w:val="en-US" w:eastAsia="zh-CN"/>
                    </w:rPr>
                    <w:t>访谈组织者</w:t>
                  </w:r>
                </w:p>
              </w:tc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陈栩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33" w:type="dxa"/>
                  <w:tcBorders>
                    <w:left w:val="nil"/>
                  </w:tcBorders>
                </w:tcPr>
                <w:p>
                  <w:pPr>
                    <w:pStyle w:val="4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{0c178998-3533-4eba-bb74-b2dd75963657}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color w:val="0070C0"/>
                      </w:rPr>
                    </w:sdtEndPr>
                    <w:sdtContent>
                      <w:r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项目下达者访谈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rPr>
                    <w:color w:val="0070C0"/>
                  </w:rPr>
                  <w:alias w:val="主持人:"/>
                  <w:tag w:val="主持人:"/>
                  <w:id w:val="-1618515975"/>
                  <w:placeholder>
                    <w:docPart w:val="{7bea2372-0bee-4e94-9864-4b94f57dd814}"/>
                  </w:placeholder>
                  <w:temporary/>
                  <w:showingPlcHdr/>
                  <w15:appearance w15:val="hidden"/>
                </w:sdtPr>
                <w:sdtEndPr>
                  <w:rPr>
                    <w:color w:val="0070C0"/>
                  </w:rPr>
                </w:sdtEnd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>
                      <w:pPr>
                        <w:pStyle w:val="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  <w:lang w:val="en-US" w:eastAsia="zh-CN"/>
                    </w:rPr>
                    <w:t>郑友璐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rPr>
                    <w:color w:val="0070C0"/>
                  </w:rPr>
                  <w:alias w:val="记录员:"/>
                  <w:tag w:val="记录员:"/>
                  <w:id w:val="-1961940283"/>
                  <w:placeholder>
                    <w:docPart w:val="{2d17606e-393e-41b8-82d2-51fbbc86bc02}"/>
                  </w:placeholder>
                  <w:temporary/>
                  <w:showingPlcHdr/>
                  <w15:appearance w15:val="hidden"/>
                </w:sdtPr>
                <w:sdtEndPr>
                  <w:rPr>
                    <w:color w:val="0070C0"/>
                  </w:rPr>
                </w:sdtEnd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>
                      <w:pPr>
                        <w:pStyle w:val="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rPr>
                    <w:color w:val="0070C0"/>
                  </w:rPr>
                  <w:alias w:val="计时员:"/>
                  <w:tag w:val="计时员:"/>
                  <w:id w:val="2113625791"/>
                  <w:placeholder>
                    <w:docPart w:val="{17cedd0f-6f90-41d1-986a-af629d43271e}"/>
                  </w:placeholder>
                  <w:temporary/>
                  <w:showingPlcHdr/>
                  <w15:appearance w15:val="hidden"/>
                </w:sdtPr>
                <w:sdtEndPr>
                  <w:rPr>
                    <w:color w:val="0070C0"/>
                  </w:rPr>
                </w:sdtEnd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>
                      <w:pPr>
                        <w:pStyle w:val="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>
            <w:pPr>
              <w:spacing w:after="0"/>
            </w:pPr>
          </w:p>
        </w:tc>
        <w:tc>
          <w:tcPr>
            <w:tcW w:w="5233" w:type="dxa"/>
          </w:tcPr>
          <w:p>
            <w:pPr>
              <w:spacing w:after="0"/>
              <w:rPr>
                <w:rFonts w:hint="eastAsia" w:asciiTheme="majorHAnsi" w:hAnsiTheme="majorHAnsi" w:eastAsiaTheme="majorEastAsia" w:cstheme="majorBidi"/>
                <w:color w:val="0070C0"/>
                <w:spacing w:val="0"/>
                <w:sz w:val="22"/>
                <w:szCs w:val="24"/>
                <w:lang w:val="en-US" w:eastAsia="zh-CN" w:bidi="zh-CN"/>
              </w:rPr>
            </w:pPr>
            <w:r>
              <w:rPr>
                <w:rFonts w:hint="eastAsia" w:asciiTheme="majorHAnsi" w:hAnsiTheme="majorHAnsi" w:eastAsiaTheme="majorEastAsia" w:cstheme="majorBidi"/>
                <w:color w:val="0070C0"/>
                <w:spacing w:val="0"/>
                <w:sz w:val="22"/>
                <w:szCs w:val="24"/>
                <w:lang w:val="en-US" w:eastAsia="zh-CN" w:bidi="zh-CN"/>
              </w:rPr>
              <w:t>访谈参与者</w:t>
            </w:r>
          </w:p>
          <w:p>
            <w:pPr>
              <w:spacing w:after="0"/>
            </w:pPr>
            <w:r>
              <w:rPr>
                <w:rFonts w:hint="eastAsia"/>
                <w:lang w:val="en-US" w:eastAsia="zh-CN"/>
              </w:rPr>
              <w:t>郑友璐，吴浩伟</w:t>
            </w:r>
            <w:r>
              <w:rPr>
                <w:rFonts w:hint="eastAsia"/>
              </w:rPr>
              <w:t>，吴子乔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陈栩，石梦韬</w:t>
            </w:r>
          </w:p>
        </w:tc>
      </w:tr>
    </w:tbl>
    <w:p>
      <w:pPr>
        <w:pStyle w:val="2"/>
      </w:pPr>
      <w:sdt>
        <w:sdtPr>
          <w:alias w:val="议程主题:"/>
          <w:tag w:val="议程主题:"/>
          <w:id w:val="-877550984"/>
          <w:placeholder>
            <w:docPart w:val="{c041c9ed-80fb-4a17-b673-1d0b2ab8c25d}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议程主题</w:t>
          </w:r>
        </w:sdtContent>
      </w:sdt>
    </w:p>
    <w:p>
      <w:pP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（1）选题的确定</w:t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本次选题我们组定为“渔乐生活APP”，征得了杨老师（项目下达者）的同意。该项目需求不仅要考虑APP端，也要考虑管理员的网页端。</w:t>
      </w:r>
    </w:p>
    <w:p>
      <w:pP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（2）项目需求</w:t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“渔乐生活APP”是给钓友开发的一个应用。</w:t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</w:t>
      </w:r>
      <w:r>
        <w:rPr>
          <w:rFonts w:hint="eastAsia"/>
          <w:b/>
          <w:bCs/>
          <w:lang w:val="en-US" w:eastAsia="zh-CN"/>
        </w:rPr>
        <w:t xml:space="preserve"> 盈利问题：</w:t>
      </w:r>
      <w:r>
        <w:rPr>
          <w:rFonts w:hint="eastAsia"/>
          <w:lang w:val="en-US" w:eastAsia="zh-CN"/>
        </w:rPr>
        <w:t>在项目需求确定的时候，先不考虑盈利问题，把商业因素考虑太多这款APP必然很难推广，广告推广也不需要。</w:t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</w:t>
      </w:r>
      <w:r>
        <w:rPr>
          <w:rFonts w:hint="eastAsia"/>
          <w:b/>
          <w:bCs/>
          <w:lang w:val="en-US" w:eastAsia="zh-CN"/>
        </w:rPr>
        <w:t xml:space="preserve"> 用户身份的确定：</w:t>
      </w:r>
      <w:r>
        <w:rPr>
          <w:rFonts w:hint="eastAsia"/>
          <w:lang w:val="en-US" w:eastAsia="zh-CN"/>
        </w:rPr>
        <w:t>针对每一个使用APP的钓友，通过一个账号来确定身份，登陆之后可以修改账户昵称，能够自由地发送消息。在项目制作的时候先不用考虑游客自由访问的需求。</w:t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</w:t>
      </w:r>
      <w:r>
        <w:rPr>
          <w:rFonts w:hint="eastAsia"/>
          <w:b/>
          <w:bCs/>
          <w:lang w:val="en-US" w:eastAsia="zh-CN"/>
        </w:rPr>
        <w:t xml:space="preserve"> 登录/注册类型：</w:t>
      </w:r>
      <w:r>
        <w:rPr>
          <w:rFonts w:hint="eastAsia"/>
          <w:lang w:val="en-US" w:eastAsia="zh-CN"/>
        </w:rPr>
        <w:t>可以用微信号或者QQ号登录，也可以手机验证登录。允许用户注册，通过微信/QQ捆绑账号注册。</w:t>
      </w:r>
    </w:p>
    <w:p>
      <w:pP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（3）下一步的计划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在本周的时候，先根据上个学期项目计划模板制定出初步的项目计划，但是该项目计划只是初步的项目计划，需要根据后期不断地进行修改和完善。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多看软件需求这本书，了解整个项目流程之后，下次再找杨老师访谈正式确定需求。</w:t>
      </w:r>
    </w:p>
    <w:p>
      <w:pPr>
        <w:ind w:left="142"/>
        <w:rPr>
          <w:rFonts w:hint="eastAsia"/>
          <w:lang w:val="en-US" w:eastAsia="zh-CN"/>
        </w:rPr>
      </w:pPr>
    </w:p>
    <w:p>
      <w:pPr>
        <w:ind w:left="142"/>
        <w:rPr>
          <w:rFonts w:hint="eastAsia"/>
          <w:lang w:val="en-US" w:eastAsia="zh-CN"/>
        </w:rPr>
      </w:pPr>
    </w:p>
    <w:p>
      <w:pPr>
        <w:ind w:left="142"/>
        <w:rPr>
          <w:rFonts w:hint="eastAsia"/>
          <w:lang w:val="en-US" w:eastAsia="zh-CN"/>
        </w:rPr>
      </w:pPr>
    </w:p>
    <w:p>
      <w:pPr>
        <w:ind w:left="142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720" w:right="720" w:bottom="1008" w:left="72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4"/>
    </w:pPr>
    <w:r>
      <w:rPr>
        <w:lang w:val="zh-CN" w:eastAsia="zh-CN" w:bidi="zh-CN"/>
      </w:rPr>
      <w:t xml:space="preserve">第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4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21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13"/>
    <w:rsid w:val="00064C56"/>
    <w:rsid w:val="00070820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B1BCE"/>
    <w:rsid w:val="003C1B81"/>
    <w:rsid w:val="003C6B6C"/>
    <w:rsid w:val="0041439B"/>
    <w:rsid w:val="00424C13"/>
    <w:rsid w:val="00444D8F"/>
    <w:rsid w:val="0052417A"/>
    <w:rsid w:val="0052642B"/>
    <w:rsid w:val="00557792"/>
    <w:rsid w:val="005E7D19"/>
    <w:rsid w:val="0066086F"/>
    <w:rsid w:val="00672A6F"/>
    <w:rsid w:val="006928B4"/>
    <w:rsid w:val="006D571F"/>
    <w:rsid w:val="006F5A3F"/>
    <w:rsid w:val="00714174"/>
    <w:rsid w:val="007253CC"/>
    <w:rsid w:val="008431CB"/>
    <w:rsid w:val="008E2FAF"/>
    <w:rsid w:val="0093449B"/>
    <w:rsid w:val="009916AE"/>
    <w:rsid w:val="00A979E1"/>
    <w:rsid w:val="00B45E12"/>
    <w:rsid w:val="00C9013A"/>
    <w:rsid w:val="00CA3AEB"/>
    <w:rsid w:val="00CB50F2"/>
    <w:rsid w:val="00CF5C61"/>
    <w:rsid w:val="00D6466C"/>
    <w:rsid w:val="00D70751"/>
    <w:rsid w:val="00D83214"/>
    <w:rsid w:val="00D90A37"/>
    <w:rsid w:val="00DC2307"/>
    <w:rsid w:val="00E438EE"/>
    <w:rsid w:val="00E52810"/>
    <w:rsid w:val="00E70F21"/>
    <w:rsid w:val="00E91705"/>
    <w:rsid w:val="00EB43FE"/>
    <w:rsid w:val="00F45ED3"/>
    <w:rsid w:val="00F560A1"/>
    <w:rsid w:val="00FC130B"/>
    <w:rsid w:val="1ACB7F80"/>
    <w:rsid w:val="1C044E16"/>
    <w:rsid w:val="24854696"/>
    <w:rsid w:val="41BB0188"/>
    <w:rsid w:val="46756B17"/>
    <w:rsid w:val="4B0F1726"/>
    <w:rsid w:val="5BC15C8A"/>
    <w:rsid w:val="63700887"/>
    <w:rsid w:val="69B83EC7"/>
    <w:rsid w:val="7E41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qFormat="1" w:unhideWhenUsed="0" w:uiPriority="59" w:semiHidden="0" w:name="Table Grid"/>
    <w:lsdException w:qFormat="1" w:uiPriority="99" w:name="Table Theme"/>
    <w:lsdException w:unhideWhenUsed="0" w:uiPriority="99" w:name="Placeholder Text"/>
    <w:lsdException w:qFormat="1" w:uiPriority="1" w:name="No Spacing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before="120" w:after="40"/>
      <w:ind w:left="72"/>
    </w:pPr>
    <w:rPr>
      <w:rFonts w:asciiTheme="minorHAnsi" w:hAnsiTheme="minorHAnsi" w:eastAsiaTheme="minorEastAsia" w:cstheme="minorBidi"/>
      <w:spacing w:val="4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caps/>
      <w:color w:val="1B587C" w:themeColor="accent3"/>
      <w:spacing w:val="0"/>
      <w:sz w:val="26"/>
      <w:szCs w:val="26"/>
      <w:lang w:eastAsia="ja-JP"/>
      <w14:textFill>
        <w14:solidFill>
          <w14:schemeClr w14:val="accent3"/>
        </w14:solidFill>
      </w14:textFill>
    </w:rPr>
  </w:style>
  <w:style w:type="paragraph" w:styleId="3">
    <w:name w:val="heading 2"/>
    <w:basedOn w:val="1"/>
    <w:next w:val="1"/>
    <w:link w:val="317"/>
    <w:unhideWhenUsed/>
    <w:qFormat/>
    <w:uiPriority w:val="9"/>
    <w:pPr>
      <w:keepNext/>
      <w:keepLines/>
      <w:pBdr>
        <w:top w:val="single" w:color="1B587C" w:themeColor="accent3" w:sz="4" w:space="1"/>
      </w:pBdr>
      <w:spacing w:before="360" w:after="160"/>
      <w:contextualSpacing/>
      <w:outlineLvl w:val="1"/>
    </w:pPr>
    <w:rPr>
      <w:rFonts w:asciiTheme="majorHAnsi" w:hAnsiTheme="majorHAnsi" w:eastAsiaTheme="majorEastAsia" w:cstheme="majorBidi"/>
      <w:bCs/>
      <w:color w:val="9F2936" w:themeColor="accent2"/>
      <w:spacing w:val="15"/>
      <w:szCs w:val="21"/>
      <w:lang w:eastAsia="ja-JP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318"/>
    <w:unhideWhenUsed/>
    <w:qFormat/>
    <w:uiPriority w:val="9"/>
    <w:pPr>
      <w:keepNext/>
      <w:keepLines/>
      <w:spacing w:after="0"/>
      <w:contextualSpacing/>
      <w:outlineLvl w:val="2"/>
    </w:pPr>
    <w:rPr>
      <w:rFonts w:asciiTheme="majorHAnsi" w:hAnsiTheme="majorHAnsi" w:eastAsiaTheme="majorEastAsia" w:cstheme="majorBidi"/>
      <w:color w:val="B45F07" w:themeColor="accent1" w:themeShade="BF"/>
      <w:spacing w:val="0"/>
      <w:szCs w:val="24"/>
    </w:rPr>
  </w:style>
  <w:style w:type="paragraph" w:styleId="5">
    <w:name w:val="heading 4"/>
    <w:basedOn w:val="1"/>
    <w:next w:val="1"/>
    <w:link w:val="319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B45F07" w:themeColor="accent1" w:themeShade="BF"/>
      <w:spacing w:val="0"/>
    </w:rPr>
  </w:style>
  <w:style w:type="paragraph" w:styleId="6">
    <w:name w:val="heading 5"/>
    <w:basedOn w:val="1"/>
    <w:next w:val="1"/>
    <w:link w:val="320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B45F07" w:themeColor="accent1" w:themeShade="BF"/>
    </w:rPr>
  </w:style>
  <w:style w:type="paragraph" w:styleId="7">
    <w:name w:val="heading 6"/>
    <w:basedOn w:val="1"/>
    <w:next w:val="1"/>
    <w:link w:val="32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84004" w:themeColor="accent1" w:themeShade="80"/>
    </w:rPr>
  </w:style>
  <w:style w:type="paragraph" w:styleId="8">
    <w:name w:val="heading 7"/>
    <w:basedOn w:val="1"/>
    <w:next w:val="1"/>
    <w:link w:val="322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784004" w:themeColor="accent1" w:themeShade="80"/>
    </w:rPr>
  </w:style>
  <w:style w:type="paragraph" w:styleId="9">
    <w:name w:val="heading 8"/>
    <w:basedOn w:val="1"/>
    <w:next w:val="1"/>
    <w:link w:val="323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4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84">
    <w:name w:val="Default Paragraph Font"/>
    <w:semiHidden/>
    <w:unhideWhenUsed/>
    <w:qFormat/>
    <w:uiPriority w:val="1"/>
  </w:style>
  <w:style w:type="table" w:default="1" w:styleId="10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semiHidden/>
    <w:unhideWhenUsed/>
    <w:qFormat/>
    <w:uiPriority w:val="99"/>
    <w:pPr>
      <w:ind w:left="1080" w:hanging="360"/>
      <w:contextualSpacing/>
    </w:pPr>
  </w:style>
  <w:style w:type="paragraph" w:styleId="12">
    <w:name w:val="annotation subject"/>
    <w:basedOn w:val="13"/>
    <w:next w:val="13"/>
    <w:link w:val="261"/>
    <w:semiHidden/>
    <w:unhideWhenUsed/>
    <w:qFormat/>
    <w:uiPriority w:val="99"/>
    <w:rPr>
      <w:b/>
      <w:bCs/>
    </w:rPr>
  </w:style>
  <w:style w:type="paragraph" w:styleId="13">
    <w:name w:val="annotation text"/>
    <w:basedOn w:val="1"/>
    <w:link w:val="260"/>
    <w:semiHidden/>
    <w:unhideWhenUsed/>
    <w:qFormat/>
    <w:uiPriority w:val="99"/>
    <w:rPr>
      <w:szCs w:val="20"/>
    </w:rPr>
  </w:style>
  <w:style w:type="paragraph" w:styleId="14">
    <w:name w:val="toc 7"/>
    <w:basedOn w:val="1"/>
    <w:next w:val="1"/>
    <w:semiHidden/>
    <w:unhideWhenUsed/>
    <w:qFormat/>
    <w:uiPriority w:val="39"/>
    <w:pPr>
      <w:spacing w:after="100"/>
      <w:ind w:left="1320"/>
    </w:pPr>
  </w:style>
  <w:style w:type="paragraph" w:styleId="15">
    <w:name w:val="Body Text First Indent"/>
    <w:basedOn w:val="16"/>
    <w:link w:val="254"/>
    <w:semiHidden/>
    <w:unhideWhenUsed/>
    <w:qFormat/>
    <w:uiPriority w:val="99"/>
    <w:pPr>
      <w:spacing w:after="240"/>
      <w:ind w:firstLine="360"/>
    </w:pPr>
  </w:style>
  <w:style w:type="paragraph" w:styleId="16">
    <w:name w:val="Body Text"/>
    <w:basedOn w:val="1"/>
    <w:link w:val="251"/>
    <w:semiHidden/>
    <w:unhideWhenUsed/>
    <w:qFormat/>
    <w:uiPriority w:val="99"/>
    <w:pPr>
      <w:spacing w:after="120"/>
    </w:pPr>
  </w:style>
  <w:style w:type="paragraph" w:styleId="17">
    <w:name w:val="List Number 2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18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9">
    <w:name w:val="macro"/>
    <w:link w:val="381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  <w:ind w:left="72"/>
    </w:pPr>
    <w:rPr>
      <w:rFonts w:ascii="Consolas" w:hAnsi="Consolas" w:eastAsiaTheme="minorEastAsia" w:cstheme="minorBidi"/>
      <w:spacing w:val="4"/>
      <w:sz w:val="22"/>
      <w:szCs w:val="20"/>
      <w:lang w:val="en-US" w:eastAsia="zh-CN" w:bidi="ar-SA"/>
    </w:rPr>
  </w:style>
  <w:style w:type="paragraph" w:styleId="20">
    <w:name w:val="Note Heading"/>
    <w:basedOn w:val="1"/>
    <w:next w:val="1"/>
    <w:link w:val="384"/>
    <w:semiHidden/>
    <w:unhideWhenUsed/>
    <w:qFormat/>
    <w:uiPriority w:val="99"/>
    <w:pPr>
      <w:spacing w:after="0"/>
    </w:pPr>
  </w:style>
  <w:style w:type="paragraph" w:styleId="21">
    <w:name w:val="List Bullet 4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22">
    <w:name w:val="index 8"/>
    <w:basedOn w:val="1"/>
    <w:next w:val="1"/>
    <w:semiHidden/>
    <w:unhideWhenUsed/>
    <w:qFormat/>
    <w:uiPriority w:val="99"/>
    <w:pPr>
      <w:spacing w:after="0"/>
      <w:ind w:left="1760" w:hanging="220"/>
    </w:pPr>
  </w:style>
  <w:style w:type="paragraph" w:styleId="23">
    <w:name w:val="E-mail Signature"/>
    <w:basedOn w:val="1"/>
    <w:link w:val="263"/>
    <w:semiHidden/>
    <w:unhideWhenUsed/>
    <w:qFormat/>
    <w:uiPriority w:val="99"/>
    <w:pPr>
      <w:spacing w:after="0"/>
    </w:pPr>
  </w:style>
  <w:style w:type="paragraph" w:styleId="24">
    <w:name w:val="List Number"/>
    <w:basedOn w:val="1"/>
    <w:semiHidden/>
    <w:unhideWhenUsed/>
    <w:qFormat/>
    <w:uiPriority w:val="99"/>
    <w:pPr>
      <w:numPr>
        <w:ilvl w:val="0"/>
        <w:numId w:val="3"/>
      </w:numPr>
      <w:contextualSpacing/>
    </w:pPr>
  </w:style>
  <w:style w:type="paragraph" w:styleId="25">
    <w:name w:val="Normal Indent"/>
    <w:basedOn w:val="1"/>
    <w:semiHidden/>
    <w:unhideWhenUsed/>
    <w:qFormat/>
    <w:uiPriority w:val="99"/>
    <w:pPr>
      <w:ind w:left="720"/>
    </w:pPr>
  </w:style>
  <w:style w:type="paragraph" w:styleId="26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323232" w:themeColor="text2"/>
      <w:szCs w:val="18"/>
      <w14:textFill>
        <w14:solidFill>
          <w14:schemeClr w14:val="tx2"/>
        </w14:solidFill>
      </w14:textFill>
    </w:rPr>
  </w:style>
  <w:style w:type="paragraph" w:styleId="27">
    <w:name w:val="index 5"/>
    <w:basedOn w:val="1"/>
    <w:next w:val="1"/>
    <w:semiHidden/>
    <w:unhideWhenUsed/>
    <w:qFormat/>
    <w:uiPriority w:val="99"/>
    <w:pPr>
      <w:spacing w:after="0"/>
      <w:ind w:left="1100" w:hanging="220"/>
    </w:pPr>
  </w:style>
  <w:style w:type="paragraph" w:styleId="28">
    <w:name w:val="List Bullet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29">
    <w:name w:val="envelope address"/>
    <w:basedOn w:val="1"/>
    <w:semiHidden/>
    <w:unhideWhenUsed/>
    <w:qFormat/>
    <w:uiPriority w:val="99"/>
    <w:pPr>
      <w:framePr w:w="7920" w:h="1980" w:hRule="exact" w:hSpace="180" w:wrap="around" w:vAnchor="margin" w:hAnchor="page" w:xAlign="center" w:yAlign="bottom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0">
    <w:name w:val="Document Map"/>
    <w:basedOn w:val="1"/>
    <w:link w:val="262"/>
    <w:semiHidden/>
    <w:unhideWhenUsed/>
    <w:qFormat/>
    <w:uiPriority w:val="99"/>
    <w:pPr>
      <w:spacing w:after="0"/>
    </w:pPr>
    <w:rPr>
      <w:rFonts w:ascii="Segoe UI" w:hAnsi="Segoe UI" w:cs="Segoe UI"/>
      <w:szCs w:val="16"/>
    </w:rPr>
  </w:style>
  <w:style w:type="paragraph" w:styleId="31">
    <w:name w:val="toa heading"/>
    <w:basedOn w:val="1"/>
    <w:next w:val="1"/>
    <w:semiHidden/>
    <w:unhideWhenUsed/>
    <w:qFormat/>
    <w:uiPriority w:val="99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32">
    <w:name w:val="index 6"/>
    <w:basedOn w:val="1"/>
    <w:next w:val="1"/>
    <w:semiHidden/>
    <w:unhideWhenUsed/>
    <w:qFormat/>
    <w:uiPriority w:val="99"/>
    <w:pPr>
      <w:spacing w:after="0"/>
      <w:ind w:left="1320" w:hanging="220"/>
    </w:pPr>
  </w:style>
  <w:style w:type="paragraph" w:styleId="33">
    <w:name w:val="Body Text 3"/>
    <w:basedOn w:val="1"/>
    <w:link w:val="253"/>
    <w:semiHidden/>
    <w:unhideWhenUsed/>
    <w:qFormat/>
    <w:uiPriority w:val="99"/>
    <w:pPr>
      <w:spacing w:after="120"/>
    </w:pPr>
    <w:rPr>
      <w:szCs w:val="16"/>
    </w:rPr>
  </w:style>
  <w:style w:type="paragraph" w:styleId="34">
    <w:name w:val="List Bullet 3"/>
    <w:basedOn w:val="1"/>
    <w:semiHidden/>
    <w:unhideWhenUsed/>
    <w:qFormat/>
    <w:uiPriority w:val="99"/>
    <w:pPr>
      <w:numPr>
        <w:ilvl w:val="0"/>
        <w:numId w:val="5"/>
      </w:numPr>
      <w:contextualSpacing/>
    </w:pPr>
  </w:style>
  <w:style w:type="paragraph" w:styleId="35">
    <w:name w:val="Body Text Indent"/>
    <w:basedOn w:val="1"/>
    <w:link w:val="255"/>
    <w:semiHidden/>
    <w:unhideWhenUsed/>
    <w:qFormat/>
    <w:uiPriority w:val="99"/>
    <w:pPr>
      <w:spacing w:after="120"/>
      <w:ind w:left="360"/>
    </w:pPr>
  </w:style>
  <w:style w:type="paragraph" w:styleId="36">
    <w:name w:val="List Number 3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37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38">
    <w:name w:val="List Continue"/>
    <w:basedOn w:val="1"/>
    <w:semiHidden/>
    <w:unhideWhenUsed/>
    <w:qFormat/>
    <w:uiPriority w:val="99"/>
    <w:pPr>
      <w:spacing w:after="120"/>
      <w:ind w:left="360"/>
      <w:contextualSpacing/>
    </w:pPr>
  </w:style>
  <w:style w:type="paragraph" w:styleId="39">
    <w:name w:val="Block Text"/>
    <w:basedOn w:val="1"/>
    <w:semiHidden/>
    <w:unhideWhenUsed/>
    <w:qFormat/>
    <w:uiPriority w:val="99"/>
    <w:pPr>
      <w:pBdr>
        <w:top w:val="single" w:color="F07F09" w:themeColor="accent1" w:sz="2" w:space="10"/>
        <w:left w:val="single" w:color="F07F09" w:themeColor="accent1" w:sz="2" w:space="10"/>
        <w:bottom w:val="single" w:color="F07F09" w:themeColor="accent1" w:sz="2" w:space="10"/>
        <w:right w:val="single" w:color="F07F09" w:themeColor="accent1" w:sz="2" w:space="10"/>
      </w:pBdr>
      <w:ind w:left="1152" w:right="1152"/>
    </w:pPr>
    <w:rPr>
      <w:i/>
      <w:iCs/>
      <w:color w:val="F07F09" w:themeColor="accent1"/>
      <w14:textFill>
        <w14:solidFill>
          <w14:schemeClr w14:val="accent1"/>
        </w14:solidFill>
      </w14:textFill>
    </w:rPr>
  </w:style>
  <w:style w:type="paragraph" w:styleId="40">
    <w:name w:val="List Bullet 2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41">
    <w:name w:val="HTML Address"/>
    <w:basedOn w:val="1"/>
    <w:link w:val="325"/>
    <w:semiHidden/>
    <w:unhideWhenUsed/>
    <w:qFormat/>
    <w:uiPriority w:val="99"/>
    <w:pPr>
      <w:spacing w:after="0"/>
    </w:pPr>
    <w:rPr>
      <w:i/>
      <w:iCs/>
    </w:rPr>
  </w:style>
  <w:style w:type="paragraph" w:styleId="42">
    <w:name w:val="index 4"/>
    <w:basedOn w:val="1"/>
    <w:next w:val="1"/>
    <w:semiHidden/>
    <w:unhideWhenUsed/>
    <w:qFormat/>
    <w:uiPriority w:val="99"/>
    <w:pPr>
      <w:spacing w:after="0"/>
      <w:ind w:left="880" w:hanging="220"/>
    </w:pPr>
  </w:style>
  <w:style w:type="paragraph" w:styleId="43">
    <w:name w:val="toc 5"/>
    <w:basedOn w:val="1"/>
    <w:next w:val="1"/>
    <w:semiHidden/>
    <w:unhideWhenUsed/>
    <w:qFormat/>
    <w:uiPriority w:val="39"/>
    <w:pPr>
      <w:spacing w:after="100"/>
      <w:ind w:left="880"/>
    </w:pPr>
  </w:style>
  <w:style w:type="paragraph" w:styleId="44">
    <w:name w:val="toc 3"/>
    <w:basedOn w:val="1"/>
    <w:next w:val="1"/>
    <w:semiHidden/>
    <w:unhideWhenUsed/>
    <w:qFormat/>
    <w:uiPriority w:val="39"/>
    <w:pPr>
      <w:spacing w:after="100"/>
      <w:ind w:left="440"/>
    </w:pPr>
  </w:style>
  <w:style w:type="paragraph" w:styleId="45">
    <w:name w:val="Plain Text"/>
    <w:basedOn w:val="1"/>
    <w:link w:val="390"/>
    <w:semiHidden/>
    <w:unhideWhenUsed/>
    <w:qFormat/>
    <w:uiPriority w:val="99"/>
    <w:pPr>
      <w:spacing w:after="0"/>
    </w:pPr>
    <w:rPr>
      <w:rFonts w:ascii="Consolas" w:hAnsi="Consolas"/>
      <w:szCs w:val="21"/>
    </w:rPr>
  </w:style>
  <w:style w:type="paragraph" w:styleId="46">
    <w:name w:val="List Bullet 5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47">
    <w:name w:val="List Number 4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48">
    <w:name w:val="toc 8"/>
    <w:basedOn w:val="1"/>
    <w:next w:val="1"/>
    <w:semiHidden/>
    <w:unhideWhenUsed/>
    <w:qFormat/>
    <w:uiPriority w:val="39"/>
    <w:pPr>
      <w:spacing w:after="100"/>
      <w:ind w:left="1540"/>
    </w:pPr>
  </w:style>
  <w:style w:type="paragraph" w:styleId="49">
    <w:name w:val="index 3"/>
    <w:basedOn w:val="1"/>
    <w:next w:val="1"/>
    <w:semiHidden/>
    <w:unhideWhenUsed/>
    <w:qFormat/>
    <w:uiPriority w:val="99"/>
    <w:pPr>
      <w:spacing w:after="0"/>
      <w:ind w:left="660" w:hanging="220"/>
    </w:pPr>
  </w:style>
  <w:style w:type="paragraph" w:styleId="50">
    <w:name w:val="Body Text Indent 2"/>
    <w:basedOn w:val="1"/>
    <w:link w:val="257"/>
    <w:semiHidden/>
    <w:unhideWhenUsed/>
    <w:qFormat/>
    <w:uiPriority w:val="99"/>
    <w:pPr>
      <w:spacing w:after="120" w:line="480" w:lineRule="auto"/>
      <w:ind w:left="360"/>
    </w:pPr>
  </w:style>
  <w:style w:type="paragraph" w:styleId="51">
    <w:name w:val="endnote text"/>
    <w:basedOn w:val="1"/>
    <w:link w:val="264"/>
    <w:semiHidden/>
    <w:unhideWhenUsed/>
    <w:qFormat/>
    <w:uiPriority w:val="99"/>
    <w:pPr>
      <w:spacing w:after="0"/>
    </w:pPr>
    <w:rPr>
      <w:szCs w:val="20"/>
    </w:rPr>
  </w:style>
  <w:style w:type="paragraph" w:styleId="52">
    <w:name w:val="List Continue 5"/>
    <w:basedOn w:val="1"/>
    <w:semiHidden/>
    <w:unhideWhenUsed/>
    <w:qFormat/>
    <w:uiPriority w:val="99"/>
    <w:pPr>
      <w:spacing w:after="120"/>
      <w:ind w:left="1800"/>
      <w:contextualSpacing/>
    </w:pPr>
  </w:style>
  <w:style w:type="paragraph" w:styleId="53">
    <w:name w:val="Balloon Text"/>
    <w:basedOn w:val="1"/>
    <w:link w:val="249"/>
    <w:semiHidden/>
    <w:unhideWhenUsed/>
    <w:qFormat/>
    <w:uiPriority w:val="99"/>
    <w:pPr>
      <w:spacing w:after="0"/>
    </w:pPr>
    <w:rPr>
      <w:rFonts w:ascii="Segoe UI" w:hAnsi="Segoe UI" w:cs="Segoe UI"/>
      <w:szCs w:val="18"/>
    </w:rPr>
  </w:style>
  <w:style w:type="paragraph" w:styleId="54">
    <w:name w:val="footer"/>
    <w:basedOn w:val="1"/>
    <w:link w:val="265"/>
    <w:unhideWhenUsed/>
    <w:qFormat/>
    <w:uiPriority w:val="99"/>
    <w:pPr>
      <w:spacing w:before="0" w:after="0"/>
      <w:jc w:val="right"/>
    </w:pPr>
    <w:rPr>
      <w:spacing w:val="0"/>
      <w:szCs w:val="21"/>
      <w:lang w:eastAsia="ja-JP"/>
    </w:rPr>
  </w:style>
  <w:style w:type="paragraph" w:styleId="55">
    <w:name w:val="envelope return"/>
    <w:basedOn w:val="1"/>
    <w:semiHidden/>
    <w:unhideWhenUsed/>
    <w:qFormat/>
    <w:uiPriority w:val="99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56">
    <w:name w:val="Body Text First Indent 2"/>
    <w:basedOn w:val="35"/>
    <w:link w:val="256"/>
    <w:semiHidden/>
    <w:unhideWhenUsed/>
    <w:qFormat/>
    <w:uiPriority w:val="99"/>
    <w:pPr>
      <w:spacing w:after="240"/>
      <w:ind w:firstLine="360"/>
    </w:pPr>
  </w:style>
  <w:style w:type="paragraph" w:styleId="57">
    <w:name w:val="header"/>
    <w:basedOn w:val="1"/>
    <w:link w:val="247"/>
    <w:unhideWhenUsed/>
    <w:qFormat/>
    <w:uiPriority w:val="99"/>
    <w:pPr>
      <w:spacing w:after="0"/>
    </w:pPr>
    <w:rPr>
      <w:spacing w:val="0"/>
      <w:szCs w:val="21"/>
      <w:lang w:eastAsia="ja-JP"/>
    </w:rPr>
  </w:style>
  <w:style w:type="paragraph" w:styleId="58">
    <w:name w:val="toc 1"/>
    <w:basedOn w:val="1"/>
    <w:next w:val="1"/>
    <w:semiHidden/>
    <w:unhideWhenUsed/>
    <w:qFormat/>
    <w:uiPriority w:val="39"/>
    <w:pPr>
      <w:spacing w:after="100"/>
    </w:pPr>
  </w:style>
  <w:style w:type="paragraph" w:styleId="59">
    <w:name w:val="List Continue 4"/>
    <w:basedOn w:val="1"/>
    <w:semiHidden/>
    <w:unhideWhenUsed/>
    <w:qFormat/>
    <w:uiPriority w:val="99"/>
    <w:pPr>
      <w:spacing w:after="120"/>
      <w:ind w:left="1440"/>
      <w:contextualSpacing/>
    </w:pPr>
  </w:style>
  <w:style w:type="paragraph" w:styleId="60">
    <w:name w:val="toc 4"/>
    <w:basedOn w:val="1"/>
    <w:next w:val="1"/>
    <w:semiHidden/>
    <w:unhideWhenUsed/>
    <w:qFormat/>
    <w:uiPriority w:val="39"/>
    <w:pPr>
      <w:spacing w:after="100"/>
      <w:ind w:left="660"/>
    </w:pPr>
  </w:style>
  <w:style w:type="paragraph" w:styleId="61">
    <w:name w:val="index heading"/>
    <w:basedOn w:val="1"/>
    <w:next w:val="62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62">
    <w:name w:val="index 1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63">
    <w:name w:val="Subtitle"/>
    <w:basedOn w:val="1"/>
    <w:link w:val="393"/>
    <w:semiHidden/>
    <w:unhideWhenUsed/>
    <w:qFormat/>
    <w:uiPriority w:val="11"/>
    <w:pPr>
      <w:spacing w:after="160"/>
      <w:ind w:left="72"/>
      <w:contextualSpacing/>
    </w:pPr>
    <w:rPr>
      <w:color w:val="595959" w:themeColor="text1" w:themeTint="A6"/>
      <w:spacing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4">
    <w:name w:val="List Number 5"/>
    <w:basedOn w:val="1"/>
    <w:semiHidden/>
    <w:unhideWhenUsed/>
    <w:qFormat/>
    <w:uiPriority w:val="99"/>
    <w:pPr>
      <w:numPr>
        <w:ilvl w:val="0"/>
        <w:numId w:val="10"/>
      </w:numPr>
      <w:contextualSpacing/>
    </w:pPr>
  </w:style>
  <w:style w:type="paragraph" w:styleId="65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6">
    <w:name w:val="footnote text"/>
    <w:basedOn w:val="1"/>
    <w:link w:val="266"/>
    <w:semiHidden/>
    <w:unhideWhenUsed/>
    <w:qFormat/>
    <w:uiPriority w:val="99"/>
    <w:pPr>
      <w:spacing w:after="0"/>
    </w:pPr>
    <w:rPr>
      <w:szCs w:val="20"/>
    </w:rPr>
  </w:style>
  <w:style w:type="paragraph" w:styleId="67">
    <w:name w:val="toc 6"/>
    <w:basedOn w:val="1"/>
    <w:next w:val="1"/>
    <w:semiHidden/>
    <w:unhideWhenUsed/>
    <w:qFormat/>
    <w:uiPriority w:val="39"/>
    <w:pPr>
      <w:spacing w:after="100"/>
      <w:ind w:left="1100"/>
    </w:pPr>
  </w:style>
  <w:style w:type="paragraph" w:styleId="68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9">
    <w:name w:val="Body Text Indent 3"/>
    <w:basedOn w:val="1"/>
    <w:link w:val="258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70">
    <w:name w:val="index 7"/>
    <w:basedOn w:val="1"/>
    <w:next w:val="1"/>
    <w:semiHidden/>
    <w:unhideWhenUsed/>
    <w:qFormat/>
    <w:uiPriority w:val="99"/>
    <w:pPr>
      <w:spacing w:after="0"/>
      <w:ind w:left="1540" w:hanging="220"/>
    </w:pPr>
  </w:style>
  <w:style w:type="paragraph" w:styleId="71">
    <w:name w:val="index 9"/>
    <w:basedOn w:val="1"/>
    <w:next w:val="1"/>
    <w:semiHidden/>
    <w:unhideWhenUsed/>
    <w:qFormat/>
    <w:uiPriority w:val="99"/>
    <w:pPr>
      <w:spacing w:after="0"/>
      <w:ind w:left="1980" w:hanging="220"/>
    </w:pPr>
  </w:style>
  <w:style w:type="paragraph" w:styleId="72">
    <w:name w:val="table of figures"/>
    <w:basedOn w:val="1"/>
    <w:next w:val="1"/>
    <w:semiHidden/>
    <w:unhideWhenUsed/>
    <w:qFormat/>
    <w:uiPriority w:val="99"/>
    <w:pPr>
      <w:spacing w:after="0"/>
    </w:pPr>
  </w:style>
  <w:style w:type="paragraph" w:styleId="73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paragraph" w:styleId="74">
    <w:name w:val="toc 9"/>
    <w:basedOn w:val="1"/>
    <w:next w:val="1"/>
    <w:semiHidden/>
    <w:unhideWhenUsed/>
    <w:qFormat/>
    <w:uiPriority w:val="39"/>
    <w:pPr>
      <w:spacing w:after="100"/>
      <w:ind w:left="1760"/>
    </w:pPr>
  </w:style>
  <w:style w:type="paragraph" w:styleId="75">
    <w:name w:val="Body Text 2"/>
    <w:basedOn w:val="1"/>
    <w:link w:val="252"/>
    <w:semiHidden/>
    <w:unhideWhenUsed/>
    <w:qFormat/>
    <w:uiPriority w:val="99"/>
    <w:pPr>
      <w:spacing w:after="120" w:line="480" w:lineRule="auto"/>
    </w:pPr>
  </w:style>
  <w:style w:type="paragraph" w:styleId="76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77">
    <w:name w:val="List Continue 2"/>
    <w:basedOn w:val="1"/>
    <w:semiHidden/>
    <w:unhideWhenUsed/>
    <w:qFormat/>
    <w:uiPriority w:val="99"/>
    <w:pPr>
      <w:spacing w:after="120"/>
      <w:ind w:left="720"/>
      <w:contextualSpacing/>
    </w:pPr>
  </w:style>
  <w:style w:type="paragraph" w:styleId="78">
    <w:name w:val="Message Header"/>
    <w:basedOn w:val="1"/>
    <w:link w:val="382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79">
    <w:name w:val="HTML Preformatted"/>
    <w:basedOn w:val="1"/>
    <w:link w:val="326"/>
    <w:semiHidden/>
    <w:unhideWhenUsed/>
    <w:qFormat/>
    <w:uiPriority w:val="99"/>
    <w:pPr>
      <w:spacing w:after="0"/>
    </w:pPr>
    <w:rPr>
      <w:rFonts w:ascii="Consolas" w:hAnsi="Consolas"/>
      <w:szCs w:val="20"/>
    </w:rPr>
  </w:style>
  <w:style w:type="paragraph" w:styleId="80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1">
    <w:name w:val="List Continue 3"/>
    <w:basedOn w:val="1"/>
    <w:semiHidden/>
    <w:unhideWhenUsed/>
    <w:qFormat/>
    <w:uiPriority w:val="99"/>
    <w:pPr>
      <w:spacing w:after="120"/>
      <w:ind w:left="1080"/>
      <w:contextualSpacing/>
    </w:pPr>
  </w:style>
  <w:style w:type="paragraph" w:styleId="82">
    <w:name w:val="index 2"/>
    <w:basedOn w:val="1"/>
    <w:next w:val="1"/>
    <w:semiHidden/>
    <w:unhideWhenUsed/>
    <w:qFormat/>
    <w:uiPriority w:val="99"/>
    <w:pPr>
      <w:spacing w:after="0"/>
      <w:ind w:left="440" w:hanging="220"/>
    </w:pPr>
  </w:style>
  <w:style w:type="paragraph" w:styleId="83">
    <w:name w:val="Title"/>
    <w:basedOn w:val="1"/>
    <w:link w:val="396"/>
    <w:qFormat/>
    <w:uiPriority w:val="1"/>
    <w:pPr>
      <w:contextualSpacing/>
    </w:pPr>
    <w:rPr>
      <w:rFonts w:asciiTheme="majorHAnsi" w:hAnsiTheme="majorHAnsi" w:eastAsiaTheme="majorEastAsia" w:cstheme="majorBidi"/>
      <w:color w:val="9F2936" w:themeColor="accent2"/>
      <w:spacing w:val="0"/>
      <w:sz w:val="50"/>
      <w:szCs w:val="50"/>
      <w:lang w:eastAsia="ja-JP"/>
      <w14:textFill>
        <w14:solidFill>
          <w14:schemeClr w14:val="accent2"/>
        </w14:solidFill>
      </w14:textFill>
    </w:rPr>
  </w:style>
  <w:style w:type="character" w:styleId="85">
    <w:name w:val="Strong"/>
    <w:basedOn w:val="84"/>
    <w:semiHidden/>
    <w:unhideWhenUsed/>
    <w:qFormat/>
    <w:uiPriority w:val="22"/>
    <w:rPr>
      <w:b/>
      <w:bCs/>
    </w:rPr>
  </w:style>
  <w:style w:type="character" w:styleId="86">
    <w:name w:val="endnote reference"/>
    <w:basedOn w:val="84"/>
    <w:semiHidden/>
    <w:unhideWhenUsed/>
    <w:qFormat/>
    <w:uiPriority w:val="99"/>
    <w:rPr>
      <w:vertAlign w:val="superscript"/>
    </w:rPr>
  </w:style>
  <w:style w:type="character" w:styleId="87">
    <w:name w:val="page number"/>
    <w:basedOn w:val="84"/>
    <w:semiHidden/>
    <w:unhideWhenUsed/>
    <w:qFormat/>
    <w:uiPriority w:val="99"/>
  </w:style>
  <w:style w:type="character" w:styleId="88">
    <w:name w:val="FollowedHyperlink"/>
    <w:basedOn w:val="84"/>
    <w:semiHidden/>
    <w:unhideWhenUsed/>
    <w:qFormat/>
    <w:uiPriority w:val="99"/>
    <w:rPr>
      <w:color w:val="B26B02" w:themeColor="followedHyperlink"/>
      <w:u w:val="single"/>
      <w14:textFill>
        <w14:solidFill>
          <w14:schemeClr w14:val="folHlink"/>
        </w14:solidFill>
      </w14:textFill>
    </w:rPr>
  </w:style>
  <w:style w:type="character" w:styleId="89">
    <w:name w:val="Emphasis"/>
    <w:basedOn w:val="84"/>
    <w:semiHidden/>
    <w:unhideWhenUsed/>
    <w:qFormat/>
    <w:uiPriority w:val="20"/>
    <w:rPr>
      <w:i/>
      <w:iCs/>
    </w:rPr>
  </w:style>
  <w:style w:type="character" w:styleId="90">
    <w:name w:val="line number"/>
    <w:basedOn w:val="84"/>
    <w:semiHidden/>
    <w:unhideWhenUsed/>
    <w:qFormat/>
    <w:uiPriority w:val="99"/>
  </w:style>
  <w:style w:type="character" w:styleId="91">
    <w:name w:val="HTML Definition"/>
    <w:basedOn w:val="84"/>
    <w:semiHidden/>
    <w:unhideWhenUsed/>
    <w:qFormat/>
    <w:uiPriority w:val="99"/>
    <w:rPr>
      <w:i/>
      <w:iCs/>
    </w:rPr>
  </w:style>
  <w:style w:type="character" w:styleId="92">
    <w:name w:val="HTML Typewriter"/>
    <w:basedOn w:val="84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93">
    <w:name w:val="HTML Acronym"/>
    <w:basedOn w:val="84"/>
    <w:semiHidden/>
    <w:unhideWhenUsed/>
    <w:qFormat/>
    <w:uiPriority w:val="99"/>
  </w:style>
  <w:style w:type="character" w:styleId="94">
    <w:name w:val="HTML Variable"/>
    <w:basedOn w:val="84"/>
    <w:semiHidden/>
    <w:unhideWhenUsed/>
    <w:qFormat/>
    <w:uiPriority w:val="99"/>
    <w:rPr>
      <w:i/>
      <w:iCs/>
    </w:rPr>
  </w:style>
  <w:style w:type="character" w:styleId="95">
    <w:name w:val="Hyperlink"/>
    <w:basedOn w:val="84"/>
    <w:semiHidden/>
    <w:unhideWhenUsed/>
    <w:qFormat/>
    <w:uiPriority w:val="99"/>
    <w:rPr>
      <w:color w:val="6B9F25" w:themeColor="hyperlink"/>
      <w:u w:val="single"/>
      <w14:textFill>
        <w14:solidFill>
          <w14:schemeClr w14:val="hlink"/>
        </w14:solidFill>
      </w14:textFill>
    </w:rPr>
  </w:style>
  <w:style w:type="character" w:styleId="96">
    <w:name w:val="HTML Code"/>
    <w:basedOn w:val="84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97">
    <w:name w:val="annotation reference"/>
    <w:basedOn w:val="84"/>
    <w:semiHidden/>
    <w:unhideWhenUsed/>
    <w:qFormat/>
    <w:uiPriority w:val="99"/>
    <w:rPr>
      <w:sz w:val="22"/>
      <w:szCs w:val="16"/>
    </w:rPr>
  </w:style>
  <w:style w:type="character" w:styleId="98">
    <w:name w:val="HTML Cite"/>
    <w:basedOn w:val="84"/>
    <w:semiHidden/>
    <w:unhideWhenUsed/>
    <w:qFormat/>
    <w:uiPriority w:val="99"/>
    <w:rPr>
      <w:i/>
      <w:iCs/>
    </w:rPr>
  </w:style>
  <w:style w:type="character" w:styleId="99">
    <w:name w:val="footnote reference"/>
    <w:basedOn w:val="84"/>
    <w:semiHidden/>
    <w:unhideWhenUsed/>
    <w:qFormat/>
    <w:uiPriority w:val="99"/>
    <w:rPr>
      <w:vertAlign w:val="superscript"/>
    </w:rPr>
  </w:style>
  <w:style w:type="character" w:styleId="100">
    <w:name w:val="HTML Keyboard"/>
    <w:basedOn w:val="84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101">
    <w:name w:val="HTML Sample"/>
    <w:basedOn w:val="84"/>
    <w:semiHidden/>
    <w:unhideWhenUsed/>
    <w:qFormat/>
    <w:uiPriority w:val="99"/>
    <w:rPr>
      <w:rFonts w:ascii="Consolas" w:hAnsi="Consolas"/>
      <w:sz w:val="24"/>
      <w:szCs w:val="24"/>
    </w:rPr>
  </w:style>
  <w:style w:type="table" w:styleId="103">
    <w:name w:val="Table Grid"/>
    <w:basedOn w:val="102"/>
    <w:qFormat/>
    <w:uiPriority w:val="5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4">
    <w:name w:val="Table Theme"/>
    <w:basedOn w:val="10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5">
    <w:name w:val="Table Colorful 1"/>
    <w:basedOn w:val="102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Layout w:type="fixed"/>
    </w:tblPr>
    <w:tcPr>
      <w:shd w:val="solid" w:color="00808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6">
    <w:name w:val="Table Colorful 2"/>
    <w:basedOn w:val="102"/>
    <w:semiHidden/>
    <w:unhideWhenUsed/>
    <w:qFormat/>
    <w:uiPriority w:val="99"/>
    <w:tblPr>
      <w:tblBorders>
        <w:bottom w:val="single" w:color="000000" w:sz="12" w:space="0"/>
      </w:tblBorders>
      <w:tblLayout w:type="fixed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7">
    <w:name w:val="Table Colorful 3"/>
    <w:basedOn w:val="10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Layout w:type="fixed"/>
    </w:tblPr>
    <w:tcPr>
      <w:shd w:val="pct25" w:color="008080" w:fill="FFFFFF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8">
    <w:name w:val="Table Elegant"/>
    <w:basedOn w:val="10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9">
    <w:name w:val="Table Classic 1"/>
    <w:basedOn w:val="10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0">
    <w:name w:val="Table Classic 2"/>
    <w:basedOn w:val="10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1">
    <w:name w:val="Table Classic 3"/>
    <w:basedOn w:val="10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2">
    <w:name w:val="Table Classic 4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3">
    <w:name w:val="Table Simple 1"/>
    <w:basedOn w:val="102"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14">
    <w:name w:val="Table Simple 2"/>
    <w:basedOn w:val="102"/>
    <w:semiHidden/>
    <w:unhideWhenUsed/>
    <w:qFormat/>
    <w:uiPriority w:val="99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>
        <w:tblLayout w:type="fixed"/>
      </w:tbl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tl2br w:val="nil"/>
          <w:tr2bl w:val="nil"/>
        </w:tcBorders>
      </w:tcPr>
    </w:tblStylePr>
  </w:style>
  <w:style w:type="table" w:styleId="115">
    <w:name w:val="Table Simple 3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6">
    <w:name w:val="Table Subtle 1"/>
    <w:basedOn w:val="102"/>
    <w:semiHidden/>
    <w:unhideWhenUsed/>
    <w:qFormat/>
    <w:uiPriority w:val="99"/>
    <w:tblPr>
      <w:tblLayout w:type="fixed"/>
    </w:tblPr>
    <w:tblStylePr w:type="firstRow">
      <w:tblPr>
        <w:tblLayout w:type="fixed"/>
      </w:tblPr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7">
    <w:name w:val="Table Subtle 2"/>
    <w:basedOn w:val="102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  <w:tblLayout w:type="fixed"/>
    </w:tbl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8">
    <w:name w:val="Table 3D effects 1"/>
    <w:basedOn w:val="102"/>
    <w:semiHidden/>
    <w:unhideWhenUsed/>
    <w:qFormat/>
    <w:uiPriority w:val="99"/>
    <w:tblPr>
      <w:tblLayout w:type="fixed"/>
    </w:tblPr>
    <w:tcPr>
      <w:shd w:val="solid" w:color="C0C0C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right w:val="nil"/>
          <w:tl2br w:val="nil"/>
          <w:tr2bl w:val="nil"/>
        </w:tcBorders>
      </w:tcPr>
    </w:tblStylePr>
  </w:style>
  <w:style w:type="table" w:styleId="119">
    <w:name w:val="Table 3D effects 2"/>
    <w:basedOn w:val="102"/>
    <w:semiHidden/>
    <w:unhideWhenUsed/>
    <w:qFormat/>
    <w:uiPriority w:val="99"/>
    <w:tblPr>
      <w:tblLayout w:type="fixed"/>
    </w:tblPr>
    <w:tcPr>
      <w:shd w:val="solid" w:color="C0C0C0" w:fill="FFFFFF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0">
    <w:name w:val="Table 3D effects 3"/>
    <w:basedOn w:val="102"/>
    <w:semiHidden/>
    <w:unhideWhenUsed/>
    <w:qFormat/>
    <w:uiPriority w:val="99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1">
    <w:name w:val="Table List 1"/>
    <w:basedOn w:val="10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Layout w:type="fixed"/>
    </w:tblPr>
    <w:tblStylePr w:type="firstRow">
      <w:rPr>
        <w:b/>
        <w:bCs/>
        <w:i/>
        <w:iCs/>
        <w:color w:val="80000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2">
    <w:name w:val="Table List 2"/>
    <w:basedOn w:val="102"/>
    <w:semiHidden/>
    <w:unhideWhenUsed/>
    <w:qFormat/>
    <w:uiPriority w:val="99"/>
    <w:tblPr>
      <w:tblBorders>
        <w:bottom w:val="single" w:color="808080" w:sz="12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3">
    <w:name w:val="Table List 3"/>
    <w:basedOn w:val="10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4">
    <w:name w:val="Table List 4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5">
    <w:name w:val="Table List 5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6">
    <w:name w:val="Table List 6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Layout w:type="fixed"/>
    </w:tblPr>
    <w:tcPr>
      <w:shd w:val="pct50" w:color="000000" w:fill="FFFFFF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l2br w:val="nil"/>
          <w:tr2bl w:val="nil"/>
        </w:tcBorders>
        <w:shd w:val="pct25" w:color="000000" w:fill="FFFFFF"/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List 7"/>
    <w:basedOn w:val="10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8">
    <w:name w:val="Table List 8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50" w:color="FF0000" w:fill="FFFFFF"/>
      </w:tcPr>
    </w:tblStylePr>
    <w:tblStylePr w:type="nwCell">
      <w:tblPr>
        <w:tblLayout w:type="fixed"/>
      </w:tblPr>
      <w:tcPr>
        <w:tcBorders>
          <w:tl2br w:val="single" w:color="auto" w:sz="6" w:space="0"/>
          <w:tr2bl w:val="nil"/>
        </w:tcBorders>
      </w:tcPr>
    </w:tblStylePr>
  </w:style>
  <w:style w:type="table" w:styleId="129">
    <w:name w:val="Table Contemporary"/>
    <w:basedOn w:val="10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  <w:tblLayout w:type="fixed"/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130">
    <w:name w:val="Table Columns 1"/>
    <w:basedOn w:val="10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blStylePr w:type="firstRow">
      <w:rPr>
        <w:b w:val="0"/>
        <w:bCs w:val="0"/>
      </w:rPr>
      <w:tblPr>
        <w:tblLayout w:type="fixed"/>
      </w:tblPr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25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FF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1">
    <w:name w:val="Table Columns 2"/>
    <w:basedOn w:val="102"/>
    <w:semiHidden/>
    <w:unhideWhenUsed/>
    <w:qFormat/>
    <w:uiPriority w:val="99"/>
    <w:rPr>
      <w:b/>
      <w:bCs/>
    </w:rPr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30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00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2">
    <w:name w:val="Table Columns 3"/>
    <w:basedOn w:val="10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3">
    <w:name w:val="Table Columns 4"/>
    <w:basedOn w:val="102"/>
    <w:semiHidden/>
    <w:unhideWhenUsed/>
    <w:qFormat/>
    <w:uiPriority w:val="99"/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50" w:color="00808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</w:style>
  <w:style w:type="table" w:styleId="134">
    <w:name w:val="Table Columns 5"/>
    <w:basedOn w:val="102"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5">
    <w:name w:val="Table Grid 1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6">
    <w:name w:val="Table Grid 2"/>
    <w:basedOn w:val="102"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7">
    <w:name w:val="Table Grid 3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8">
    <w:name w:val="Table Grid 4"/>
    <w:basedOn w:val="102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9">
    <w:name w:val="Table Grid 5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0">
    <w:name w:val="Table Grid 6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1">
    <w:name w:val="Table Grid 7"/>
    <w:basedOn w:val="10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 w:val="0"/>
        <w:bCs w:val="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2">
    <w:name w:val="Table Grid 8"/>
    <w:basedOn w:val="102"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3">
    <w:name w:val="Table Web 1"/>
    <w:basedOn w:val="102"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4">
    <w:name w:val="Table Web 2"/>
    <w:basedOn w:val="102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5">
    <w:name w:val="Table Web 3"/>
    <w:basedOn w:val="102"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6">
    <w:name w:val="Table Professional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7">
    <w:name w:val="Light Shading"/>
    <w:basedOn w:val="102"/>
    <w:semiHidden/>
    <w:unhideWhenUsed/>
    <w:qFormat/>
    <w:uiPriority w:val="60"/>
    <w:pPr>
      <w:spacing w:after="0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8">
    <w:name w:val="Light Shading Accent 1"/>
    <w:basedOn w:val="102"/>
    <w:semiHidden/>
    <w:unhideWhenUsed/>
    <w:qFormat/>
    <w:uiPriority w:val="60"/>
    <w:pPr>
      <w:spacing w:after="0"/>
    </w:pPr>
    <w:rPr>
      <w:color w:val="B45F07" w:themeColor="accent1" w:themeShade="BF"/>
    </w:rPr>
    <w:tblPr>
      <w:tblBorders>
        <w:top w:val="single" w:color="F07F09" w:themeColor="accent1" w:sz="8" w:space="0"/>
        <w:bottom w:val="single" w:color="F07F0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07F09" w:themeColor="accent1" w:sz="8" w:space="0"/>
          <w:left w:val="nil"/>
          <w:bottom w:val="single" w:color="F07F0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07F09" w:themeColor="accent1" w:sz="8" w:space="0"/>
          <w:left w:val="nil"/>
          <w:bottom w:val="single" w:color="F07F0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149">
    <w:name w:val="Light Shading Accent 2"/>
    <w:basedOn w:val="102"/>
    <w:semiHidden/>
    <w:unhideWhenUsed/>
    <w:qFormat/>
    <w:uiPriority w:val="60"/>
    <w:pPr>
      <w:spacing w:after="0"/>
    </w:pPr>
    <w:rPr>
      <w:color w:val="771F28" w:themeColor="accent2" w:themeShade="BF"/>
    </w:rPr>
    <w:tblPr>
      <w:tblBorders>
        <w:top w:val="single" w:color="9F2936" w:themeColor="accent2" w:sz="8" w:space="0"/>
        <w:bottom w:val="single" w:color="9F2936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F2936" w:themeColor="accent2" w:sz="8" w:space="0"/>
          <w:left w:val="nil"/>
          <w:bottom w:val="single" w:color="9F293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F2936" w:themeColor="accent2" w:sz="8" w:space="0"/>
          <w:left w:val="nil"/>
          <w:bottom w:val="single" w:color="9F293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</w:style>
  <w:style w:type="table" w:styleId="150">
    <w:name w:val="Light Shading Accent 3"/>
    <w:basedOn w:val="102"/>
    <w:semiHidden/>
    <w:unhideWhenUsed/>
    <w:qFormat/>
    <w:uiPriority w:val="60"/>
    <w:pPr>
      <w:spacing w:after="0"/>
    </w:pPr>
    <w:rPr>
      <w:color w:val="14425D" w:themeColor="accent3" w:themeShade="BF"/>
    </w:rPr>
    <w:tblPr>
      <w:tblBorders>
        <w:top w:val="single" w:color="1B587C" w:themeColor="accent3" w:sz="8" w:space="0"/>
        <w:bottom w:val="single" w:color="1B587C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1B587C" w:themeColor="accent3" w:sz="8" w:space="0"/>
          <w:left w:val="nil"/>
          <w:bottom w:val="single" w:color="1B587C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1B587C" w:themeColor="accent3" w:sz="8" w:space="0"/>
          <w:left w:val="nil"/>
          <w:bottom w:val="single" w:color="1B587C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</w:style>
  <w:style w:type="table" w:styleId="151">
    <w:name w:val="Light Shading Accent 4"/>
    <w:basedOn w:val="102"/>
    <w:semiHidden/>
    <w:unhideWhenUsed/>
    <w:qFormat/>
    <w:uiPriority w:val="60"/>
    <w:pPr>
      <w:spacing w:after="0"/>
    </w:pPr>
    <w:rPr>
      <w:color w:val="3B6432" w:themeColor="accent4" w:themeShade="BF"/>
    </w:rPr>
    <w:tblPr>
      <w:tblBorders>
        <w:top w:val="single" w:color="4E8542" w:themeColor="accent4" w:sz="8" w:space="0"/>
        <w:bottom w:val="single" w:color="4E854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E8542" w:themeColor="accent4" w:sz="8" w:space="0"/>
          <w:left w:val="nil"/>
          <w:bottom w:val="single" w:color="4E854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E8542" w:themeColor="accent4" w:sz="8" w:space="0"/>
          <w:left w:val="nil"/>
          <w:bottom w:val="single" w:color="4E854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152">
    <w:name w:val="Light Shading Accent 5"/>
    <w:basedOn w:val="102"/>
    <w:semiHidden/>
    <w:unhideWhenUsed/>
    <w:qFormat/>
    <w:uiPriority w:val="60"/>
    <w:pPr>
      <w:spacing w:after="0"/>
    </w:pPr>
    <w:rPr>
      <w:color w:val="48365A" w:themeColor="accent5" w:themeShade="BF"/>
    </w:rPr>
    <w:tblPr>
      <w:tblBorders>
        <w:top w:val="single" w:color="604878" w:themeColor="accent5" w:sz="8" w:space="0"/>
        <w:bottom w:val="single" w:color="604878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604878" w:themeColor="accent5" w:sz="8" w:space="0"/>
          <w:left w:val="nil"/>
          <w:bottom w:val="single" w:color="604878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604878" w:themeColor="accent5" w:sz="8" w:space="0"/>
          <w:left w:val="nil"/>
          <w:bottom w:val="single" w:color="604878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153">
    <w:name w:val="Light Shading Accent 6"/>
    <w:basedOn w:val="102"/>
    <w:semiHidden/>
    <w:unhideWhenUsed/>
    <w:qFormat/>
    <w:uiPriority w:val="60"/>
    <w:pPr>
      <w:spacing w:after="0"/>
    </w:pPr>
    <w:rPr>
      <w:color w:val="9A743A" w:themeColor="accent6" w:themeShade="BF"/>
    </w:rPr>
    <w:tblPr>
      <w:tblBorders>
        <w:top w:val="single" w:color="C19859" w:themeColor="accent6" w:sz="8" w:space="0"/>
        <w:bottom w:val="single" w:color="C19859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19859" w:themeColor="accent6" w:sz="8" w:space="0"/>
          <w:left w:val="nil"/>
          <w:bottom w:val="single" w:color="C19859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19859" w:themeColor="accent6" w:sz="8" w:space="0"/>
          <w:left w:val="nil"/>
          <w:bottom w:val="single" w:color="C19859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</w:style>
  <w:style w:type="table" w:styleId="154">
    <w:name w:val="Light List"/>
    <w:basedOn w:val="102"/>
    <w:semiHidden/>
    <w:unhideWhenUsed/>
    <w:qFormat/>
    <w:uiPriority w:val="61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5">
    <w:name w:val="Light List Accent 1"/>
    <w:basedOn w:val="102"/>
    <w:semiHidden/>
    <w:unhideWhenUsed/>
    <w:qFormat/>
    <w:uiPriority w:val="61"/>
    <w:pPr>
      <w:spacing w:after="0"/>
    </w:pPr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07F09" w:themeColor="accent1" w:sz="6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</w:style>
  <w:style w:type="table" w:styleId="156">
    <w:name w:val="Light List Accent 2"/>
    <w:basedOn w:val="102"/>
    <w:semiHidden/>
    <w:unhideWhenUsed/>
    <w:qFormat/>
    <w:uiPriority w:val="61"/>
    <w:pPr>
      <w:spacing w:after="0"/>
    </w:pPr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2936" w:themeColor="accent2" w:sz="6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</w:style>
  <w:style w:type="table" w:styleId="157">
    <w:name w:val="Light List Accent 3"/>
    <w:basedOn w:val="102"/>
    <w:semiHidden/>
    <w:unhideWhenUsed/>
    <w:qFormat/>
    <w:uiPriority w:val="61"/>
    <w:pPr>
      <w:spacing w:after="0"/>
    </w:pPr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1B587C" w:themeColor="accent3" w:sz="6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</w:style>
  <w:style w:type="table" w:styleId="158">
    <w:name w:val="Light List Accent 4"/>
    <w:basedOn w:val="102"/>
    <w:semiHidden/>
    <w:unhideWhenUsed/>
    <w:qFormat/>
    <w:uiPriority w:val="61"/>
    <w:pPr>
      <w:spacing w:after="0"/>
    </w:pPr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E8542" w:themeColor="accent4" w:sz="6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</w:style>
  <w:style w:type="table" w:styleId="159">
    <w:name w:val="Light List Accent 5"/>
    <w:basedOn w:val="102"/>
    <w:semiHidden/>
    <w:unhideWhenUsed/>
    <w:qFormat/>
    <w:uiPriority w:val="61"/>
    <w:pPr>
      <w:spacing w:after="0"/>
    </w:pPr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604878" w:themeColor="accent5" w:sz="6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</w:style>
  <w:style w:type="table" w:styleId="160">
    <w:name w:val="Light List Accent 6"/>
    <w:basedOn w:val="102"/>
    <w:semiHidden/>
    <w:unhideWhenUsed/>
    <w:qFormat/>
    <w:uiPriority w:val="61"/>
    <w:pPr>
      <w:spacing w:after="0"/>
    </w:pPr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19859" w:themeColor="accent6" w:sz="6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</w:style>
  <w:style w:type="table" w:styleId="161">
    <w:name w:val="Light Grid"/>
    <w:basedOn w:val="102"/>
    <w:semiHidden/>
    <w:unhideWhenUsed/>
    <w:qFormat/>
    <w:uiPriority w:val="62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2">
    <w:name w:val="Light Grid Accent 1"/>
    <w:basedOn w:val="102"/>
    <w:semiHidden/>
    <w:unhideWhenUsed/>
    <w:qFormat/>
    <w:uiPriority w:val="62"/>
    <w:pPr>
      <w:spacing w:after="0"/>
    </w:pPr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  <w:insideH w:val="single" w:color="F07F09" w:themeColor="accent1" w:sz="8" w:space="0"/>
        <w:insideV w:val="single" w:color="F07F0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18" w:space="0"/>
          <w:right w:val="single" w:color="F07F09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07F09" w:themeColor="accent1" w:sz="6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V w:val="single" w:sz="8" w:space="0"/>
        </w:tcBorders>
        <w:shd w:val="clear" w:color="auto" w:fill="FCDFC0" w:themeFill="accent1" w:themeFillTint="3F"/>
      </w:tcPr>
    </w:tblStylePr>
    <w:tblStylePr w:type="band2Horz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V w:val="single" w:sz="8" w:space="0"/>
        </w:tcBorders>
      </w:tcPr>
    </w:tblStylePr>
  </w:style>
  <w:style w:type="table" w:styleId="163">
    <w:name w:val="Light Grid Accent 2"/>
    <w:basedOn w:val="102"/>
    <w:semiHidden/>
    <w:unhideWhenUsed/>
    <w:qFormat/>
    <w:uiPriority w:val="62"/>
    <w:pPr>
      <w:spacing w:after="0"/>
    </w:pPr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  <w:insideH w:val="single" w:color="9F2936" w:themeColor="accent2" w:sz="8" w:space="0"/>
        <w:insideV w:val="single" w:color="9F2936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18" w:space="0"/>
          <w:right w:val="single" w:color="9F2936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F2936" w:themeColor="accent2" w:sz="6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V w:val="single" w:sz="8" w:space="0"/>
        </w:tcBorders>
        <w:shd w:val="clear" w:color="auto" w:fill="EFC2C7" w:themeFill="accent2" w:themeFillTint="3F"/>
      </w:tcPr>
    </w:tblStylePr>
    <w:tblStylePr w:type="band2Horz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V w:val="single" w:sz="8" w:space="0"/>
        </w:tcBorders>
      </w:tcPr>
    </w:tblStylePr>
  </w:style>
  <w:style w:type="table" w:styleId="164">
    <w:name w:val="Light Grid Accent 3"/>
    <w:basedOn w:val="102"/>
    <w:semiHidden/>
    <w:unhideWhenUsed/>
    <w:qFormat/>
    <w:uiPriority w:val="62"/>
    <w:pPr>
      <w:spacing w:after="0"/>
    </w:pPr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  <w:insideH w:val="single" w:color="1B587C" w:themeColor="accent3" w:sz="8" w:space="0"/>
        <w:insideV w:val="single" w:color="1B587C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18" w:space="0"/>
          <w:right w:val="single" w:color="1B587C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1B587C" w:themeColor="accent3" w:sz="6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V w:val="single" w:sz="8" w:space="0"/>
        </w:tcBorders>
        <w:shd w:val="clear" w:color="auto" w:fill="B6D9EF" w:themeFill="accent3" w:themeFillTint="3F"/>
      </w:tcPr>
    </w:tblStylePr>
    <w:tblStylePr w:type="band2Horz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V w:val="single" w:sz="8" w:space="0"/>
        </w:tcBorders>
      </w:tcPr>
    </w:tblStylePr>
  </w:style>
  <w:style w:type="table" w:styleId="165">
    <w:name w:val="Light Grid Accent 4"/>
    <w:basedOn w:val="102"/>
    <w:semiHidden/>
    <w:unhideWhenUsed/>
    <w:qFormat/>
    <w:uiPriority w:val="62"/>
    <w:pPr>
      <w:spacing w:after="0"/>
    </w:pPr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  <w:insideH w:val="single" w:color="4E8542" w:themeColor="accent4" w:sz="8" w:space="0"/>
        <w:insideV w:val="single" w:color="4E854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18" w:space="0"/>
          <w:right w:val="single" w:color="4E854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E8542" w:themeColor="accent4" w:sz="6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V w:val="single" w:sz="8" w:space="0"/>
        </w:tcBorders>
        <w:shd w:val="clear" w:color="auto" w:fill="D0E5CB" w:themeFill="accent4" w:themeFillTint="3F"/>
      </w:tcPr>
    </w:tblStylePr>
    <w:tblStylePr w:type="band2Horz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V w:val="single" w:sz="8" w:space="0"/>
        </w:tcBorders>
      </w:tcPr>
    </w:tblStylePr>
  </w:style>
  <w:style w:type="table" w:styleId="166">
    <w:name w:val="Light Grid Accent 5"/>
    <w:basedOn w:val="102"/>
    <w:semiHidden/>
    <w:unhideWhenUsed/>
    <w:qFormat/>
    <w:uiPriority w:val="62"/>
    <w:pPr>
      <w:spacing w:after="0"/>
    </w:pPr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  <w:insideH w:val="single" w:color="604878" w:themeColor="accent5" w:sz="8" w:space="0"/>
        <w:insideV w:val="single" w:color="604878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18" w:space="0"/>
          <w:right w:val="single" w:color="604878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604878" w:themeColor="accent5" w:sz="6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V w:val="single" w:sz="8" w:space="0"/>
        </w:tcBorders>
        <w:shd w:val="clear" w:color="auto" w:fill="D7CDE1" w:themeFill="accent5" w:themeFillTint="3F"/>
      </w:tcPr>
    </w:tblStylePr>
    <w:tblStylePr w:type="band2Horz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V w:val="single" w:sz="8" w:space="0"/>
        </w:tcBorders>
      </w:tcPr>
    </w:tblStylePr>
  </w:style>
  <w:style w:type="table" w:styleId="167">
    <w:name w:val="Light Grid Accent 6"/>
    <w:basedOn w:val="102"/>
    <w:semiHidden/>
    <w:unhideWhenUsed/>
    <w:qFormat/>
    <w:uiPriority w:val="62"/>
    <w:pPr>
      <w:spacing w:after="0"/>
    </w:pPr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  <w:insideH w:val="single" w:color="C19859" w:themeColor="accent6" w:sz="8" w:space="0"/>
        <w:insideV w:val="single" w:color="C19859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18" w:space="0"/>
          <w:right w:val="single" w:color="C19859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19859" w:themeColor="accent6" w:sz="6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V w:val="single" w:sz="8" w:space="0"/>
        </w:tcBorders>
        <w:shd w:val="clear" w:color="auto" w:fill="EFE5D5" w:themeFill="accent6" w:themeFillTint="3F"/>
      </w:tcPr>
    </w:tblStylePr>
    <w:tblStylePr w:type="band2Horz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V w:val="single" w:sz="8" w:space="0"/>
        </w:tcBorders>
      </w:tcPr>
    </w:tblStylePr>
  </w:style>
  <w:style w:type="table" w:styleId="168">
    <w:name w:val="Medium Shading 1"/>
    <w:basedOn w:val="102"/>
    <w:semiHidden/>
    <w:unhideWhenUsed/>
    <w:qFormat/>
    <w:uiPriority w:val="63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69">
    <w:name w:val="Medium Shading 1 Accent 1"/>
    <w:basedOn w:val="102"/>
    <w:semiHidden/>
    <w:unhideWhenUsed/>
    <w:qFormat/>
    <w:uiPriority w:val="63"/>
    <w:pPr>
      <w:spacing w:after="0"/>
    </w:pPr>
    <w:tblPr>
      <w:tblBorders>
        <w:top w:val="single" w:color="F79F42" w:themeColor="accent1" w:themeTint="BF" w:sz="8" w:space="0"/>
        <w:left w:val="single" w:color="F79F42" w:themeColor="accent1" w:themeTint="BF" w:sz="8" w:space="0"/>
        <w:bottom w:val="single" w:color="F79F42" w:themeColor="accent1" w:themeTint="BF" w:sz="8" w:space="0"/>
        <w:right w:val="single" w:color="F79F42" w:themeColor="accent1" w:themeTint="BF" w:sz="8" w:space="0"/>
        <w:insideH w:val="single" w:color="F79F42" w:themeColor="accen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79F42" w:themeColor="accent1" w:themeTint="BF" w:sz="8" w:space="0"/>
          <w:left w:val="single" w:color="F79F42" w:themeColor="accent1" w:themeTint="BF" w:sz="8" w:space="0"/>
          <w:bottom w:val="single" w:color="F79F42" w:themeColor="accent1" w:themeTint="BF" w:sz="8" w:space="0"/>
          <w:right w:val="single" w:color="F79F42" w:themeColor="accent1" w:themeTint="BF" w:sz="8" w:space="0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F42" w:themeColor="accent1" w:themeTint="BF" w:sz="6" w:space="0"/>
          <w:left w:val="single" w:color="F79F42" w:themeColor="accent1" w:themeTint="BF" w:sz="8" w:space="0"/>
          <w:bottom w:val="single" w:color="F79F42" w:themeColor="accent1" w:themeTint="BF" w:sz="8" w:space="0"/>
          <w:right w:val="single" w:color="F79F4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0">
    <w:name w:val="Medium Shading 1 Accent 2"/>
    <w:basedOn w:val="102"/>
    <w:semiHidden/>
    <w:unhideWhenUsed/>
    <w:qFormat/>
    <w:uiPriority w:val="63"/>
    <w:pPr>
      <w:spacing w:after="0"/>
    </w:pPr>
    <w:tblPr>
      <w:tblBorders>
        <w:top w:val="single" w:color="CF4655" w:themeColor="accent2" w:themeTint="BF" w:sz="8" w:space="0"/>
        <w:left w:val="single" w:color="CF4655" w:themeColor="accent2" w:themeTint="BF" w:sz="8" w:space="0"/>
        <w:bottom w:val="single" w:color="CF4655" w:themeColor="accent2" w:themeTint="BF" w:sz="8" w:space="0"/>
        <w:right w:val="single" w:color="CF4655" w:themeColor="accent2" w:themeTint="BF" w:sz="8" w:space="0"/>
        <w:insideH w:val="single" w:color="CF4655" w:themeColor="accent2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4655" w:themeColor="accent2" w:themeTint="BF" w:sz="8" w:space="0"/>
          <w:left w:val="single" w:color="CF4655" w:themeColor="accent2" w:themeTint="BF" w:sz="8" w:space="0"/>
          <w:bottom w:val="single" w:color="CF4655" w:themeColor="accent2" w:themeTint="BF" w:sz="8" w:space="0"/>
          <w:right w:val="single" w:color="CF4655" w:themeColor="accent2" w:themeTint="BF" w:sz="8" w:space="0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4655" w:themeColor="accent2" w:themeTint="BF" w:sz="6" w:space="0"/>
          <w:left w:val="single" w:color="CF4655" w:themeColor="accent2" w:themeTint="BF" w:sz="8" w:space="0"/>
          <w:bottom w:val="single" w:color="CF4655" w:themeColor="accent2" w:themeTint="BF" w:sz="8" w:space="0"/>
          <w:right w:val="single" w:color="CF465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C2C7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1">
    <w:name w:val="Medium Shading 1 Accent 3"/>
    <w:basedOn w:val="102"/>
    <w:semiHidden/>
    <w:unhideWhenUsed/>
    <w:qFormat/>
    <w:uiPriority w:val="63"/>
    <w:pPr>
      <w:spacing w:after="0"/>
    </w:pPr>
    <w:tblPr>
      <w:tblBorders>
        <w:top w:val="single" w:color="2B8CC5" w:themeColor="accent3" w:themeTint="BF" w:sz="8" w:space="0"/>
        <w:left w:val="single" w:color="2B8CC5" w:themeColor="accent3" w:themeTint="BF" w:sz="8" w:space="0"/>
        <w:bottom w:val="single" w:color="2B8CC5" w:themeColor="accent3" w:themeTint="BF" w:sz="8" w:space="0"/>
        <w:right w:val="single" w:color="2B8CC5" w:themeColor="accent3" w:themeTint="BF" w:sz="8" w:space="0"/>
        <w:insideH w:val="single" w:color="2B8CC5" w:themeColor="accent3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B8CC5" w:themeColor="accent3" w:themeTint="BF" w:sz="8" w:space="0"/>
          <w:left w:val="single" w:color="2B8CC5" w:themeColor="accent3" w:themeTint="BF" w:sz="8" w:space="0"/>
          <w:bottom w:val="single" w:color="2B8CC5" w:themeColor="accent3" w:themeTint="BF" w:sz="8" w:space="0"/>
          <w:right w:val="single" w:color="2B8CC5" w:themeColor="accent3" w:themeTint="BF" w:sz="8" w:space="0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2B8CC5" w:themeColor="accent3" w:themeTint="BF" w:sz="6" w:space="0"/>
          <w:left w:val="single" w:color="2B8CC5" w:themeColor="accent3" w:themeTint="BF" w:sz="8" w:space="0"/>
          <w:bottom w:val="single" w:color="2B8CC5" w:themeColor="accent3" w:themeTint="BF" w:sz="8" w:space="0"/>
          <w:right w:val="single" w:color="2B8CC5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6D9EF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2">
    <w:name w:val="Medium Shading 1 Accent 4"/>
    <w:basedOn w:val="102"/>
    <w:semiHidden/>
    <w:unhideWhenUsed/>
    <w:qFormat/>
    <w:uiPriority w:val="63"/>
    <w:pPr>
      <w:spacing w:after="0"/>
    </w:pPr>
    <w:tblPr>
      <w:tblBorders>
        <w:top w:val="single" w:color="71B163" w:themeColor="accent4" w:themeTint="BF" w:sz="8" w:space="0"/>
        <w:left w:val="single" w:color="71B163" w:themeColor="accent4" w:themeTint="BF" w:sz="8" w:space="0"/>
        <w:bottom w:val="single" w:color="71B163" w:themeColor="accent4" w:themeTint="BF" w:sz="8" w:space="0"/>
        <w:right w:val="single" w:color="71B163" w:themeColor="accent4" w:themeTint="BF" w:sz="8" w:space="0"/>
        <w:insideH w:val="single" w:color="71B163" w:themeColor="accent4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1B163" w:themeColor="accent4" w:themeTint="BF" w:sz="8" w:space="0"/>
          <w:left w:val="single" w:color="71B163" w:themeColor="accent4" w:themeTint="BF" w:sz="8" w:space="0"/>
          <w:bottom w:val="single" w:color="71B163" w:themeColor="accent4" w:themeTint="BF" w:sz="8" w:space="0"/>
          <w:right w:val="single" w:color="71B163" w:themeColor="accent4" w:themeTint="BF" w:sz="8" w:space="0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1B163" w:themeColor="accent4" w:themeTint="BF" w:sz="6" w:space="0"/>
          <w:left w:val="single" w:color="71B163" w:themeColor="accent4" w:themeTint="BF" w:sz="8" w:space="0"/>
          <w:bottom w:val="single" w:color="71B163" w:themeColor="accent4" w:themeTint="BF" w:sz="8" w:space="0"/>
          <w:right w:val="single" w:color="71B163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3">
    <w:name w:val="Medium Shading 1 Accent 5"/>
    <w:basedOn w:val="102"/>
    <w:semiHidden/>
    <w:unhideWhenUsed/>
    <w:qFormat/>
    <w:uiPriority w:val="63"/>
    <w:pPr>
      <w:spacing w:after="0"/>
    </w:pPr>
    <w:tblPr>
      <w:tblBorders>
        <w:top w:val="single" w:color="876AA5" w:themeColor="accent5" w:themeTint="BF" w:sz="8" w:space="0"/>
        <w:left w:val="single" w:color="876AA5" w:themeColor="accent5" w:themeTint="BF" w:sz="8" w:space="0"/>
        <w:bottom w:val="single" w:color="876AA5" w:themeColor="accent5" w:themeTint="BF" w:sz="8" w:space="0"/>
        <w:right w:val="single" w:color="876AA5" w:themeColor="accent5" w:themeTint="BF" w:sz="8" w:space="0"/>
        <w:insideH w:val="single" w:color="876AA5" w:themeColor="accent5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876AA5" w:themeColor="accent5" w:themeTint="BF" w:sz="8" w:space="0"/>
          <w:left w:val="single" w:color="876AA5" w:themeColor="accent5" w:themeTint="BF" w:sz="8" w:space="0"/>
          <w:bottom w:val="single" w:color="876AA5" w:themeColor="accent5" w:themeTint="BF" w:sz="8" w:space="0"/>
          <w:right w:val="single" w:color="876AA5" w:themeColor="accent5" w:themeTint="BF" w:sz="8" w:space="0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76AA5" w:themeColor="accent5" w:themeTint="BF" w:sz="6" w:space="0"/>
          <w:left w:val="single" w:color="876AA5" w:themeColor="accent5" w:themeTint="BF" w:sz="8" w:space="0"/>
          <w:bottom w:val="single" w:color="876AA5" w:themeColor="accent5" w:themeTint="BF" w:sz="8" w:space="0"/>
          <w:right w:val="single" w:color="876AA5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4">
    <w:name w:val="Medium Shading 1 Accent 6"/>
    <w:basedOn w:val="102"/>
    <w:semiHidden/>
    <w:unhideWhenUsed/>
    <w:qFormat/>
    <w:uiPriority w:val="63"/>
    <w:pPr>
      <w:spacing w:after="0"/>
    </w:pPr>
    <w:tblPr>
      <w:tblBorders>
        <w:top w:val="single" w:color="D0B182" w:themeColor="accent6" w:themeTint="BF" w:sz="8" w:space="0"/>
        <w:left w:val="single" w:color="D0B182" w:themeColor="accent6" w:themeTint="BF" w:sz="8" w:space="0"/>
        <w:bottom w:val="single" w:color="D0B182" w:themeColor="accent6" w:themeTint="BF" w:sz="8" w:space="0"/>
        <w:right w:val="single" w:color="D0B182" w:themeColor="accent6" w:themeTint="BF" w:sz="8" w:space="0"/>
        <w:insideH w:val="single" w:color="D0B182" w:themeColor="accent6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D0B182" w:themeColor="accent6" w:themeTint="BF" w:sz="8" w:space="0"/>
          <w:left w:val="single" w:color="D0B182" w:themeColor="accent6" w:themeTint="BF" w:sz="8" w:space="0"/>
          <w:bottom w:val="single" w:color="D0B182" w:themeColor="accent6" w:themeTint="BF" w:sz="8" w:space="0"/>
          <w:right w:val="single" w:color="D0B182" w:themeColor="accent6" w:themeTint="BF" w:sz="8" w:space="0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D0B182" w:themeColor="accent6" w:themeTint="BF" w:sz="6" w:space="0"/>
          <w:left w:val="single" w:color="D0B182" w:themeColor="accent6" w:themeTint="BF" w:sz="8" w:space="0"/>
          <w:bottom w:val="single" w:color="D0B182" w:themeColor="accent6" w:themeTint="BF" w:sz="8" w:space="0"/>
          <w:right w:val="single" w:color="D0B182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E5D5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5">
    <w:name w:val="Medium Shading 2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6">
    <w:name w:val="Medium Shading 2 Accent 1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2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3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4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5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6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List 1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183">
    <w:name w:val="Medium List 1 Accent 1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07F09" w:themeColor="accent1" w:sz="8" w:space="0"/>
        <w:bottom w:val="single" w:color="F07F09" w:themeColor="accen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07F09" w:themeColor="accent1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07F09" w:themeColor="accent1" w:sz="8" w:space="0"/>
          <w:bottom w:val="single" w:color="F07F0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07F09" w:themeColor="accent1" w:sz="8" w:space="0"/>
          <w:bottom w:val="single" w:color="F07F09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FCDFC0" w:themeFill="accent1" w:themeFillTint="3F"/>
      </w:tcPr>
    </w:tblStylePr>
    <w:tblStylePr w:type="band1Horz">
      <w:tblPr>
        <w:tblLayout w:type="fixed"/>
      </w:tblPr>
      <w:tcPr>
        <w:shd w:val="clear" w:color="auto" w:fill="FCDFC0" w:themeFill="accent1" w:themeFillTint="3F"/>
      </w:tcPr>
    </w:tblStylePr>
  </w:style>
  <w:style w:type="table" w:styleId="184">
    <w:name w:val="Medium List 1 Accent 2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8" w:space="0"/>
        <w:bottom w:val="single" w:color="9F2936" w:themeColor="accent2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F2936" w:themeColor="accent2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F2936" w:themeColor="accent2" w:sz="8" w:space="0"/>
          <w:bottom w:val="single" w:color="9F293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F2936" w:themeColor="accent2" w:sz="8" w:space="0"/>
          <w:bottom w:val="single" w:color="9F2936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C2C7" w:themeFill="accent2" w:themeFillTint="3F"/>
      </w:tcPr>
    </w:tblStylePr>
    <w:tblStylePr w:type="band1Horz">
      <w:tblPr>
        <w:tblLayout w:type="fixed"/>
      </w:tblPr>
      <w:tcPr>
        <w:shd w:val="clear" w:color="auto" w:fill="EFC2C7" w:themeFill="accent2" w:themeFillTint="3F"/>
      </w:tcPr>
    </w:tblStylePr>
  </w:style>
  <w:style w:type="table" w:styleId="185">
    <w:name w:val="Medium List 1 Accent 3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8" w:space="0"/>
        <w:bottom w:val="single" w:color="1B587C" w:themeColor="accent3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1B587C" w:themeColor="accent3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1B587C" w:themeColor="accent3" w:sz="8" w:space="0"/>
          <w:bottom w:val="single" w:color="1B587C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1B587C" w:themeColor="accent3" w:sz="8" w:space="0"/>
          <w:bottom w:val="single" w:color="1B587C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B6D9EF" w:themeFill="accent3" w:themeFillTint="3F"/>
      </w:tcPr>
    </w:tblStylePr>
    <w:tblStylePr w:type="band1Horz">
      <w:tblPr>
        <w:tblLayout w:type="fixed"/>
      </w:tblPr>
      <w:tcPr>
        <w:shd w:val="clear" w:color="auto" w:fill="B6D9EF" w:themeFill="accent3" w:themeFillTint="3F"/>
      </w:tcPr>
    </w:tblStylePr>
  </w:style>
  <w:style w:type="table" w:styleId="186">
    <w:name w:val="Medium List 1 Accent 4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8" w:space="0"/>
        <w:bottom w:val="single" w:color="4E8542" w:themeColor="accent4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E8542" w:themeColor="accent4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E8542" w:themeColor="accent4" w:sz="8" w:space="0"/>
          <w:bottom w:val="single" w:color="4E85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E8542" w:themeColor="accent4" w:sz="8" w:space="0"/>
          <w:bottom w:val="single" w:color="4E854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0E5CB" w:themeFill="accent4" w:themeFillTint="3F"/>
      </w:tcPr>
    </w:tblStylePr>
    <w:tblStylePr w:type="band1Horz">
      <w:tblPr>
        <w:tblLayout w:type="fixed"/>
      </w:tblPr>
      <w:tcPr>
        <w:shd w:val="clear" w:color="auto" w:fill="D0E5CB" w:themeFill="accent4" w:themeFillTint="3F"/>
      </w:tcPr>
    </w:tblStylePr>
  </w:style>
  <w:style w:type="table" w:styleId="187">
    <w:name w:val="Medium List 1 Accent 5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8" w:space="0"/>
        <w:bottom w:val="single" w:color="604878" w:themeColor="accent5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604878" w:themeColor="accent5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604878" w:themeColor="accent5" w:sz="8" w:space="0"/>
          <w:bottom w:val="single" w:color="604878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604878" w:themeColor="accent5" w:sz="8" w:space="0"/>
          <w:bottom w:val="single" w:color="604878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7CDE1" w:themeFill="accent5" w:themeFillTint="3F"/>
      </w:tcPr>
    </w:tblStylePr>
    <w:tblStylePr w:type="band1Horz">
      <w:tblPr>
        <w:tblLayout w:type="fixed"/>
      </w:tblPr>
      <w:tcPr>
        <w:shd w:val="clear" w:color="auto" w:fill="D7CDE1" w:themeFill="accent5" w:themeFillTint="3F"/>
      </w:tcPr>
    </w:tblStylePr>
  </w:style>
  <w:style w:type="table" w:styleId="188">
    <w:name w:val="Medium List 1 Accent 6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8" w:space="0"/>
        <w:bottom w:val="single" w:color="C19859" w:themeColor="accent6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19859" w:themeColor="accent6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19859" w:themeColor="accent6" w:sz="8" w:space="0"/>
          <w:bottom w:val="single" w:color="C1985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19859" w:themeColor="accent6" w:sz="8" w:space="0"/>
          <w:bottom w:val="single" w:color="C19859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EFE5D5" w:themeFill="accent6" w:themeFillTint="3F"/>
      </w:tcPr>
    </w:tblStylePr>
    <w:tblStylePr w:type="band1Horz">
      <w:tblPr>
        <w:tblLayout w:type="fixed"/>
      </w:tblPr>
      <w:tcPr>
        <w:shd w:val="clear" w:color="auto" w:fill="EFE5D5" w:themeFill="accent6" w:themeFillTint="3F"/>
      </w:tcPr>
    </w:tblStylePr>
  </w:style>
  <w:style w:type="table" w:styleId="189">
    <w:name w:val="Medium List 2"/>
    <w:basedOn w:val="10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0">
    <w:name w:val="Medium List 2 Accent 1"/>
    <w:basedOn w:val="10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07F0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07F0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07F0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1">
    <w:name w:val="Medium List 2 Accent 2"/>
    <w:basedOn w:val="10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F293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F293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C2C7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2">
    <w:name w:val="Medium List 2 Accent 3"/>
    <w:basedOn w:val="10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1B587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1B587C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1B587C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6D9EF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3">
    <w:name w:val="Medium List 2 Accent 4"/>
    <w:basedOn w:val="10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E85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E854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E854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4">
    <w:name w:val="Medium List 2 Accent 5"/>
    <w:basedOn w:val="10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604878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604878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604878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5">
    <w:name w:val="Medium List 2 Accent 6"/>
    <w:basedOn w:val="10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1985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19859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19859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E5D5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6">
    <w:name w:val="Medium Grid 1"/>
    <w:basedOn w:val="102"/>
    <w:semiHidden/>
    <w:unhideWhenUsed/>
    <w:qFormat/>
    <w:uiPriority w:val="67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97">
    <w:name w:val="Medium Grid 1 Accent 1"/>
    <w:basedOn w:val="102"/>
    <w:semiHidden/>
    <w:unhideWhenUsed/>
    <w:qFormat/>
    <w:uiPriority w:val="67"/>
    <w:pPr>
      <w:spacing w:after="0"/>
    </w:pPr>
    <w:tblPr>
      <w:tblBorders>
        <w:top w:val="single" w:color="F79F42" w:themeColor="accent1" w:themeTint="BF" w:sz="8" w:space="0"/>
        <w:left w:val="single" w:color="F79F42" w:themeColor="accent1" w:themeTint="BF" w:sz="8" w:space="0"/>
        <w:bottom w:val="single" w:color="F79F42" w:themeColor="accent1" w:themeTint="BF" w:sz="8" w:space="0"/>
        <w:right w:val="single" w:color="F79F42" w:themeColor="accent1" w:themeTint="BF" w:sz="8" w:space="0"/>
        <w:insideH w:val="single" w:color="F79F42" w:themeColor="accent1" w:themeTint="BF" w:sz="8" w:space="0"/>
        <w:insideV w:val="single" w:color="F79F42" w:themeColor="accent1" w:themeTint="BF" w:sz="8" w:space="0"/>
      </w:tblBorders>
      <w:tblLayout w:type="fixed"/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79F4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ABF81" w:themeFill="accent1" w:themeFillTint="7F"/>
      </w:tcPr>
    </w:tblStylePr>
    <w:tblStylePr w:type="band1Horz">
      <w:tblPr>
        <w:tblLayout w:type="fixed"/>
      </w:tblPr>
      <w:tcPr>
        <w:shd w:val="clear" w:color="auto" w:fill="FABF81" w:themeFill="accent1" w:themeFillTint="7F"/>
      </w:tcPr>
    </w:tblStylePr>
  </w:style>
  <w:style w:type="table" w:styleId="198">
    <w:name w:val="Medium Grid 1 Accent 2"/>
    <w:basedOn w:val="102"/>
    <w:semiHidden/>
    <w:unhideWhenUsed/>
    <w:qFormat/>
    <w:uiPriority w:val="67"/>
    <w:pPr>
      <w:spacing w:after="0"/>
    </w:pPr>
    <w:tblPr>
      <w:tblBorders>
        <w:top w:val="single" w:color="CF4655" w:themeColor="accent2" w:themeTint="BF" w:sz="8" w:space="0"/>
        <w:left w:val="single" w:color="CF4655" w:themeColor="accent2" w:themeTint="BF" w:sz="8" w:space="0"/>
        <w:bottom w:val="single" w:color="CF4655" w:themeColor="accent2" w:themeTint="BF" w:sz="8" w:space="0"/>
        <w:right w:val="single" w:color="CF4655" w:themeColor="accent2" w:themeTint="BF" w:sz="8" w:space="0"/>
        <w:insideH w:val="single" w:color="CF4655" w:themeColor="accent2" w:themeTint="BF" w:sz="8" w:space="0"/>
        <w:insideV w:val="single" w:color="CF4655" w:themeColor="accent2" w:themeTint="BF" w:sz="8" w:space="0"/>
      </w:tblBorders>
      <w:tblLayout w:type="fixed"/>
    </w:tblPr>
    <w:tcPr>
      <w:shd w:val="clear" w:color="auto" w:fill="EFC2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465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848E" w:themeFill="accent2" w:themeFillTint="7F"/>
      </w:tcPr>
    </w:tblStylePr>
    <w:tblStylePr w:type="band1Horz">
      <w:tblPr>
        <w:tblLayout w:type="fixed"/>
      </w:tblPr>
      <w:tcPr>
        <w:shd w:val="clear" w:color="auto" w:fill="DF848E" w:themeFill="accent2" w:themeFillTint="7F"/>
      </w:tcPr>
    </w:tblStylePr>
  </w:style>
  <w:style w:type="table" w:styleId="199">
    <w:name w:val="Medium Grid 1 Accent 3"/>
    <w:basedOn w:val="102"/>
    <w:semiHidden/>
    <w:unhideWhenUsed/>
    <w:qFormat/>
    <w:uiPriority w:val="67"/>
    <w:pPr>
      <w:spacing w:after="0"/>
    </w:pPr>
    <w:tblPr>
      <w:tblBorders>
        <w:top w:val="single" w:color="2B8CC5" w:themeColor="accent3" w:themeTint="BF" w:sz="8" w:space="0"/>
        <w:left w:val="single" w:color="2B8CC5" w:themeColor="accent3" w:themeTint="BF" w:sz="8" w:space="0"/>
        <w:bottom w:val="single" w:color="2B8CC5" w:themeColor="accent3" w:themeTint="BF" w:sz="8" w:space="0"/>
        <w:right w:val="single" w:color="2B8CC5" w:themeColor="accent3" w:themeTint="BF" w:sz="8" w:space="0"/>
        <w:insideH w:val="single" w:color="2B8CC5" w:themeColor="accent3" w:themeTint="BF" w:sz="8" w:space="0"/>
        <w:insideV w:val="single" w:color="2B8CC5" w:themeColor="accent3" w:themeTint="BF" w:sz="8" w:space="0"/>
      </w:tblBorders>
      <w:tblLayout w:type="fixed"/>
    </w:tblPr>
    <w:tcPr>
      <w:shd w:val="clear" w:color="auto" w:fill="B6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2B8CC5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6CB4DF" w:themeFill="accent3" w:themeFillTint="7F"/>
      </w:tcPr>
    </w:tblStylePr>
    <w:tblStylePr w:type="band1Horz">
      <w:tblPr>
        <w:tblLayout w:type="fixed"/>
      </w:tblPr>
      <w:tcPr>
        <w:shd w:val="clear" w:color="auto" w:fill="6CB4DF" w:themeFill="accent3" w:themeFillTint="7F"/>
      </w:tcPr>
    </w:tblStylePr>
  </w:style>
  <w:style w:type="table" w:styleId="200">
    <w:name w:val="Medium Grid 1 Accent 4"/>
    <w:basedOn w:val="102"/>
    <w:semiHidden/>
    <w:unhideWhenUsed/>
    <w:qFormat/>
    <w:uiPriority w:val="67"/>
    <w:pPr>
      <w:spacing w:after="0"/>
    </w:pPr>
    <w:tblPr>
      <w:tblBorders>
        <w:top w:val="single" w:color="71B163" w:themeColor="accent4" w:themeTint="BF" w:sz="8" w:space="0"/>
        <w:left w:val="single" w:color="71B163" w:themeColor="accent4" w:themeTint="BF" w:sz="8" w:space="0"/>
        <w:bottom w:val="single" w:color="71B163" w:themeColor="accent4" w:themeTint="BF" w:sz="8" w:space="0"/>
        <w:right w:val="single" w:color="71B163" w:themeColor="accent4" w:themeTint="BF" w:sz="8" w:space="0"/>
        <w:insideH w:val="single" w:color="71B163" w:themeColor="accent4" w:themeTint="BF" w:sz="8" w:space="0"/>
        <w:insideV w:val="single" w:color="71B163" w:themeColor="accent4" w:themeTint="BF" w:sz="8" w:space="0"/>
      </w:tblBorders>
      <w:tblLayout w:type="fixed"/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1B163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0CB97" w:themeFill="accent4" w:themeFillTint="7F"/>
      </w:tcPr>
    </w:tblStylePr>
    <w:tblStylePr w:type="band1Horz">
      <w:tblPr>
        <w:tblLayout w:type="fixed"/>
      </w:tblPr>
      <w:tcPr>
        <w:shd w:val="clear" w:color="auto" w:fill="A0CB97" w:themeFill="accent4" w:themeFillTint="7F"/>
      </w:tcPr>
    </w:tblStylePr>
  </w:style>
  <w:style w:type="table" w:styleId="201">
    <w:name w:val="Medium Grid 1 Accent 5"/>
    <w:basedOn w:val="102"/>
    <w:semiHidden/>
    <w:unhideWhenUsed/>
    <w:qFormat/>
    <w:uiPriority w:val="67"/>
    <w:pPr>
      <w:spacing w:after="0"/>
    </w:pPr>
    <w:tblPr>
      <w:tblBorders>
        <w:top w:val="single" w:color="876AA5" w:themeColor="accent5" w:themeTint="BF" w:sz="8" w:space="0"/>
        <w:left w:val="single" w:color="876AA5" w:themeColor="accent5" w:themeTint="BF" w:sz="8" w:space="0"/>
        <w:bottom w:val="single" w:color="876AA5" w:themeColor="accent5" w:themeTint="BF" w:sz="8" w:space="0"/>
        <w:right w:val="single" w:color="876AA5" w:themeColor="accent5" w:themeTint="BF" w:sz="8" w:space="0"/>
        <w:insideH w:val="single" w:color="876AA5" w:themeColor="accent5" w:themeTint="BF" w:sz="8" w:space="0"/>
        <w:insideV w:val="single" w:color="876AA5" w:themeColor="accent5" w:themeTint="BF" w:sz="8" w:space="0"/>
      </w:tblBorders>
      <w:tblLayout w:type="fixed"/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876AA5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F9CC3" w:themeFill="accent5" w:themeFillTint="7F"/>
      </w:tcPr>
    </w:tblStylePr>
    <w:tblStylePr w:type="band1Horz">
      <w:tblPr>
        <w:tblLayout w:type="fixed"/>
      </w:tblPr>
      <w:tcPr>
        <w:shd w:val="clear" w:color="auto" w:fill="AF9CC3" w:themeFill="accent5" w:themeFillTint="7F"/>
      </w:tcPr>
    </w:tblStylePr>
  </w:style>
  <w:style w:type="table" w:styleId="202">
    <w:name w:val="Medium Grid 1 Accent 6"/>
    <w:basedOn w:val="102"/>
    <w:semiHidden/>
    <w:unhideWhenUsed/>
    <w:qFormat/>
    <w:uiPriority w:val="67"/>
    <w:pPr>
      <w:spacing w:after="0"/>
    </w:pPr>
    <w:tblPr>
      <w:tblBorders>
        <w:top w:val="single" w:color="D0B182" w:themeColor="accent6" w:themeTint="BF" w:sz="8" w:space="0"/>
        <w:left w:val="single" w:color="D0B182" w:themeColor="accent6" w:themeTint="BF" w:sz="8" w:space="0"/>
        <w:bottom w:val="single" w:color="D0B182" w:themeColor="accent6" w:themeTint="BF" w:sz="8" w:space="0"/>
        <w:right w:val="single" w:color="D0B182" w:themeColor="accent6" w:themeTint="BF" w:sz="8" w:space="0"/>
        <w:insideH w:val="single" w:color="D0B182" w:themeColor="accent6" w:themeTint="BF" w:sz="8" w:space="0"/>
        <w:insideV w:val="single" w:color="D0B182" w:themeColor="accent6" w:themeTint="BF" w:sz="8" w:space="0"/>
      </w:tblBorders>
      <w:tblLayout w:type="fixed"/>
    </w:tblPr>
    <w:tcPr>
      <w:shd w:val="clear" w:color="auto" w:fill="EFE5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D0B182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0CBAC" w:themeFill="accent6" w:themeFillTint="7F"/>
      </w:tcPr>
    </w:tblStylePr>
    <w:tblStylePr w:type="band1Horz">
      <w:tblPr>
        <w:tblLayout w:type="fixed"/>
      </w:tblPr>
      <w:tcPr>
        <w:shd w:val="clear" w:color="auto" w:fill="E0CBAC" w:themeFill="accent6" w:themeFillTint="7F"/>
      </w:tcPr>
    </w:tblStylePr>
  </w:style>
  <w:style w:type="table" w:styleId="203">
    <w:name w:val="Medium Grid 2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4">
    <w:name w:val="Medium Grid 2 Accent 1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  <w:insideH w:val="single" w:color="F07F09" w:themeColor="accent1" w:sz="8" w:space="0"/>
        <w:insideV w:val="single" w:color="F07F09" w:themeColor="accent1" w:sz="8" w:space="0"/>
      </w:tblBorders>
      <w:tblLayout w:type="fixed"/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>
        <w:tblLayout w:type="fixed"/>
      </w:tblPr>
      <w:tcPr>
        <w:shd w:val="clear" w:color="auto" w:fill="FABF81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ABF81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5">
    <w:name w:val="Medium Grid 2 Accent 2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  <w:insideH w:val="single" w:color="9F2936" w:themeColor="accent2" w:sz="8" w:space="0"/>
        <w:insideV w:val="single" w:color="9F2936" w:themeColor="accent2" w:sz="8" w:space="0"/>
      </w:tblBorders>
      <w:tblLayout w:type="fixed"/>
    </w:tblPr>
    <w:tcPr>
      <w:shd w:val="clear" w:color="auto" w:fill="EFC2C7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>
        <w:tblLayout w:type="fixed"/>
      </w:tblPr>
      <w:tcPr>
        <w:shd w:val="clear" w:color="auto" w:fill="DF848E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848E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6">
    <w:name w:val="Medium Grid 2 Accent 3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  <w:insideH w:val="single" w:color="1B587C" w:themeColor="accent3" w:sz="8" w:space="0"/>
        <w:insideV w:val="single" w:color="1B587C" w:themeColor="accent3" w:sz="8" w:space="0"/>
      </w:tblBorders>
      <w:tblLayout w:type="fixed"/>
    </w:tblPr>
    <w:tcPr>
      <w:shd w:val="clear" w:color="auto" w:fill="B6D9EF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2F0F8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2" w:themeFill="accent3" w:themeFillTint="33"/>
      </w:tcPr>
    </w:tblStylePr>
    <w:tblStylePr w:type="band1Vert">
      <w:tblPr>
        <w:tblLayout w:type="fixed"/>
      </w:tblPr>
      <w:tcPr>
        <w:shd w:val="clear" w:color="auto" w:fill="6CB4DF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6CB4DF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7">
    <w:name w:val="Medium Grid 2 Accent 4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  <w:insideH w:val="single" w:color="4E8542" w:themeColor="accent4" w:sz="8" w:space="0"/>
        <w:insideV w:val="single" w:color="4E8542" w:themeColor="accent4" w:sz="8" w:space="0"/>
      </w:tblBorders>
      <w:tblLayout w:type="fixed"/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>
        <w:tblLayout w:type="fixed"/>
      </w:tblPr>
      <w:tcPr>
        <w:shd w:val="clear" w:color="auto" w:fill="A0CB97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0CB97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8">
    <w:name w:val="Medium Grid 2 Accent 5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  <w:insideH w:val="single" w:color="604878" w:themeColor="accent5" w:sz="8" w:space="0"/>
        <w:insideV w:val="single" w:color="604878" w:themeColor="accent5" w:sz="8" w:space="0"/>
      </w:tblBorders>
      <w:tblLayout w:type="fixed"/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>
        <w:tblLayout w:type="fixed"/>
      </w:tblPr>
      <w:tcPr>
        <w:shd w:val="clear" w:color="auto" w:fill="AF9CC3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F9CC3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9">
    <w:name w:val="Medium Grid 2 Accent 6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  <w:insideH w:val="single" w:color="C19859" w:themeColor="accent6" w:sz="8" w:space="0"/>
        <w:insideV w:val="single" w:color="C19859" w:themeColor="accent6" w:sz="8" w:space="0"/>
      </w:tblBorders>
      <w:tblLayout w:type="fixed"/>
    </w:tblPr>
    <w:tcPr>
      <w:shd w:val="clear" w:color="auto" w:fill="EFE5D5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>
        <w:tblLayout w:type="fixed"/>
      </w:tblPr>
      <w:tcPr>
        <w:shd w:val="clear" w:color="auto" w:fill="E0CBAC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E0CBAC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0">
    <w:name w:val="Medium Grid 3"/>
    <w:basedOn w:val="10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1">
    <w:name w:val="Medium Grid 3 Accent 1"/>
    <w:basedOn w:val="10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ABF81" w:themeFill="accent1" w:themeFillTint="7F"/>
      </w:tcPr>
    </w:tblStylePr>
  </w:style>
  <w:style w:type="table" w:styleId="212">
    <w:name w:val="Medium Grid 3 Accent 2"/>
    <w:basedOn w:val="10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EFC2C7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848E" w:themeFill="accent2" w:themeFillTint="7F"/>
      </w:tcPr>
    </w:tblStylePr>
  </w:style>
  <w:style w:type="table" w:styleId="213">
    <w:name w:val="Medium Grid 3 Accent 3"/>
    <w:basedOn w:val="10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B6D9EF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6CB4DF" w:themeFill="accent3" w:themeFillTint="7F"/>
      </w:tcPr>
    </w:tblStylePr>
  </w:style>
  <w:style w:type="table" w:styleId="214">
    <w:name w:val="Medium Grid 3 Accent 4"/>
    <w:basedOn w:val="10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0CB97" w:themeFill="accent4" w:themeFillTint="7F"/>
      </w:tcPr>
    </w:tblStylePr>
  </w:style>
  <w:style w:type="table" w:styleId="215">
    <w:name w:val="Medium Grid 3 Accent 5"/>
    <w:basedOn w:val="10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9CC3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F9CC3" w:themeFill="accent5" w:themeFillTint="7F"/>
      </w:tcPr>
    </w:tblStylePr>
  </w:style>
  <w:style w:type="table" w:styleId="216">
    <w:name w:val="Medium Grid 3 Accent 6"/>
    <w:basedOn w:val="10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EFE5D5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0CBAC" w:themeFill="accent6" w:themeFillTint="7F"/>
      </w:tcPr>
    </w:tblStylePr>
  </w:style>
  <w:style w:type="table" w:styleId="217">
    <w:name w:val="Dark List"/>
    <w:basedOn w:val="10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18">
    <w:name w:val="Dark List Accent 1"/>
    <w:basedOn w:val="10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F07F09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35F06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35F06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F06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F06" w:themeFill="accent1" w:themeFillShade="BF"/>
      </w:tcPr>
    </w:tblStylePr>
  </w:style>
  <w:style w:type="table" w:styleId="219">
    <w:name w:val="Dark List Accent 2"/>
    <w:basedOn w:val="10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9F2936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F141A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71E28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71E28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1E28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1E28" w:themeFill="accent2" w:themeFillShade="BF"/>
      </w:tcPr>
    </w:tblStylePr>
  </w:style>
  <w:style w:type="table" w:styleId="220">
    <w:name w:val="Dark List Accent 3"/>
    <w:basedOn w:val="10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1B587C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221">
    <w:name w:val="Dark List Accent 4"/>
    <w:basedOn w:val="10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4E854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4220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222">
    <w:name w:val="Dark List Accent 5"/>
    <w:basedOn w:val="10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604878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3559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3559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559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559" w:themeFill="accent5" w:themeFillShade="BF"/>
      </w:tcPr>
    </w:tblStylePr>
  </w:style>
  <w:style w:type="table" w:styleId="223">
    <w:name w:val="Dark List Accent 6"/>
    <w:basedOn w:val="10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C19859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224">
    <w:name w:val="Colorful Shading"/>
    <w:basedOn w:val="10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5">
    <w:name w:val="Colorful Shading Accent 1"/>
    <w:basedOn w:val="10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24" w:space="0"/>
        <w:left w:val="single" w:color="F07F09" w:themeColor="accent1" w:sz="4" w:space="0"/>
        <w:bottom w:val="single" w:color="F07F09" w:themeColor="accent1" w:sz="4" w:space="0"/>
        <w:right w:val="single" w:color="F07F09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EF2E6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>
        <w:tblLayout w:type="fixed"/>
      </w:tblPr>
      <w:tcPr>
        <w:shd w:val="clear" w:color="auto" w:fill="FBCB9A" w:themeFill="accent1" w:themeFillTint="66"/>
      </w:tcPr>
    </w:tblStylePr>
    <w:tblStylePr w:type="band1Horz">
      <w:tblPr>
        <w:tblLayout w:type="fixed"/>
      </w:tblPr>
      <w:tcPr>
        <w:shd w:val="clear" w:color="auto" w:fill="FABF81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6">
    <w:name w:val="Colorful Shading Accent 2"/>
    <w:basedOn w:val="10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24" w:space="0"/>
        <w:left w:val="single" w:color="9F2936" w:themeColor="accent2" w:sz="4" w:space="0"/>
        <w:bottom w:val="single" w:color="9F2936" w:themeColor="accent2" w:sz="4" w:space="0"/>
        <w:right w:val="single" w:color="9F2936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8E6E8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>
        <w:tblLayout w:type="fixed"/>
      </w:tblPr>
      <w:tcPr>
        <w:shd w:val="clear" w:color="auto" w:fill="E59CA4" w:themeFill="accent2" w:themeFillTint="66"/>
      </w:tcPr>
    </w:tblStylePr>
    <w:tblStylePr w:type="band1Horz">
      <w:tblPr>
        <w:tblLayout w:type="fixed"/>
      </w:tblPr>
      <w:tcPr>
        <w:shd w:val="clear" w:color="auto" w:fill="DF848E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7">
    <w:name w:val="Colorful Shading Accent 3"/>
    <w:basedOn w:val="10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24" w:space="0"/>
        <w:left w:val="single" w:color="1B587C" w:themeColor="accent3" w:sz="4" w:space="0"/>
        <w:bottom w:val="single" w:color="1B587C" w:themeColor="accent3" w:sz="4" w:space="0"/>
        <w:right w:val="single" w:color="1B587C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2F0F8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E85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>
        <w:tblLayout w:type="fixed"/>
      </w:tblPr>
      <w:tcPr>
        <w:shd w:val="clear" w:color="auto" w:fill="89C3E5" w:themeFill="accent3" w:themeFillTint="66"/>
      </w:tcPr>
    </w:tblStylePr>
    <w:tblStylePr w:type="band1Horz">
      <w:tblPr>
        <w:tblLayout w:type="fixed"/>
      </w:tblPr>
      <w:tcPr>
        <w:shd w:val="clear" w:color="auto" w:fill="6CB4DF" w:themeFill="accent3" w:themeFillTint="7F"/>
      </w:tcPr>
    </w:tblStylePr>
  </w:style>
  <w:style w:type="table" w:styleId="228">
    <w:name w:val="Colorful Shading Accent 4"/>
    <w:basedOn w:val="10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24" w:space="0"/>
        <w:left w:val="single" w:color="4E8542" w:themeColor="accent4" w:sz="4" w:space="0"/>
        <w:bottom w:val="single" w:color="4E8542" w:themeColor="accent4" w:sz="4" w:space="0"/>
        <w:right w:val="single" w:color="4E854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CF4EA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1B587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>
        <w:tblLayout w:type="fixed"/>
      </w:tblPr>
      <w:tcPr>
        <w:shd w:val="clear" w:color="auto" w:fill="B3D5AB" w:themeFill="accent4" w:themeFillTint="66"/>
      </w:tcPr>
    </w:tblStylePr>
    <w:tblStylePr w:type="band1Horz">
      <w:tblPr>
        <w:tblLayout w:type="fixed"/>
      </w:tblPr>
      <w:tcPr>
        <w:shd w:val="clear" w:color="auto" w:fill="A0CB97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5"/>
    <w:basedOn w:val="10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24" w:space="0"/>
        <w:left w:val="single" w:color="604878" w:themeColor="accent5" w:sz="4" w:space="0"/>
        <w:bottom w:val="single" w:color="604878" w:themeColor="accent5" w:sz="4" w:space="0"/>
        <w:right w:val="single" w:color="604878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FEBF3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1985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>
        <w:tblLayout w:type="fixed"/>
      </w:tblPr>
      <w:tcPr>
        <w:shd w:val="clear" w:color="auto" w:fill="BFAFCF" w:themeFill="accent5" w:themeFillTint="66"/>
      </w:tcPr>
    </w:tblStylePr>
    <w:tblStylePr w:type="band1Horz">
      <w:tblPr>
        <w:tblLayout w:type="fixed"/>
      </w:tblPr>
      <w:tcPr>
        <w:shd w:val="clear" w:color="auto" w:fill="AF9CC3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6"/>
    <w:basedOn w:val="10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24" w:space="0"/>
        <w:left w:val="single" w:color="C19859" w:themeColor="accent6" w:sz="4" w:space="0"/>
        <w:bottom w:val="single" w:color="C19859" w:themeColor="accent6" w:sz="4" w:space="0"/>
        <w:right w:val="single" w:color="C19859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8F4EE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604878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B5C2E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B5C2E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5C2E" w:themeFill="accent6" w:themeFillShade="99"/>
      </w:tcPr>
    </w:tblStylePr>
    <w:tblStylePr w:type="band1Vert">
      <w:tblPr>
        <w:tblLayout w:type="fixed"/>
      </w:tblPr>
      <w:tcPr>
        <w:shd w:val="clear" w:color="auto" w:fill="E6D5BC" w:themeFill="accent6" w:themeFillTint="66"/>
      </w:tcPr>
    </w:tblStylePr>
    <w:tblStylePr w:type="band1Horz">
      <w:tblPr>
        <w:tblLayout w:type="fixed"/>
      </w:tblPr>
      <w:tcPr>
        <w:shd w:val="clear" w:color="auto" w:fill="E0CBAC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List"/>
    <w:basedOn w:val="10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F202B" w:themeFill="accent2" w:themeFillShade="CC"/>
      </w:tcPr>
    </w:tblStylePr>
    <w:tblStylePr w:type="lastRow">
      <w:rPr>
        <w:b/>
        <w:bCs/>
        <w:color w:val="7F212B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232">
    <w:name w:val="Colorful List Accent 1"/>
    <w:basedOn w:val="10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F202B" w:themeFill="accent2" w:themeFillShade="CC"/>
      </w:tcPr>
    </w:tblStylePr>
    <w:tblStylePr w:type="lastRow">
      <w:rPr>
        <w:b/>
        <w:bCs/>
        <w:color w:val="7F212B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shd w:val="clear" w:color="auto" w:fill="FDE5CC" w:themeFill="accent1" w:themeFillTint="33"/>
      </w:tcPr>
    </w:tblStylePr>
  </w:style>
  <w:style w:type="table" w:styleId="233">
    <w:name w:val="Colorful List Accent 2"/>
    <w:basedOn w:val="10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F202B" w:themeFill="accent2" w:themeFillShade="CC"/>
      </w:tcPr>
    </w:tblStylePr>
    <w:tblStylePr w:type="lastRow">
      <w:rPr>
        <w:b/>
        <w:bCs/>
        <w:color w:val="7F212B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shd w:val="clear" w:color="auto" w:fill="F2CDD1" w:themeFill="accent2" w:themeFillTint="33"/>
      </w:tcPr>
    </w:tblStylePr>
  </w:style>
  <w:style w:type="table" w:styleId="234">
    <w:name w:val="Colorful List Accent 3"/>
    <w:basedOn w:val="10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2F0F8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5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shd w:val="clear" w:color="auto" w:fill="C4E1F2" w:themeFill="accent3" w:themeFillTint="33"/>
      </w:tcPr>
    </w:tblStylePr>
  </w:style>
  <w:style w:type="table" w:styleId="235">
    <w:name w:val="Colorful List Accent 4"/>
    <w:basedOn w:val="10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154663" w:themeFill="accent3" w:themeFillShade="CC"/>
      </w:tcPr>
    </w:tblStylePr>
    <w:tblStylePr w:type="lastRow">
      <w:rPr>
        <w:b/>
        <w:bCs/>
        <w:color w:val="164663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shd w:val="clear" w:color="auto" w:fill="D9EAD5" w:themeFill="accent4" w:themeFillTint="33"/>
      </w:tcPr>
    </w:tblStylePr>
  </w:style>
  <w:style w:type="table" w:styleId="236">
    <w:name w:val="Colorful List Accent 5"/>
    <w:basedOn w:val="10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A47B3D" w:themeFill="accent6" w:themeFillShade="CC"/>
      </w:tcPr>
    </w:tblStylePr>
    <w:tblStylePr w:type="lastRow">
      <w:rPr>
        <w:b/>
        <w:bCs/>
        <w:color w:val="A47C3D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shd w:val="clear" w:color="auto" w:fill="DFD7E7" w:themeFill="accent5" w:themeFillTint="33"/>
      </w:tcPr>
    </w:tblStylePr>
  </w:style>
  <w:style w:type="table" w:styleId="237">
    <w:name w:val="Colorful List Accent 6"/>
    <w:basedOn w:val="10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4C395F" w:themeFill="accent5" w:themeFillShade="CC"/>
      </w:tcPr>
    </w:tblStylePr>
    <w:tblStylePr w:type="lastRow">
      <w:rPr>
        <w:b/>
        <w:bCs/>
        <w:color w:val="4D3A60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shd w:val="clear" w:color="auto" w:fill="F2EADD" w:themeFill="accent6" w:themeFillTint="33"/>
      </w:tcPr>
    </w:tblStylePr>
  </w:style>
  <w:style w:type="table" w:styleId="238">
    <w:name w:val="Colorful Grid"/>
    <w:basedOn w:val="10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239">
    <w:name w:val="Colorful Grid Accent 1"/>
    <w:basedOn w:val="10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DE5CC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CB9A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35F06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35F06" w:themeFill="accent1" w:themeFillShade="BF"/>
      </w:tcPr>
    </w:tblStylePr>
    <w:tblStylePr w:type="band1Vert">
      <w:tblPr>
        <w:tblLayout w:type="fixed"/>
      </w:tblPr>
      <w:tcPr>
        <w:shd w:val="clear" w:color="auto" w:fill="FABF81" w:themeFill="accent1" w:themeFillTint="7F"/>
      </w:tcPr>
    </w:tblStylePr>
    <w:tblStylePr w:type="band1Horz">
      <w:tblPr>
        <w:tblLayout w:type="fixed"/>
      </w:tblPr>
      <w:tcPr>
        <w:shd w:val="clear" w:color="auto" w:fill="FABF81" w:themeFill="accent1" w:themeFillTint="7F"/>
      </w:tcPr>
    </w:tblStylePr>
  </w:style>
  <w:style w:type="table" w:styleId="240">
    <w:name w:val="Colorful Grid Accent 2"/>
    <w:basedOn w:val="10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2CDD1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9CA4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71E28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71E28" w:themeFill="accent2" w:themeFillShade="BF"/>
      </w:tcPr>
    </w:tblStylePr>
    <w:tblStylePr w:type="band1Vert">
      <w:tblPr>
        <w:tblLayout w:type="fixed"/>
      </w:tblPr>
      <w:tcPr>
        <w:shd w:val="clear" w:color="auto" w:fill="DF848E" w:themeFill="accent2" w:themeFillTint="7F"/>
      </w:tcPr>
    </w:tblStylePr>
    <w:tblStylePr w:type="band1Horz">
      <w:tblPr>
        <w:tblLayout w:type="fixed"/>
      </w:tblPr>
      <w:tcPr>
        <w:shd w:val="clear" w:color="auto" w:fill="DF848E" w:themeFill="accent2" w:themeFillTint="7F"/>
      </w:tcPr>
    </w:tblStylePr>
  </w:style>
  <w:style w:type="table" w:styleId="241">
    <w:name w:val="Colorful Grid Accent 3"/>
    <w:basedOn w:val="10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C4E1F2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89C3E5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89C3E5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14415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14415C" w:themeFill="accent3" w:themeFillShade="BF"/>
      </w:tcPr>
    </w:tblStylePr>
    <w:tblStylePr w:type="band1Vert">
      <w:tblPr>
        <w:tblLayout w:type="fixed"/>
      </w:tblPr>
      <w:tcPr>
        <w:shd w:val="clear" w:color="auto" w:fill="6CB4DF" w:themeFill="accent3" w:themeFillTint="7F"/>
      </w:tcPr>
    </w:tblStylePr>
    <w:tblStylePr w:type="band1Horz">
      <w:tblPr>
        <w:tblLayout w:type="fixed"/>
      </w:tblPr>
      <w:tcPr>
        <w:shd w:val="clear" w:color="auto" w:fill="6CB4DF" w:themeFill="accent3" w:themeFillTint="7F"/>
      </w:tcPr>
    </w:tblStylePr>
  </w:style>
  <w:style w:type="table" w:styleId="242">
    <w:name w:val="Colorful Grid Accent 4"/>
    <w:basedOn w:val="10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9EAD5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3D5AB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A6331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A6331" w:themeFill="accent4" w:themeFillShade="BF"/>
      </w:tcPr>
    </w:tblStylePr>
    <w:tblStylePr w:type="band1Vert">
      <w:tblPr>
        <w:tblLayout w:type="fixed"/>
      </w:tblPr>
      <w:tcPr>
        <w:shd w:val="clear" w:color="auto" w:fill="A0CB97" w:themeFill="accent4" w:themeFillTint="7F"/>
      </w:tcPr>
    </w:tblStylePr>
    <w:tblStylePr w:type="band1Horz">
      <w:tblPr>
        <w:tblLayout w:type="fixed"/>
      </w:tblPr>
      <w:tcPr>
        <w:shd w:val="clear" w:color="auto" w:fill="A0CB97" w:themeFill="accent4" w:themeFillTint="7F"/>
      </w:tcPr>
    </w:tblStylePr>
  </w:style>
  <w:style w:type="table" w:styleId="243">
    <w:name w:val="Colorful Grid Accent 5"/>
    <w:basedOn w:val="10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FD7E7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FAFCF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73559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73559" w:themeFill="accent5" w:themeFillShade="BF"/>
      </w:tcPr>
    </w:tblStylePr>
    <w:tblStylePr w:type="band1Vert">
      <w:tblPr>
        <w:tblLayout w:type="fixed"/>
      </w:tblPr>
      <w:tcPr>
        <w:shd w:val="clear" w:color="auto" w:fill="AF9CC3" w:themeFill="accent5" w:themeFillTint="7F"/>
      </w:tcPr>
    </w:tblStylePr>
    <w:tblStylePr w:type="band1Horz">
      <w:tblPr>
        <w:tblLayout w:type="fixed"/>
      </w:tblPr>
      <w:tcPr>
        <w:shd w:val="clear" w:color="auto" w:fill="AF9CC3" w:themeFill="accent5" w:themeFillTint="7F"/>
      </w:tcPr>
    </w:tblStylePr>
  </w:style>
  <w:style w:type="table" w:styleId="244">
    <w:name w:val="Colorful Grid Accent 6"/>
    <w:basedOn w:val="10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2EADD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6D5BC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9733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97339" w:themeFill="accent6" w:themeFillShade="BF"/>
      </w:tcPr>
    </w:tblStylePr>
    <w:tblStylePr w:type="band1Vert">
      <w:tblPr>
        <w:tblLayout w:type="fixed"/>
      </w:tblPr>
      <w:tcPr>
        <w:shd w:val="clear" w:color="auto" w:fill="E0CBAC" w:themeFill="accent6" w:themeFillTint="7F"/>
      </w:tcPr>
    </w:tblStylePr>
    <w:tblStylePr w:type="band1Horz">
      <w:tblPr>
        <w:tblLayout w:type="fixed"/>
      </w:tblPr>
      <w:tcPr>
        <w:shd w:val="clear" w:color="auto" w:fill="E0CBAC" w:themeFill="accent6" w:themeFillTint="7F"/>
      </w:tcPr>
    </w:tblStylePr>
  </w:style>
  <w:style w:type="table" w:customStyle="1" w:styleId="245">
    <w:name w:val="会议纪要"/>
    <w:basedOn w:val="102"/>
    <w:qFormat/>
    <w:uiPriority w:val="99"/>
    <w:tblPr>
      <w:tblLayout w:type="fixed"/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="0" w:beforeLines="0" w:beforeAutospacing="0" w:after="0" w:afterLines="0" w:afterAutospacing="0"/>
        <w:ind w:left="0" w:leftChars="0"/>
        <w:contextualSpacing/>
      </w:pPr>
      <w:rPr>
        <w:rFonts w:asciiTheme="majorHAnsi" w:hAnsiTheme="majorHAnsi"/>
        <w:b/>
        <w:i w:val="0"/>
        <w:color w:val="B45F07" w:themeColor="accent1" w:themeShade="BF"/>
        <w:sz w:val="22"/>
      </w:rPr>
      <w:tblPr>
        <w:tblLayout w:type="fixed"/>
      </w:tblPr>
      <w:trPr>
        <w:tblHeader/>
      </w:trPr>
      <w:tcPr>
        <w:tcBorders>
          <w:top w:val="nil"/>
          <w:left w:val="nil"/>
          <w:bottom w:val="single" w:color="1B587C" w:themeColor="accent3" w:sz="12" w:space="0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246">
    <w:name w:val="Subtle Reference"/>
    <w:basedOn w:val="84"/>
    <w:qFormat/>
    <w:uiPriority w:val="2"/>
    <w:rPr>
      <w:caps/>
      <w:color w:val="9F2936" w:themeColor="accent2"/>
      <w14:textFill>
        <w14:solidFill>
          <w14:schemeClr w14:val="accent2"/>
        </w14:solidFill>
      </w14:textFill>
    </w:rPr>
  </w:style>
  <w:style w:type="character" w:customStyle="1" w:styleId="247">
    <w:name w:val="页眉 字符"/>
    <w:basedOn w:val="84"/>
    <w:link w:val="57"/>
    <w:qFormat/>
    <w:uiPriority w:val="99"/>
    <w:rPr>
      <w:rFonts w:eastAsiaTheme="minorEastAsia"/>
      <w:szCs w:val="21"/>
      <w:lang w:eastAsia="ja-JP"/>
    </w:rPr>
  </w:style>
  <w:style w:type="character" w:styleId="248">
    <w:name w:val="Placeholder Text"/>
    <w:basedOn w:val="84"/>
    <w:semiHidden/>
    <w:uiPriority w:val="99"/>
    <w:rPr>
      <w:color w:val="808080"/>
    </w:rPr>
  </w:style>
  <w:style w:type="character" w:customStyle="1" w:styleId="249">
    <w:name w:val="批注框文本 字符"/>
    <w:basedOn w:val="84"/>
    <w:link w:val="53"/>
    <w:semiHidden/>
    <w:qFormat/>
    <w:uiPriority w:val="99"/>
    <w:rPr>
      <w:rFonts w:ascii="Segoe UI" w:hAnsi="Segoe UI" w:cs="Segoe UI"/>
      <w:spacing w:val="4"/>
      <w:szCs w:val="18"/>
    </w:rPr>
  </w:style>
  <w:style w:type="paragraph" w:customStyle="1" w:styleId="250">
    <w:name w:val="Bibliography"/>
    <w:basedOn w:val="1"/>
    <w:next w:val="1"/>
    <w:semiHidden/>
    <w:unhideWhenUsed/>
    <w:qFormat/>
    <w:uiPriority w:val="37"/>
  </w:style>
  <w:style w:type="character" w:customStyle="1" w:styleId="251">
    <w:name w:val="正文文本 字符"/>
    <w:basedOn w:val="84"/>
    <w:link w:val="16"/>
    <w:semiHidden/>
    <w:qFormat/>
    <w:uiPriority w:val="99"/>
    <w:rPr>
      <w:spacing w:val="4"/>
    </w:rPr>
  </w:style>
  <w:style w:type="character" w:customStyle="1" w:styleId="252">
    <w:name w:val="正文文本 2 字符"/>
    <w:basedOn w:val="84"/>
    <w:link w:val="75"/>
    <w:semiHidden/>
    <w:qFormat/>
    <w:uiPriority w:val="99"/>
    <w:rPr>
      <w:spacing w:val="4"/>
    </w:rPr>
  </w:style>
  <w:style w:type="character" w:customStyle="1" w:styleId="253">
    <w:name w:val="正文文本 3 字符"/>
    <w:basedOn w:val="84"/>
    <w:link w:val="33"/>
    <w:semiHidden/>
    <w:qFormat/>
    <w:uiPriority w:val="99"/>
    <w:rPr>
      <w:spacing w:val="4"/>
      <w:szCs w:val="16"/>
    </w:rPr>
  </w:style>
  <w:style w:type="character" w:customStyle="1" w:styleId="254">
    <w:name w:val="正文文本首行缩进 字符"/>
    <w:basedOn w:val="251"/>
    <w:link w:val="15"/>
    <w:semiHidden/>
    <w:uiPriority w:val="99"/>
    <w:rPr>
      <w:spacing w:val="4"/>
    </w:rPr>
  </w:style>
  <w:style w:type="character" w:customStyle="1" w:styleId="255">
    <w:name w:val="正文文本缩进 字符"/>
    <w:basedOn w:val="84"/>
    <w:link w:val="35"/>
    <w:semiHidden/>
    <w:qFormat/>
    <w:uiPriority w:val="99"/>
    <w:rPr>
      <w:spacing w:val="4"/>
    </w:rPr>
  </w:style>
  <w:style w:type="character" w:customStyle="1" w:styleId="256">
    <w:name w:val="正文文本首行缩进 2 字符"/>
    <w:basedOn w:val="255"/>
    <w:link w:val="56"/>
    <w:semiHidden/>
    <w:qFormat/>
    <w:uiPriority w:val="99"/>
    <w:rPr>
      <w:spacing w:val="4"/>
    </w:rPr>
  </w:style>
  <w:style w:type="character" w:customStyle="1" w:styleId="257">
    <w:name w:val="正文文本缩进 2 字符"/>
    <w:basedOn w:val="84"/>
    <w:link w:val="50"/>
    <w:semiHidden/>
    <w:qFormat/>
    <w:uiPriority w:val="99"/>
    <w:rPr>
      <w:spacing w:val="4"/>
    </w:rPr>
  </w:style>
  <w:style w:type="character" w:customStyle="1" w:styleId="258">
    <w:name w:val="正文文本缩进 3 字符"/>
    <w:basedOn w:val="84"/>
    <w:link w:val="69"/>
    <w:semiHidden/>
    <w:qFormat/>
    <w:uiPriority w:val="99"/>
    <w:rPr>
      <w:spacing w:val="4"/>
      <w:szCs w:val="16"/>
    </w:rPr>
  </w:style>
  <w:style w:type="character" w:customStyle="1" w:styleId="259">
    <w:name w:val="Book Title"/>
    <w:basedOn w:val="84"/>
    <w:semiHidden/>
    <w:unhideWhenUsed/>
    <w:qFormat/>
    <w:uiPriority w:val="33"/>
    <w:rPr>
      <w:b/>
      <w:bCs/>
      <w:i/>
      <w:iCs/>
      <w:spacing w:val="0"/>
    </w:rPr>
  </w:style>
  <w:style w:type="character" w:customStyle="1" w:styleId="260">
    <w:name w:val="批注文字 字符"/>
    <w:basedOn w:val="84"/>
    <w:link w:val="13"/>
    <w:semiHidden/>
    <w:qFormat/>
    <w:uiPriority w:val="99"/>
    <w:rPr>
      <w:spacing w:val="4"/>
      <w:szCs w:val="20"/>
    </w:rPr>
  </w:style>
  <w:style w:type="character" w:customStyle="1" w:styleId="261">
    <w:name w:val="批注主题 字符"/>
    <w:basedOn w:val="260"/>
    <w:link w:val="12"/>
    <w:semiHidden/>
    <w:uiPriority w:val="99"/>
    <w:rPr>
      <w:b/>
      <w:bCs/>
      <w:spacing w:val="4"/>
      <w:szCs w:val="20"/>
    </w:rPr>
  </w:style>
  <w:style w:type="character" w:customStyle="1" w:styleId="262">
    <w:name w:val="文档结构图 字符"/>
    <w:basedOn w:val="84"/>
    <w:link w:val="30"/>
    <w:semiHidden/>
    <w:uiPriority w:val="99"/>
    <w:rPr>
      <w:rFonts w:ascii="Segoe UI" w:hAnsi="Segoe UI" w:cs="Segoe UI"/>
      <w:spacing w:val="4"/>
      <w:szCs w:val="16"/>
    </w:rPr>
  </w:style>
  <w:style w:type="character" w:customStyle="1" w:styleId="263">
    <w:name w:val="电子邮件签名 字符"/>
    <w:basedOn w:val="84"/>
    <w:link w:val="23"/>
    <w:semiHidden/>
    <w:qFormat/>
    <w:uiPriority w:val="99"/>
    <w:rPr>
      <w:spacing w:val="4"/>
    </w:rPr>
  </w:style>
  <w:style w:type="character" w:customStyle="1" w:styleId="264">
    <w:name w:val="尾注文本 字符"/>
    <w:basedOn w:val="84"/>
    <w:link w:val="51"/>
    <w:semiHidden/>
    <w:qFormat/>
    <w:uiPriority w:val="99"/>
    <w:rPr>
      <w:spacing w:val="4"/>
      <w:szCs w:val="20"/>
    </w:rPr>
  </w:style>
  <w:style w:type="character" w:customStyle="1" w:styleId="265">
    <w:name w:val="页脚 字符"/>
    <w:basedOn w:val="84"/>
    <w:link w:val="54"/>
    <w:qFormat/>
    <w:uiPriority w:val="99"/>
    <w:rPr>
      <w:rFonts w:eastAsiaTheme="minorEastAsia"/>
      <w:szCs w:val="21"/>
      <w:lang w:eastAsia="ja-JP"/>
    </w:rPr>
  </w:style>
  <w:style w:type="character" w:customStyle="1" w:styleId="266">
    <w:name w:val="脚注文本 字符"/>
    <w:basedOn w:val="84"/>
    <w:link w:val="66"/>
    <w:semiHidden/>
    <w:qFormat/>
    <w:uiPriority w:val="99"/>
    <w:rPr>
      <w:spacing w:val="4"/>
      <w:szCs w:val="20"/>
    </w:rPr>
  </w:style>
  <w:style w:type="table" w:customStyle="1" w:styleId="267">
    <w:name w:val="Grid Table 1 Light"/>
    <w:basedOn w:val="102"/>
    <w:qFormat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68">
    <w:name w:val="Grid Table 1 Light Accent 1"/>
    <w:basedOn w:val="102"/>
    <w:uiPriority w:val="46"/>
    <w:pPr>
      <w:spacing w:after="0"/>
    </w:pPr>
    <w:tblPr>
      <w:tblBorders>
        <w:top w:val="single" w:color="FBCB9A" w:themeColor="accent1" w:themeTint="66" w:sz="4" w:space="0"/>
        <w:left w:val="single" w:color="FBCB9A" w:themeColor="accent1" w:themeTint="66" w:sz="4" w:space="0"/>
        <w:bottom w:val="single" w:color="FBCB9A" w:themeColor="accent1" w:themeTint="66" w:sz="4" w:space="0"/>
        <w:right w:val="single" w:color="FBCB9A" w:themeColor="accent1" w:themeTint="66" w:sz="4" w:space="0"/>
        <w:insideH w:val="single" w:color="FBCB9A" w:themeColor="accent1" w:themeTint="66" w:sz="4" w:space="0"/>
        <w:insideV w:val="single" w:color="FBCB9A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9B268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9B26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69">
    <w:name w:val="Grid Table 1 Light Accent 2"/>
    <w:basedOn w:val="102"/>
    <w:qFormat/>
    <w:uiPriority w:val="46"/>
    <w:pPr>
      <w:spacing w:after="0"/>
    </w:pPr>
    <w:tblPr>
      <w:tblBorders>
        <w:top w:val="single" w:color="E59CA4" w:themeColor="accent2" w:themeTint="66" w:sz="4" w:space="0"/>
        <w:left w:val="single" w:color="E59CA4" w:themeColor="accent2" w:themeTint="66" w:sz="4" w:space="0"/>
        <w:bottom w:val="single" w:color="E59CA4" w:themeColor="accent2" w:themeTint="66" w:sz="4" w:space="0"/>
        <w:right w:val="single" w:color="E59CA4" w:themeColor="accent2" w:themeTint="66" w:sz="4" w:space="0"/>
        <w:insideH w:val="single" w:color="E59CA4" w:themeColor="accent2" w:themeTint="66" w:sz="4" w:space="0"/>
        <w:insideV w:val="single" w:color="E59CA4" w:themeColor="accent2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D86B77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86B77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0">
    <w:name w:val="Grid Table 1 Light Accent 3"/>
    <w:basedOn w:val="102"/>
    <w:qFormat/>
    <w:uiPriority w:val="46"/>
    <w:pPr>
      <w:spacing w:after="0"/>
    </w:pPr>
    <w:tblPr>
      <w:tblBorders>
        <w:top w:val="single" w:color="89C3E5" w:themeColor="accent3" w:themeTint="66" w:sz="4" w:space="0"/>
        <w:left w:val="single" w:color="89C3E5" w:themeColor="accent3" w:themeTint="66" w:sz="4" w:space="0"/>
        <w:bottom w:val="single" w:color="89C3E5" w:themeColor="accent3" w:themeTint="66" w:sz="4" w:space="0"/>
        <w:right w:val="single" w:color="89C3E5" w:themeColor="accent3" w:themeTint="66" w:sz="4" w:space="0"/>
        <w:insideH w:val="single" w:color="89C3E5" w:themeColor="accent3" w:themeTint="66" w:sz="4" w:space="0"/>
        <w:insideV w:val="single" w:color="89C3E5" w:themeColor="accent3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4EA5D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4EA5D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1">
    <w:name w:val="Grid Table 1 Light Accent 4"/>
    <w:basedOn w:val="102"/>
    <w:qFormat/>
    <w:uiPriority w:val="46"/>
    <w:pPr>
      <w:spacing w:after="0"/>
    </w:pPr>
    <w:tblPr>
      <w:tblBorders>
        <w:top w:val="single" w:color="B3D5AB" w:themeColor="accent4" w:themeTint="66" w:sz="4" w:space="0"/>
        <w:left w:val="single" w:color="B3D5AB" w:themeColor="accent4" w:themeTint="66" w:sz="4" w:space="0"/>
        <w:bottom w:val="single" w:color="B3D5AB" w:themeColor="accent4" w:themeTint="66" w:sz="4" w:space="0"/>
        <w:right w:val="single" w:color="B3D5AB" w:themeColor="accent4" w:themeTint="66" w:sz="4" w:space="0"/>
        <w:insideH w:val="single" w:color="B3D5AB" w:themeColor="accent4" w:themeTint="66" w:sz="4" w:space="0"/>
        <w:insideV w:val="single" w:color="B3D5AB" w:themeColor="accent4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DC18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8DC18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2">
    <w:name w:val="Grid Table 1 Light Accent 5"/>
    <w:basedOn w:val="102"/>
    <w:qFormat/>
    <w:uiPriority w:val="46"/>
    <w:pPr>
      <w:spacing w:after="0"/>
    </w:pPr>
    <w:tblPr>
      <w:tblBorders>
        <w:top w:val="single" w:color="BFAFCF" w:themeColor="accent5" w:themeTint="66" w:sz="4" w:space="0"/>
        <w:left w:val="single" w:color="BFAFCF" w:themeColor="accent5" w:themeTint="66" w:sz="4" w:space="0"/>
        <w:bottom w:val="single" w:color="BFAFCF" w:themeColor="accent5" w:themeTint="66" w:sz="4" w:space="0"/>
        <w:right w:val="single" w:color="BFAFCF" w:themeColor="accent5" w:themeTint="66" w:sz="4" w:space="0"/>
        <w:insideH w:val="single" w:color="BFAFCF" w:themeColor="accent5" w:themeTint="66" w:sz="4" w:space="0"/>
        <w:insideV w:val="single" w:color="BFAFCF" w:themeColor="accent5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F87B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F87B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3">
    <w:name w:val="Grid Table 1 Light Accent 6"/>
    <w:basedOn w:val="102"/>
    <w:uiPriority w:val="46"/>
    <w:pPr>
      <w:spacing w:after="0"/>
    </w:pPr>
    <w:tblPr>
      <w:tblBorders>
        <w:top w:val="single" w:color="E6D5BC" w:themeColor="accent6" w:themeTint="66" w:sz="4" w:space="0"/>
        <w:left w:val="single" w:color="E6D5BC" w:themeColor="accent6" w:themeTint="66" w:sz="4" w:space="0"/>
        <w:bottom w:val="single" w:color="E6D5BC" w:themeColor="accent6" w:themeTint="66" w:sz="4" w:space="0"/>
        <w:right w:val="single" w:color="E6D5BC" w:themeColor="accent6" w:themeTint="66" w:sz="4" w:space="0"/>
        <w:insideH w:val="single" w:color="E6D5BC" w:themeColor="accent6" w:themeTint="66" w:sz="4" w:space="0"/>
        <w:insideV w:val="single" w:color="E6D5BC" w:themeColor="accent6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D9C19B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D9C19B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4">
    <w:name w:val="Grid Table 2"/>
    <w:basedOn w:val="102"/>
    <w:qFormat/>
    <w:uiPriority w:val="47"/>
    <w:pPr>
      <w:spacing w:after="0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75">
    <w:name w:val="Grid Table 2 Accent 1"/>
    <w:basedOn w:val="102"/>
    <w:qFormat/>
    <w:uiPriority w:val="47"/>
    <w:pPr>
      <w:spacing w:after="0"/>
    </w:pPr>
    <w:tblPr>
      <w:tblBorders>
        <w:top w:val="single" w:color="F9B268" w:themeColor="accent1" w:themeTint="99" w:sz="2" w:space="0"/>
        <w:bottom w:val="single" w:color="F9B268" w:themeColor="accent1" w:themeTint="99" w:sz="2" w:space="0"/>
        <w:insideH w:val="single" w:color="F9B268" w:themeColor="accent1" w:themeTint="99" w:sz="2" w:space="0"/>
        <w:insideV w:val="single" w:color="F9B268" w:themeColor="accen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F9B26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9B26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276">
    <w:name w:val="Grid Table 2 Accent 2"/>
    <w:basedOn w:val="102"/>
    <w:qFormat/>
    <w:uiPriority w:val="47"/>
    <w:pPr>
      <w:spacing w:after="0"/>
    </w:pPr>
    <w:tblPr>
      <w:tblBorders>
        <w:top w:val="single" w:color="D86B77" w:themeColor="accent2" w:themeTint="99" w:sz="2" w:space="0"/>
        <w:bottom w:val="single" w:color="D86B77" w:themeColor="accent2" w:themeTint="99" w:sz="2" w:space="0"/>
        <w:insideH w:val="single" w:color="D86B77" w:themeColor="accent2" w:themeTint="99" w:sz="2" w:space="0"/>
        <w:insideV w:val="single" w:color="D86B77" w:themeColor="accent2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D86B77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86B77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277">
    <w:name w:val="Grid Table 2 Accent 3"/>
    <w:basedOn w:val="102"/>
    <w:qFormat/>
    <w:uiPriority w:val="47"/>
    <w:pPr>
      <w:spacing w:after="0"/>
    </w:pPr>
    <w:tblPr>
      <w:tblBorders>
        <w:top w:val="single" w:color="4EA5D8" w:themeColor="accent3" w:themeTint="99" w:sz="2" w:space="0"/>
        <w:bottom w:val="single" w:color="4EA5D8" w:themeColor="accent3" w:themeTint="99" w:sz="2" w:space="0"/>
        <w:insideH w:val="single" w:color="4EA5D8" w:themeColor="accent3" w:themeTint="99" w:sz="2" w:space="0"/>
        <w:insideV w:val="single" w:color="4EA5D8" w:themeColor="accent3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4EA5D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4EA5D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278">
    <w:name w:val="Grid Table 2 Accent 4"/>
    <w:basedOn w:val="102"/>
    <w:qFormat/>
    <w:uiPriority w:val="47"/>
    <w:pPr>
      <w:spacing w:after="0"/>
    </w:pPr>
    <w:tblPr>
      <w:tblBorders>
        <w:top w:val="single" w:color="8DC182" w:themeColor="accent4" w:themeTint="99" w:sz="2" w:space="0"/>
        <w:bottom w:val="single" w:color="8DC182" w:themeColor="accent4" w:themeTint="99" w:sz="2" w:space="0"/>
        <w:insideH w:val="single" w:color="8DC182" w:themeColor="accent4" w:themeTint="99" w:sz="2" w:space="0"/>
        <w:insideV w:val="single" w:color="8DC182" w:themeColor="accent4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8DC18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DC18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279">
    <w:name w:val="Grid Table 2 Accent 5"/>
    <w:basedOn w:val="102"/>
    <w:qFormat/>
    <w:uiPriority w:val="47"/>
    <w:pPr>
      <w:spacing w:after="0"/>
    </w:pPr>
    <w:tblPr>
      <w:tblBorders>
        <w:top w:val="single" w:color="9F87B7" w:themeColor="accent5" w:themeTint="99" w:sz="2" w:space="0"/>
        <w:bottom w:val="single" w:color="9F87B7" w:themeColor="accent5" w:themeTint="99" w:sz="2" w:space="0"/>
        <w:insideH w:val="single" w:color="9F87B7" w:themeColor="accent5" w:themeTint="99" w:sz="2" w:space="0"/>
        <w:insideV w:val="single" w:color="9F87B7" w:themeColor="accent5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9F87B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F87B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280">
    <w:name w:val="Grid Table 2 Accent 6"/>
    <w:basedOn w:val="102"/>
    <w:uiPriority w:val="47"/>
    <w:pPr>
      <w:spacing w:after="0"/>
    </w:pPr>
    <w:tblPr>
      <w:tblBorders>
        <w:top w:val="single" w:color="D9C19B" w:themeColor="accent6" w:themeTint="99" w:sz="2" w:space="0"/>
        <w:bottom w:val="single" w:color="D9C19B" w:themeColor="accent6" w:themeTint="99" w:sz="2" w:space="0"/>
        <w:insideH w:val="single" w:color="D9C19B" w:themeColor="accent6" w:themeTint="99" w:sz="2" w:space="0"/>
        <w:insideV w:val="single" w:color="D9C19B" w:themeColor="accent6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D9C19B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9C19B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281">
    <w:name w:val="Grid Table 3"/>
    <w:basedOn w:val="102"/>
    <w:qFormat/>
    <w:uiPriority w:val="48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82">
    <w:name w:val="Grid Table 3 Accent 1"/>
    <w:basedOn w:val="102"/>
    <w:uiPriority w:val="48"/>
    <w:pPr>
      <w:spacing w:after="0"/>
    </w:p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  <w:tblStylePr w:type="neCell">
      <w:tcPr>
        <w:tcBorders>
          <w:bottom w:val="single" w:color="F9B268" w:themeColor="accent1" w:themeTint="99" w:sz="4" w:space="0"/>
        </w:tcBorders>
      </w:tcPr>
    </w:tblStylePr>
    <w:tblStylePr w:type="nwCell">
      <w:tcPr>
        <w:tcBorders>
          <w:bottom w:val="single" w:color="F9B268" w:themeColor="accent1" w:themeTint="99" w:sz="4" w:space="0"/>
        </w:tcBorders>
      </w:tcPr>
    </w:tblStylePr>
    <w:tblStylePr w:type="seCell">
      <w:tcPr>
        <w:tcBorders>
          <w:top w:val="single" w:color="F9B268" w:themeColor="accent1" w:themeTint="99" w:sz="4" w:space="0"/>
        </w:tcBorders>
      </w:tcPr>
    </w:tblStylePr>
    <w:tblStylePr w:type="swCell">
      <w:tcPr>
        <w:tcBorders>
          <w:top w:val="single" w:color="F9B268" w:themeColor="accent1" w:themeTint="99" w:sz="4" w:space="0"/>
        </w:tcBorders>
      </w:tcPr>
    </w:tblStylePr>
  </w:style>
  <w:style w:type="table" w:customStyle="1" w:styleId="283">
    <w:name w:val="Grid Table 3 Accent 2"/>
    <w:basedOn w:val="102"/>
    <w:uiPriority w:val="48"/>
    <w:pPr>
      <w:spacing w:after="0"/>
    </w:p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  <w:tblStylePr w:type="neCell">
      <w:tcPr>
        <w:tcBorders>
          <w:bottom w:val="single" w:color="D86B77" w:themeColor="accent2" w:themeTint="99" w:sz="4" w:space="0"/>
        </w:tcBorders>
      </w:tcPr>
    </w:tblStylePr>
    <w:tblStylePr w:type="nwCell">
      <w:tcPr>
        <w:tcBorders>
          <w:bottom w:val="single" w:color="D86B77" w:themeColor="accent2" w:themeTint="99" w:sz="4" w:space="0"/>
        </w:tcBorders>
      </w:tcPr>
    </w:tblStylePr>
    <w:tblStylePr w:type="seCell">
      <w:tcPr>
        <w:tcBorders>
          <w:top w:val="single" w:color="D86B77" w:themeColor="accent2" w:themeTint="99" w:sz="4" w:space="0"/>
        </w:tcBorders>
      </w:tcPr>
    </w:tblStylePr>
    <w:tblStylePr w:type="swCell">
      <w:tcPr>
        <w:tcBorders>
          <w:top w:val="single" w:color="D86B77" w:themeColor="accent2" w:themeTint="99" w:sz="4" w:space="0"/>
        </w:tcBorders>
      </w:tcPr>
    </w:tblStylePr>
  </w:style>
  <w:style w:type="table" w:customStyle="1" w:styleId="284">
    <w:name w:val="Grid Table 3 Accent 3"/>
    <w:basedOn w:val="102"/>
    <w:qFormat/>
    <w:uiPriority w:val="48"/>
    <w:pPr>
      <w:spacing w:after="0"/>
    </w:p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  <w:tblStylePr w:type="neCell">
      <w:tcPr>
        <w:tcBorders>
          <w:bottom w:val="single" w:color="4EA5D8" w:themeColor="accent3" w:themeTint="99" w:sz="4" w:space="0"/>
        </w:tcBorders>
      </w:tcPr>
    </w:tblStylePr>
    <w:tblStylePr w:type="nwCell">
      <w:tcPr>
        <w:tcBorders>
          <w:bottom w:val="single" w:color="4EA5D8" w:themeColor="accent3" w:themeTint="99" w:sz="4" w:space="0"/>
        </w:tcBorders>
      </w:tcPr>
    </w:tblStylePr>
    <w:tblStylePr w:type="seCell">
      <w:tcPr>
        <w:tcBorders>
          <w:top w:val="single" w:color="4EA5D8" w:themeColor="accent3" w:themeTint="99" w:sz="4" w:space="0"/>
        </w:tcBorders>
      </w:tcPr>
    </w:tblStylePr>
    <w:tblStylePr w:type="swCell">
      <w:tcPr>
        <w:tcBorders>
          <w:top w:val="single" w:color="4EA5D8" w:themeColor="accent3" w:themeTint="99" w:sz="4" w:space="0"/>
        </w:tcBorders>
      </w:tcPr>
    </w:tblStylePr>
  </w:style>
  <w:style w:type="table" w:customStyle="1" w:styleId="285">
    <w:name w:val="Grid Table 3 Accent 4"/>
    <w:basedOn w:val="102"/>
    <w:qFormat/>
    <w:uiPriority w:val="48"/>
    <w:pPr>
      <w:spacing w:after="0"/>
    </w:p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  <w:tblStylePr w:type="neCell">
      <w:tcPr>
        <w:tcBorders>
          <w:bottom w:val="single" w:color="8DC182" w:themeColor="accent4" w:themeTint="99" w:sz="4" w:space="0"/>
        </w:tcBorders>
      </w:tcPr>
    </w:tblStylePr>
    <w:tblStylePr w:type="nwCell">
      <w:tcPr>
        <w:tcBorders>
          <w:bottom w:val="single" w:color="8DC182" w:themeColor="accent4" w:themeTint="99" w:sz="4" w:space="0"/>
        </w:tcBorders>
      </w:tcPr>
    </w:tblStylePr>
    <w:tblStylePr w:type="seCell">
      <w:tcPr>
        <w:tcBorders>
          <w:top w:val="single" w:color="8DC182" w:themeColor="accent4" w:themeTint="99" w:sz="4" w:space="0"/>
        </w:tcBorders>
      </w:tcPr>
    </w:tblStylePr>
    <w:tblStylePr w:type="swCell">
      <w:tcPr>
        <w:tcBorders>
          <w:top w:val="single" w:color="8DC182" w:themeColor="accent4" w:themeTint="99" w:sz="4" w:space="0"/>
        </w:tcBorders>
      </w:tcPr>
    </w:tblStylePr>
  </w:style>
  <w:style w:type="table" w:customStyle="1" w:styleId="286">
    <w:name w:val="Grid Table 3 Accent 5"/>
    <w:basedOn w:val="102"/>
    <w:uiPriority w:val="48"/>
    <w:pPr>
      <w:spacing w:after="0"/>
    </w:p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  <w:tblStylePr w:type="neCell">
      <w:tcPr>
        <w:tcBorders>
          <w:bottom w:val="single" w:color="9F87B7" w:themeColor="accent5" w:themeTint="99" w:sz="4" w:space="0"/>
        </w:tcBorders>
      </w:tcPr>
    </w:tblStylePr>
    <w:tblStylePr w:type="nwCell">
      <w:tcPr>
        <w:tcBorders>
          <w:bottom w:val="single" w:color="9F87B7" w:themeColor="accent5" w:themeTint="99" w:sz="4" w:space="0"/>
        </w:tcBorders>
      </w:tcPr>
    </w:tblStylePr>
    <w:tblStylePr w:type="seCell">
      <w:tcPr>
        <w:tcBorders>
          <w:top w:val="single" w:color="9F87B7" w:themeColor="accent5" w:themeTint="99" w:sz="4" w:space="0"/>
        </w:tcBorders>
      </w:tcPr>
    </w:tblStylePr>
    <w:tblStylePr w:type="swCell">
      <w:tcPr>
        <w:tcBorders>
          <w:top w:val="single" w:color="9F87B7" w:themeColor="accent5" w:themeTint="99" w:sz="4" w:space="0"/>
        </w:tcBorders>
      </w:tcPr>
    </w:tblStylePr>
  </w:style>
  <w:style w:type="table" w:customStyle="1" w:styleId="287">
    <w:name w:val="Grid Table 3 Accent 6"/>
    <w:basedOn w:val="102"/>
    <w:qFormat/>
    <w:uiPriority w:val="48"/>
    <w:pPr>
      <w:spacing w:after="0"/>
    </w:p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  <w:tblStylePr w:type="neCell">
      <w:tcPr>
        <w:tcBorders>
          <w:bottom w:val="single" w:color="D9C19B" w:themeColor="accent6" w:themeTint="99" w:sz="4" w:space="0"/>
        </w:tcBorders>
      </w:tcPr>
    </w:tblStylePr>
    <w:tblStylePr w:type="nwCell">
      <w:tcPr>
        <w:tcBorders>
          <w:bottom w:val="single" w:color="D9C19B" w:themeColor="accent6" w:themeTint="99" w:sz="4" w:space="0"/>
        </w:tcBorders>
      </w:tcPr>
    </w:tblStylePr>
    <w:tblStylePr w:type="seCell">
      <w:tcPr>
        <w:tcBorders>
          <w:top w:val="single" w:color="D9C19B" w:themeColor="accent6" w:themeTint="99" w:sz="4" w:space="0"/>
        </w:tcBorders>
      </w:tcPr>
    </w:tblStylePr>
    <w:tblStylePr w:type="swCell">
      <w:tcPr>
        <w:tcBorders>
          <w:top w:val="single" w:color="D9C19B" w:themeColor="accent6" w:themeTint="99" w:sz="4" w:space="0"/>
        </w:tcBorders>
      </w:tcPr>
    </w:tblStylePr>
  </w:style>
  <w:style w:type="table" w:customStyle="1" w:styleId="288">
    <w:name w:val="Grid Table 4"/>
    <w:basedOn w:val="102"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9">
    <w:name w:val="Grid Table 4 Accent 1"/>
    <w:basedOn w:val="102"/>
    <w:uiPriority w:val="49"/>
    <w:pPr>
      <w:spacing w:after="0"/>
    </w:p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07F09" w:themeColor="accent1" w:sz="4" w:space="0"/>
          <w:left w:val="single" w:color="F07F09" w:themeColor="accent1" w:sz="4" w:space="0"/>
          <w:bottom w:val="single" w:color="F07F09" w:themeColor="accent1" w:sz="4" w:space="0"/>
          <w:right w:val="single" w:color="F07F09" w:themeColor="accent1" w:sz="4" w:space="0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cPr>
        <w:tcBorders>
          <w:top w:val="double" w:color="F07F0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290">
    <w:name w:val="Grid Table 4 Accent 2"/>
    <w:basedOn w:val="102"/>
    <w:qFormat/>
    <w:uiPriority w:val="49"/>
    <w:pPr>
      <w:spacing w:after="0"/>
    </w:p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2936" w:themeColor="accent2" w:sz="4" w:space="0"/>
          <w:left w:val="single" w:color="9F2936" w:themeColor="accent2" w:sz="4" w:space="0"/>
          <w:bottom w:val="single" w:color="9F2936" w:themeColor="accent2" w:sz="4" w:space="0"/>
          <w:right w:val="single" w:color="9F2936" w:themeColor="accent2" w:sz="4" w:space="0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cPr>
        <w:tcBorders>
          <w:top w:val="double" w:color="9F293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291">
    <w:name w:val="Grid Table 4 Accent 3"/>
    <w:basedOn w:val="102"/>
    <w:qFormat/>
    <w:uiPriority w:val="49"/>
    <w:pPr>
      <w:spacing w:after="0"/>
    </w:p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B587C" w:themeColor="accent3" w:sz="4" w:space="0"/>
          <w:left w:val="single" w:color="1B587C" w:themeColor="accent3" w:sz="4" w:space="0"/>
          <w:bottom w:val="single" w:color="1B587C" w:themeColor="accent3" w:sz="4" w:space="0"/>
          <w:right w:val="single" w:color="1B587C" w:themeColor="accent3" w:sz="4" w:space="0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cPr>
        <w:tcBorders>
          <w:top w:val="double" w:color="1B587C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292">
    <w:name w:val="Grid Table 4 Accent 4"/>
    <w:basedOn w:val="102"/>
    <w:qFormat/>
    <w:uiPriority w:val="49"/>
    <w:pPr>
      <w:spacing w:after="0"/>
    </w:p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E8542" w:themeColor="accent4" w:sz="4" w:space="0"/>
          <w:left w:val="single" w:color="4E8542" w:themeColor="accent4" w:sz="4" w:space="0"/>
          <w:bottom w:val="single" w:color="4E8542" w:themeColor="accent4" w:sz="4" w:space="0"/>
          <w:right w:val="single" w:color="4E8542" w:themeColor="accent4" w:sz="4" w:space="0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293">
    <w:name w:val="Grid Table 4 Accent 5"/>
    <w:basedOn w:val="102"/>
    <w:qFormat/>
    <w:uiPriority w:val="49"/>
    <w:pPr>
      <w:spacing w:after="0"/>
    </w:p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04878" w:themeColor="accent5" w:sz="4" w:space="0"/>
          <w:left w:val="single" w:color="604878" w:themeColor="accent5" w:sz="4" w:space="0"/>
          <w:bottom w:val="single" w:color="604878" w:themeColor="accent5" w:sz="4" w:space="0"/>
          <w:right w:val="single" w:color="604878" w:themeColor="accent5" w:sz="4" w:space="0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cPr>
        <w:tcBorders>
          <w:top w:val="double" w:color="604878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294">
    <w:name w:val="Grid Table 4 Accent 6"/>
    <w:basedOn w:val="102"/>
    <w:qFormat/>
    <w:uiPriority w:val="49"/>
    <w:pPr>
      <w:spacing w:after="0"/>
    </w:p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19859" w:themeColor="accent6" w:sz="4" w:space="0"/>
          <w:left w:val="single" w:color="C19859" w:themeColor="accent6" w:sz="4" w:space="0"/>
          <w:bottom w:val="single" w:color="C19859" w:themeColor="accent6" w:sz="4" w:space="0"/>
          <w:right w:val="single" w:color="C19859" w:themeColor="accent6" w:sz="4" w:space="0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cPr>
        <w:tcBorders>
          <w:top w:val="double" w:color="C1985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295">
    <w:name w:val="Grid Table 5 Dark"/>
    <w:basedOn w:val="10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296">
    <w:name w:val="Grid Table 5 Dark Accent 1"/>
    <w:basedOn w:val="10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07F09" w:themeFill="accent1"/>
      </w:tcPr>
    </w:tblStylePr>
    <w:tblStylePr w:type="band1Vert">
      <w:tcPr>
        <w:shd w:val="clear" w:color="auto" w:fill="FBCB9A" w:themeFill="accent1" w:themeFillTint="66"/>
      </w:tcPr>
    </w:tblStylePr>
    <w:tblStylePr w:type="band1Horz">
      <w:tcPr>
        <w:shd w:val="clear" w:color="auto" w:fill="FBCB9A" w:themeFill="accent1" w:themeFillTint="66"/>
      </w:tcPr>
    </w:tblStylePr>
  </w:style>
  <w:style w:type="table" w:customStyle="1" w:styleId="297">
    <w:name w:val="Grid Table 5 Dark Accent 2"/>
    <w:basedOn w:val="10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F2936" w:themeFill="accent2"/>
      </w:tcPr>
    </w:tblStylePr>
    <w:tblStylePr w:type="band1Vert">
      <w:tcPr>
        <w:shd w:val="clear" w:color="auto" w:fill="E59CA4" w:themeFill="accent2" w:themeFillTint="66"/>
      </w:tcPr>
    </w:tblStylePr>
    <w:tblStylePr w:type="band1Horz">
      <w:tcPr>
        <w:shd w:val="clear" w:color="auto" w:fill="E59CA4" w:themeFill="accent2" w:themeFillTint="66"/>
      </w:tcPr>
    </w:tblStylePr>
  </w:style>
  <w:style w:type="table" w:customStyle="1" w:styleId="298">
    <w:name w:val="Grid Table 5 Dark Accent 3"/>
    <w:basedOn w:val="10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4E1F2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B587C" w:themeFill="accent3"/>
      </w:tcPr>
    </w:tblStylePr>
    <w:tblStylePr w:type="band1Vert">
      <w:tcPr>
        <w:shd w:val="clear" w:color="auto" w:fill="89C3E5" w:themeFill="accent3" w:themeFillTint="66"/>
      </w:tcPr>
    </w:tblStylePr>
    <w:tblStylePr w:type="band1Horz">
      <w:tcPr>
        <w:shd w:val="clear" w:color="auto" w:fill="89C3E5" w:themeFill="accent3" w:themeFillTint="66"/>
      </w:tcPr>
    </w:tblStylePr>
  </w:style>
  <w:style w:type="table" w:customStyle="1" w:styleId="299">
    <w:name w:val="Grid Table 5 Dark Accent 4"/>
    <w:basedOn w:val="10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E8542" w:themeFill="accent4"/>
      </w:tcPr>
    </w:tblStylePr>
    <w:tblStylePr w:type="band1Vert">
      <w:tcPr>
        <w:shd w:val="clear" w:color="auto" w:fill="B3D5AB" w:themeFill="accent4" w:themeFillTint="66"/>
      </w:tcPr>
    </w:tblStylePr>
    <w:tblStylePr w:type="band1Horz">
      <w:tcPr>
        <w:shd w:val="clear" w:color="auto" w:fill="B3D5AB" w:themeFill="accent4" w:themeFillTint="66"/>
      </w:tcPr>
    </w:tblStylePr>
  </w:style>
  <w:style w:type="table" w:customStyle="1" w:styleId="300">
    <w:name w:val="Grid Table 5 Dark Accent 5"/>
    <w:basedOn w:val="10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04878" w:themeFill="accent5"/>
      </w:tcPr>
    </w:tblStylePr>
    <w:tblStylePr w:type="band1Vert">
      <w:tcPr>
        <w:shd w:val="clear" w:color="auto" w:fill="BFAFCF" w:themeFill="accent5" w:themeFillTint="66"/>
      </w:tcPr>
    </w:tblStylePr>
    <w:tblStylePr w:type="band1Horz">
      <w:tcPr>
        <w:shd w:val="clear" w:color="auto" w:fill="BFAFCF" w:themeFill="accent5" w:themeFillTint="66"/>
      </w:tcPr>
    </w:tblStylePr>
  </w:style>
  <w:style w:type="table" w:customStyle="1" w:styleId="301">
    <w:name w:val="Grid Table 5 Dark Accent 6"/>
    <w:basedOn w:val="10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9859" w:themeFill="accent6"/>
      </w:tcPr>
    </w:tblStylePr>
    <w:tblStylePr w:type="band1Vert">
      <w:tcPr>
        <w:shd w:val="clear" w:color="auto" w:fill="E6D5BC" w:themeFill="accent6" w:themeFillTint="66"/>
      </w:tcPr>
    </w:tblStylePr>
    <w:tblStylePr w:type="band1Horz">
      <w:tcPr>
        <w:shd w:val="clear" w:color="auto" w:fill="E6D5BC" w:themeFill="accent6" w:themeFillTint="66"/>
      </w:tcPr>
    </w:tblStylePr>
  </w:style>
  <w:style w:type="table" w:customStyle="1" w:styleId="302">
    <w:name w:val="Grid Table 6 Colorful"/>
    <w:basedOn w:val="102"/>
    <w:qFormat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3">
    <w:name w:val="Grid Table 6 Colorful Accent 1"/>
    <w:basedOn w:val="102"/>
    <w:qFormat/>
    <w:uiPriority w:val="51"/>
    <w:pPr>
      <w:spacing w:after="0"/>
    </w:pPr>
    <w:rPr>
      <w:color w:val="B45F07" w:themeColor="accent1" w:themeShade="BF"/>
    </w:r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F9B268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04">
    <w:name w:val="Grid Table 6 Colorful Accent 2"/>
    <w:basedOn w:val="102"/>
    <w:qFormat/>
    <w:uiPriority w:val="51"/>
    <w:pPr>
      <w:spacing w:after="0"/>
    </w:pPr>
    <w:rPr>
      <w:color w:val="771F28" w:themeColor="accent2" w:themeShade="BF"/>
    </w:r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D86B77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05">
    <w:name w:val="Grid Table 6 Colorful Accent 3"/>
    <w:basedOn w:val="102"/>
    <w:qFormat/>
    <w:uiPriority w:val="51"/>
    <w:pPr>
      <w:spacing w:after="0"/>
    </w:pPr>
    <w:rPr>
      <w:color w:val="14425D" w:themeColor="accent3" w:themeShade="BF"/>
    </w:r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4EA5D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4EA5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06">
    <w:name w:val="Grid Table 6 Colorful Accent 4"/>
    <w:basedOn w:val="102"/>
    <w:qFormat/>
    <w:uiPriority w:val="51"/>
    <w:pPr>
      <w:spacing w:after="0"/>
    </w:pPr>
    <w:rPr>
      <w:color w:val="3B6432" w:themeColor="accent4" w:themeShade="BF"/>
    </w:r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8DC18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07">
    <w:name w:val="Grid Table 6 Colorful Accent 5"/>
    <w:basedOn w:val="102"/>
    <w:qFormat/>
    <w:uiPriority w:val="51"/>
    <w:pPr>
      <w:spacing w:after="0"/>
    </w:pPr>
    <w:rPr>
      <w:color w:val="48365A" w:themeColor="accent5" w:themeShade="BF"/>
    </w:r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9F87B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08">
    <w:name w:val="Grid Table 6 Colorful Accent 6"/>
    <w:basedOn w:val="102"/>
    <w:qFormat/>
    <w:uiPriority w:val="51"/>
    <w:pPr>
      <w:spacing w:after="0"/>
    </w:pPr>
    <w:rPr>
      <w:color w:val="9A743A" w:themeColor="accent6" w:themeShade="BF"/>
    </w:r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D9C19B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09">
    <w:name w:val="Grid Table 7 Colorful"/>
    <w:basedOn w:val="102"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0">
    <w:name w:val="Grid Table 7 Colorful Accent 1"/>
    <w:basedOn w:val="102"/>
    <w:qFormat/>
    <w:uiPriority w:val="52"/>
    <w:pPr>
      <w:spacing w:after="0"/>
    </w:pPr>
    <w:rPr>
      <w:color w:val="B45F07" w:themeColor="accent1" w:themeShade="BF"/>
    </w:r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  <w:tblStylePr w:type="neCell">
      <w:tcPr>
        <w:tcBorders>
          <w:bottom w:val="single" w:color="F9B268" w:themeColor="accent1" w:themeTint="99" w:sz="4" w:space="0"/>
        </w:tcBorders>
      </w:tcPr>
    </w:tblStylePr>
    <w:tblStylePr w:type="nwCell">
      <w:tcPr>
        <w:tcBorders>
          <w:bottom w:val="single" w:color="F9B268" w:themeColor="accent1" w:themeTint="99" w:sz="4" w:space="0"/>
        </w:tcBorders>
      </w:tcPr>
    </w:tblStylePr>
    <w:tblStylePr w:type="seCell">
      <w:tcPr>
        <w:tcBorders>
          <w:top w:val="single" w:color="F9B268" w:themeColor="accent1" w:themeTint="99" w:sz="4" w:space="0"/>
        </w:tcBorders>
      </w:tcPr>
    </w:tblStylePr>
    <w:tblStylePr w:type="swCell">
      <w:tcPr>
        <w:tcBorders>
          <w:top w:val="single" w:color="F9B268" w:themeColor="accent1" w:themeTint="99" w:sz="4" w:space="0"/>
        </w:tcBorders>
      </w:tcPr>
    </w:tblStylePr>
  </w:style>
  <w:style w:type="table" w:customStyle="1" w:styleId="311">
    <w:name w:val="Grid Table 7 Colorful Accent 2"/>
    <w:basedOn w:val="102"/>
    <w:uiPriority w:val="52"/>
    <w:pPr>
      <w:spacing w:after="0"/>
    </w:pPr>
    <w:rPr>
      <w:color w:val="771F28" w:themeColor="accent2" w:themeShade="BF"/>
    </w:r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  <w:tblStylePr w:type="neCell">
      <w:tcPr>
        <w:tcBorders>
          <w:bottom w:val="single" w:color="D86B77" w:themeColor="accent2" w:themeTint="99" w:sz="4" w:space="0"/>
        </w:tcBorders>
      </w:tcPr>
    </w:tblStylePr>
    <w:tblStylePr w:type="nwCell">
      <w:tcPr>
        <w:tcBorders>
          <w:bottom w:val="single" w:color="D86B77" w:themeColor="accent2" w:themeTint="99" w:sz="4" w:space="0"/>
        </w:tcBorders>
      </w:tcPr>
    </w:tblStylePr>
    <w:tblStylePr w:type="seCell">
      <w:tcPr>
        <w:tcBorders>
          <w:top w:val="single" w:color="D86B77" w:themeColor="accent2" w:themeTint="99" w:sz="4" w:space="0"/>
        </w:tcBorders>
      </w:tcPr>
    </w:tblStylePr>
    <w:tblStylePr w:type="swCell">
      <w:tcPr>
        <w:tcBorders>
          <w:top w:val="single" w:color="D86B77" w:themeColor="accent2" w:themeTint="99" w:sz="4" w:space="0"/>
        </w:tcBorders>
      </w:tcPr>
    </w:tblStylePr>
  </w:style>
  <w:style w:type="table" w:customStyle="1" w:styleId="312">
    <w:name w:val="Grid Table 7 Colorful Accent 3"/>
    <w:basedOn w:val="102"/>
    <w:qFormat/>
    <w:uiPriority w:val="52"/>
    <w:pPr>
      <w:spacing w:after="0"/>
    </w:pPr>
    <w:rPr>
      <w:color w:val="14425D" w:themeColor="accent3" w:themeShade="BF"/>
    </w:r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  <w:tblStylePr w:type="neCell">
      <w:tcPr>
        <w:tcBorders>
          <w:bottom w:val="single" w:color="4EA5D8" w:themeColor="accent3" w:themeTint="99" w:sz="4" w:space="0"/>
        </w:tcBorders>
      </w:tcPr>
    </w:tblStylePr>
    <w:tblStylePr w:type="nwCell">
      <w:tcPr>
        <w:tcBorders>
          <w:bottom w:val="single" w:color="4EA5D8" w:themeColor="accent3" w:themeTint="99" w:sz="4" w:space="0"/>
        </w:tcBorders>
      </w:tcPr>
    </w:tblStylePr>
    <w:tblStylePr w:type="seCell">
      <w:tcPr>
        <w:tcBorders>
          <w:top w:val="single" w:color="4EA5D8" w:themeColor="accent3" w:themeTint="99" w:sz="4" w:space="0"/>
        </w:tcBorders>
      </w:tcPr>
    </w:tblStylePr>
    <w:tblStylePr w:type="swCell">
      <w:tcPr>
        <w:tcBorders>
          <w:top w:val="single" w:color="4EA5D8" w:themeColor="accent3" w:themeTint="99" w:sz="4" w:space="0"/>
        </w:tcBorders>
      </w:tcPr>
    </w:tblStylePr>
  </w:style>
  <w:style w:type="table" w:customStyle="1" w:styleId="313">
    <w:name w:val="Grid Table 7 Colorful Accent 4"/>
    <w:basedOn w:val="102"/>
    <w:uiPriority w:val="52"/>
    <w:pPr>
      <w:spacing w:after="0"/>
    </w:pPr>
    <w:rPr>
      <w:color w:val="3B6432" w:themeColor="accent4" w:themeShade="BF"/>
    </w:r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  <w:tblStylePr w:type="neCell">
      <w:tcPr>
        <w:tcBorders>
          <w:bottom w:val="single" w:color="8DC182" w:themeColor="accent4" w:themeTint="99" w:sz="4" w:space="0"/>
        </w:tcBorders>
      </w:tcPr>
    </w:tblStylePr>
    <w:tblStylePr w:type="nwCell">
      <w:tcPr>
        <w:tcBorders>
          <w:bottom w:val="single" w:color="8DC182" w:themeColor="accent4" w:themeTint="99" w:sz="4" w:space="0"/>
        </w:tcBorders>
      </w:tcPr>
    </w:tblStylePr>
    <w:tblStylePr w:type="seCell">
      <w:tcPr>
        <w:tcBorders>
          <w:top w:val="single" w:color="8DC182" w:themeColor="accent4" w:themeTint="99" w:sz="4" w:space="0"/>
        </w:tcBorders>
      </w:tcPr>
    </w:tblStylePr>
    <w:tblStylePr w:type="swCell">
      <w:tcPr>
        <w:tcBorders>
          <w:top w:val="single" w:color="8DC182" w:themeColor="accent4" w:themeTint="99" w:sz="4" w:space="0"/>
        </w:tcBorders>
      </w:tcPr>
    </w:tblStylePr>
  </w:style>
  <w:style w:type="table" w:customStyle="1" w:styleId="314">
    <w:name w:val="Grid Table 7 Colorful Accent 5"/>
    <w:basedOn w:val="102"/>
    <w:qFormat/>
    <w:uiPriority w:val="52"/>
    <w:pPr>
      <w:spacing w:after="0"/>
    </w:pPr>
    <w:rPr>
      <w:color w:val="48365A" w:themeColor="accent5" w:themeShade="BF"/>
    </w:r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  <w:tblStylePr w:type="neCell">
      <w:tcPr>
        <w:tcBorders>
          <w:bottom w:val="single" w:color="9F87B7" w:themeColor="accent5" w:themeTint="99" w:sz="4" w:space="0"/>
        </w:tcBorders>
      </w:tcPr>
    </w:tblStylePr>
    <w:tblStylePr w:type="nwCell">
      <w:tcPr>
        <w:tcBorders>
          <w:bottom w:val="single" w:color="9F87B7" w:themeColor="accent5" w:themeTint="99" w:sz="4" w:space="0"/>
        </w:tcBorders>
      </w:tcPr>
    </w:tblStylePr>
    <w:tblStylePr w:type="seCell">
      <w:tcPr>
        <w:tcBorders>
          <w:top w:val="single" w:color="9F87B7" w:themeColor="accent5" w:themeTint="99" w:sz="4" w:space="0"/>
        </w:tcBorders>
      </w:tcPr>
    </w:tblStylePr>
    <w:tblStylePr w:type="swCell">
      <w:tcPr>
        <w:tcBorders>
          <w:top w:val="single" w:color="9F87B7" w:themeColor="accent5" w:themeTint="99" w:sz="4" w:space="0"/>
        </w:tcBorders>
      </w:tcPr>
    </w:tblStylePr>
  </w:style>
  <w:style w:type="table" w:customStyle="1" w:styleId="315">
    <w:name w:val="Grid Table 7 Colorful Accent 6"/>
    <w:basedOn w:val="102"/>
    <w:qFormat/>
    <w:uiPriority w:val="52"/>
    <w:pPr>
      <w:spacing w:after="0"/>
    </w:pPr>
    <w:rPr>
      <w:color w:val="9A743A" w:themeColor="accent6" w:themeShade="BF"/>
    </w:r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  <w:tblStylePr w:type="neCell">
      <w:tcPr>
        <w:tcBorders>
          <w:bottom w:val="single" w:color="D9C19B" w:themeColor="accent6" w:themeTint="99" w:sz="4" w:space="0"/>
        </w:tcBorders>
      </w:tcPr>
    </w:tblStylePr>
    <w:tblStylePr w:type="nwCell">
      <w:tcPr>
        <w:tcBorders>
          <w:bottom w:val="single" w:color="D9C19B" w:themeColor="accent6" w:themeTint="99" w:sz="4" w:space="0"/>
        </w:tcBorders>
      </w:tcPr>
    </w:tblStylePr>
    <w:tblStylePr w:type="seCell">
      <w:tcPr>
        <w:tcBorders>
          <w:top w:val="single" w:color="D9C19B" w:themeColor="accent6" w:themeTint="99" w:sz="4" w:space="0"/>
        </w:tcBorders>
      </w:tcPr>
    </w:tblStylePr>
    <w:tblStylePr w:type="swCell">
      <w:tcPr>
        <w:tcBorders>
          <w:top w:val="single" w:color="D9C19B" w:themeColor="accent6" w:themeTint="99" w:sz="4" w:space="0"/>
        </w:tcBorders>
      </w:tcPr>
    </w:tblStylePr>
  </w:style>
  <w:style w:type="character" w:customStyle="1" w:styleId="316">
    <w:name w:val="标题 1 字符"/>
    <w:basedOn w:val="84"/>
    <w:link w:val="2"/>
    <w:qFormat/>
    <w:uiPriority w:val="9"/>
    <w:rPr>
      <w:rFonts w:asciiTheme="majorHAnsi" w:hAnsiTheme="majorHAnsi" w:eastAsiaTheme="majorEastAsia" w:cstheme="majorBidi"/>
      <w:b/>
      <w:bCs/>
      <w:caps/>
      <w:color w:val="1B587C" w:themeColor="accent3"/>
      <w:sz w:val="26"/>
      <w:szCs w:val="26"/>
      <w:lang w:eastAsia="ja-JP"/>
      <w14:textFill>
        <w14:solidFill>
          <w14:schemeClr w14:val="accent3"/>
        </w14:solidFill>
      </w14:textFill>
    </w:rPr>
  </w:style>
  <w:style w:type="character" w:customStyle="1" w:styleId="317">
    <w:name w:val="标题 2 字符"/>
    <w:basedOn w:val="84"/>
    <w:link w:val="3"/>
    <w:qFormat/>
    <w:uiPriority w:val="9"/>
    <w:rPr>
      <w:rFonts w:asciiTheme="majorHAnsi" w:hAnsiTheme="majorHAnsi" w:eastAsiaTheme="majorEastAsia" w:cstheme="majorBidi"/>
      <w:bCs/>
      <w:color w:val="9F2936" w:themeColor="accent2"/>
      <w:spacing w:val="15"/>
      <w:szCs w:val="21"/>
      <w:lang w:eastAsia="ja-JP"/>
      <w14:textFill>
        <w14:solidFill>
          <w14:schemeClr w14:val="accent2"/>
        </w14:solidFill>
      </w14:textFill>
    </w:rPr>
  </w:style>
  <w:style w:type="character" w:customStyle="1" w:styleId="318">
    <w:name w:val="标题 3 字符"/>
    <w:basedOn w:val="84"/>
    <w:link w:val="4"/>
    <w:qFormat/>
    <w:uiPriority w:val="9"/>
    <w:rPr>
      <w:rFonts w:asciiTheme="majorHAnsi" w:hAnsiTheme="majorHAnsi" w:eastAsiaTheme="majorEastAsia" w:cstheme="majorBidi"/>
      <w:color w:val="B45F07" w:themeColor="accent1" w:themeShade="BF"/>
      <w:szCs w:val="24"/>
    </w:rPr>
  </w:style>
  <w:style w:type="character" w:customStyle="1" w:styleId="319">
    <w:name w:val="标题 4 字符"/>
    <w:basedOn w:val="84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B45F07" w:themeColor="accent1" w:themeShade="BF"/>
    </w:rPr>
  </w:style>
  <w:style w:type="character" w:customStyle="1" w:styleId="320">
    <w:name w:val="标题 5 字符"/>
    <w:basedOn w:val="84"/>
    <w:link w:val="6"/>
    <w:semiHidden/>
    <w:qFormat/>
    <w:uiPriority w:val="9"/>
    <w:rPr>
      <w:rFonts w:asciiTheme="majorHAnsi" w:hAnsiTheme="majorHAnsi" w:eastAsiaTheme="majorEastAsia" w:cstheme="majorBidi"/>
      <w:b/>
      <w:color w:val="B45F07" w:themeColor="accent1" w:themeShade="BF"/>
      <w:spacing w:val="4"/>
    </w:rPr>
  </w:style>
  <w:style w:type="character" w:customStyle="1" w:styleId="321">
    <w:name w:val="标题 6 字符"/>
    <w:basedOn w:val="84"/>
    <w:link w:val="7"/>
    <w:semiHidden/>
    <w:qFormat/>
    <w:uiPriority w:val="9"/>
    <w:rPr>
      <w:rFonts w:asciiTheme="majorHAnsi" w:hAnsiTheme="majorHAnsi" w:eastAsiaTheme="majorEastAsia" w:cstheme="majorBidi"/>
      <w:color w:val="784004" w:themeColor="accent1" w:themeShade="80"/>
      <w:spacing w:val="4"/>
    </w:rPr>
  </w:style>
  <w:style w:type="character" w:customStyle="1" w:styleId="322">
    <w:name w:val="标题 7 字符"/>
    <w:basedOn w:val="84"/>
    <w:link w:val="8"/>
    <w:semiHidden/>
    <w:uiPriority w:val="9"/>
    <w:rPr>
      <w:rFonts w:asciiTheme="majorHAnsi" w:hAnsiTheme="majorHAnsi" w:eastAsiaTheme="majorEastAsia" w:cstheme="majorBidi"/>
      <w:i/>
      <w:iCs/>
      <w:color w:val="784004" w:themeColor="accent1" w:themeShade="80"/>
      <w:spacing w:val="4"/>
    </w:rPr>
  </w:style>
  <w:style w:type="character" w:customStyle="1" w:styleId="323">
    <w:name w:val="标题 8 字符"/>
    <w:basedOn w:val="84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pacing w:val="4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4">
    <w:name w:val="标题 9 字符"/>
    <w:basedOn w:val="84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pacing w:val="4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5">
    <w:name w:val="HTML 地址 字符"/>
    <w:basedOn w:val="84"/>
    <w:link w:val="41"/>
    <w:semiHidden/>
    <w:qFormat/>
    <w:uiPriority w:val="99"/>
    <w:rPr>
      <w:i/>
      <w:iCs/>
      <w:spacing w:val="4"/>
    </w:rPr>
  </w:style>
  <w:style w:type="character" w:customStyle="1" w:styleId="326">
    <w:name w:val="HTML 预设格式 字符"/>
    <w:basedOn w:val="84"/>
    <w:link w:val="79"/>
    <w:semiHidden/>
    <w:uiPriority w:val="99"/>
    <w:rPr>
      <w:rFonts w:ascii="Consolas" w:hAnsi="Consolas"/>
      <w:spacing w:val="4"/>
      <w:szCs w:val="20"/>
    </w:rPr>
  </w:style>
  <w:style w:type="character" w:customStyle="1" w:styleId="327">
    <w:name w:val="Intense Emphasis"/>
    <w:basedOn w:val="84"/>
    <w:semiHidden/>
    <w:unhideWhenUsed/>
    <w:qFormat/>
    <w:uiPriority w:val="21"/>
    <w:rPr>
      <w:i/>
      <w:iCs/>
      <w:color w:val="B45F07" w:themeColor="accent1" w:themeShade="BF"/>
    </w:rPr>
  </w:style>
  <w:style w:type="paragraph" w:styleId="328">
    <w:name w:val="Intense Quote"/>
    <w:basedOn w:val="1"/>
    <w:next w:val="1"/>
    <w:link w:val="329"/>
    <w:semiHidden/>
    <w:unhideWhenUsed/>
    <w:qFormat/>
    <w:uiPriority w:val="30"/>
    <w:pPr>
      <w:pBdr>
        <w:top w:val="single" w:color="B35F06" w:themeColor="accent1" w:themeShade="BF" w:sz="4" w:space="10"/>
        <w:bottom w:val="single" w:color="B35F06" w:themeColor="accent1" w:themeShade="BF" w:sz="4" w:space="10"/>
      </w:pBdr>
      <w:spacing w:before="360" w:after="360"/>
      <w:jc w:val="center"/>
    </w:pPr>
    <w:rPr>
      <w:i/>
      <w:iCs/>
      <w:color w:val="B45F07" w:themeColor="accent1" w:themeShade="BF"/>
    </w:rPr>
  </w:style>
  <w:style w:type="character" w:customStyle="1" w:styleId="329">
    <w:name w:val="明显引用 字符"/>
    <w:basedOn w:val="84"/>
    <w:link w:val="328"/>
    <w:semiHidden/>
    <w:qFormat/>
    <w:uiPriority w:val="30"/>
    <w:rPr>
      <w:i/>
      <w:iCs/>
      <w:color w:val="B45F07" w:themeColor="accent1" w:themeShade="BF"/>
      <w:spacing w:val="4"/>
    </w:rPr>
  </w:style>
  <w:style w:type="character" w:customStyle="1" w:styleId="330">
    <w:name w:val="Intense Reference"/>
    <w:basedOn w:val="84"/>
    <w:semiHidden/>
    <w:unhideWhenUsed/>
    <w:qFormat/>
    <w:uiPriority w:val="32"/>
    <w:rPr>
      <w:b/>
      <w:bCs/>
      <w:smallCaps/>
      <w:color w:val="B45F07" w:themeColor="accent1" w:themeShade="BF"/>
      <w:spacing w:val="0"/>
    </w:rPr>
  </w:style>
  <w:style w:type="paragraph" w:styleId="331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32">
    <w:name w:val="List Table 1 Light"/>
    <w:basedOn w:val="10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3">
    <w:name w:val="List Table 1 Light Accent 1"/>
    <w:basedOn w:val="10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F9B268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34">
    <w:name w:val="List Table 1 Light Accent 2"/>
    <w:basedOn w:val="10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D86B77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35">
    <w:name w:val="List Table 1 Light Accent 3"/>
    <w:basedOn w:val="10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4EA5D8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4EA5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36">
    <w:name w:val="List Table 1 Light Accent 4"/>
    <w:basedOn w:val="10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8DC182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37">
    <w:name w:val="List Table 1 Light Accent 5"/>
    <w:basedOn w:val="10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9F87B7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38">
    <w:name w:val="List Table 1 Light Accent 6"/>
    <w:basedOn w:val="10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D9C19B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39">
    <w:name w:val="List Table 2"/>
    <w:basedOn w:val="102"/>
    <w:uiPriority w:val="47"/>
    <w:pPr>
      <w:spacing w:after="0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0">
    <w:name w:val="List Table 2 Accent 1"/>
    <w:basedOn w:val="102"/>
    <w:qFormat/>
    <w:uiPriority w:val="47"/>
    <w:pPr>
      <w:spacing w:after="0"/>
    </w:pPr>
    <w:tblPr>
      <w:tblBorders>
        <w:top w:val="single" w:color="F9B268" w:themeColor="accent1" w:themeTint="99" w:sz="4" w:space="0"/>
        <w:bottom w:val="single" w:color="F9B268" w:themeColor="accent1" w:themeTint="99" w:sz="4" w:space="0"/>
        <w:insideH w:val="single" w:color="F9B268" w:themeColor="accen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41">
    <w:name w:val="List Table 2 Accent 2"/>
    <w:basedOn w:val="102"/>
    <w:qFormat/>
    <w:uiPriority w:val="47"/>
    <w:pPr>
      <w:spacing w:after="0"/>
    </w:pPr>
    <w:tblPr>
      <w:tblBorders>
        <w:top w:val="single" w:color="D86B77" w:themeColor="accent2" w:themeTint="99" w:sz="4" w:space="0"/>
        <w:bottom w:val="single" w:color="D86B77" w:themeColor="accent2" w:themeTint="99" w:sz="4" w:space="0"/>
        <w:insideH w:val="single" w:color="D86B77" w:themeColor="accent2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42">
    <w:name w:val="List Table 2 Accent 3"/>
    <w:basedOn w:val="102"/>
    <w:qFormat/>
    <w:uiPriority w:val="47"/>
    <w:pPr>
      <w:spacing w:after="0"/>
    </w:pPr>
    <w:tblPr>
      <w:tblBorders>
        <w:top w:val="single" w:color="4EA5D8" w:themeColor="accent3" w:themeTint="99" w:sz="4" w:space="0"/>
        <w:bottom w:val="single" w:color="4EA5D8" w:themeColor="accent3" w:themeTint="99" w:sz="4" w:space="0"/>
        <w:insideH w:val="single" w:color="4EA5D8" w:themeColor="accent3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43">
    <w:name w:val="List Table 2 Accent 4"/>
    <w:basedOn w:val="102"/>
    <w:qFormat/>
    <w:uiPriority w:val="47"/>
    <w:pPr>
      <w:spacing w:after="0"/>
    </w:pPr>
    <w:tblPr>
      <w:tblBorders>
        <w:top w:val="single" w:color="8DC182" w:themeColor="accent4" w:themeTint="99" w:sz="4" w:space="0"/>
        <w:bottom w:val="single" w:color="8DC182" w:themeColor="accent4" w:themeTint="99" w:sz="4" w:space="0"/>
        <w:insideH w:val="single" w:color="8DC182" w:themeColor="accent4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44">
    <w:name w:val="List Table 2 Accent 5"/>
    <w:basedOn w:val="102"/>
    <w:qFormat/>
    <w:uiPriority w:val="47"/>
    <w:pPr>
      <w:spacing w:after="0"/>
    </w:pPr>
    <w:tblPr>
      <w:tblBorders>
        <w:top w:val="single" w:color="9F87B7" w:themeColor="accent5" w:themeTint="99" w:sz="4" w:space="0"/>
        <w:bottom w:val="single" w:color="9F87B7" w:themeColor="accent5" w:themeTint="99" w:sz="4" w:space="0"/>
        <w:insideH w:val="single" w:color="9F87B7" w:themeColor="accent5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45">
    <w:name w:val="List Table 2 Accent 6"/>
    <w:basedOn w:val="102"/>
    <w:uiPriority w:val="47"/>
    <w:pPr>
      <w:spacing w:after="0"/>
    </w:pPr>
    <w:tblPr>
      <w:tblBorders>
        <w:top w:val="single" w:color="D9C19B" w:themeColor="accent6" w:themeTint="99" w:sz="4" w:space="0"/>
        <w:bottom w:val="single" w:color="D9C19B" w:themeColor="accent6" w:themeTint="99" w:sz="4" w:space="0"/>
        <w:insideH w:val="single" w:color="D9C19B" w:themeColor="accent6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46">
    <w:name w:val="List Table 3"/>
    <w:basedOn w:val="102"/>
    <w:qFormat/>
    <w:uiPriority w:val="48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47">
    <w:name w:val="List Table 3 Accent 1"/>
    <w:basedOn w:val="102"/>
    <w:uiPriority w:val="48"/>
    <w:pPr>
      <w:spacing w:after="0"/>
    </w:pPr>
    <w:tblPr>
      <w:tblBorders>
        <w:top w:val="single" w:color="F07F09" w:themeColor="accent1" w:sz="4" w:space="0"/>
        <w:left w:val="single" w:color="F07F09" w:themeColor="accent1" w:sz="4" w:space="0"/>
        <w:bottom w:val="single" w:color="F07F09" w:themeColor="accent1" w:sz="4" w:space="0"/>
        <w:right w:val="single" w:color="F07F09" w:themeColor="accen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07F09" w:themeFill="accent1"/>
      </w:tcPr>
    </w:tblStylePr>
    <w:tblStylePr w:type="lastRow">
      <w:rPr>
        <w:b/>
        <w:bCs/>
      </w:rPr>
      <w:tcPr>
        <w:tcBorders>
          <w:top w:val="double" w:color="F07F0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07F09" w:themeColor="accent1" w:sz="4" w:space="0"/>
          <w:right w:val="single" w:color="F07F09" w:themeColor="accent1" w:sz="4" w:space="0"/>
        </w:tcBorders>
      </w:tcPr>
    </w:tblStylePr>
    <w:tblStylePr w:type="band1Horz">
      <w:tcPr>
        <w:tcBorders>
          <w:top w:val="single" w:color="F07F09" w:themeColor="accent1" w:sz="4" w:space="0"/>
          <w:bottom w:val="single" w:color="F07F09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07F09" w:themeColor="accent1" w:sz="4" w:space="0"/>
          <w:left w:val="nil"/>
        </w:tcBorders>
      </w:tcPr>
    </w:tblStylePr>
    <w:tblStylePr w:type="swCell">
      <w:tcPr>
        <w:tcBorders>
          <w:top w:val="double" w:color="F07F09" w:themeColor="accent1" w:sz="4" w:space="0"/>
          <w:right w:val="nil"/>
        </w:tcBorders>
      </w:tcPr>
    </w:tblStylePr>
  </w:style>
  <w:style w:type="table" w:customStyle="1" w:styleId="348">
    <w:name w:val="List Table 3 Accent 2"/>
    <w:basedOn w:val="102"/>
    <w:qFormat/>
    <w:uiPriority w:val="48"/>
    <w:pPr>
      <w:spacing w:after="0"/>
    </w:pPr>
    <w:tblPr>
      <w:tblBorders>
        <w:top w:val="single" w:color="9F2936" w:themeColor="accent2" w:sz="4" w:space="0"/>
        <w:left w:val="single" w:color="9F2936" w:themeColor="accent2" w:sz="4" w:space="0"/>
        <w:bottom w:val="single" w:color="9F2936" w:themeColor="accent2" w:sz="4" w:space="0"/>
        <w:right w:val="single" w:color="9F2936" w:themeColor="accent2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F2936" w:themeFill="accent2"/>
      </w:tcPr>
    </w:tblStylePr>
    <w:tblStylePr w:type="lastRow">
      <w:rPr>
        <w:b/>
        <w:bCs/>
      </w:rPr>
      <w:tcPr>
        <w:tcBorders>
          <w:top w:val="double" w:color="9F293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F2936" w:themeColor="accent2" w:sz="4" w:space="0"/>
          <w:right w:val="single" w:color="9F2936" w:themeColor="accent2" w:sz="4" w:space="0"/>
        </w:tcBorders>
      </w:tcPr>
    </w:tblStylePr>
    <w:tblStylePr w:type="band1Horz">
      <w:tcPr>
        <w:tcBorders>
          <w:top w:val="single" w:color="9F2936" w:themeColor="accent2" w:sz="4" w:space="0"/>
          <w:bottom w:val="single" w:color="9F2936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F2936" w:themeColor="accent2" w:sz="4" w:space="0"/>
          <w:left w:val="nil"/>
        </w:tcBorders>
      </w:tcPr>
    </w:tblStylePr>
    <w:tblStylePr w:type="swCell">
      <w:tcPr>
        <w:tcBorders>
          <w:top w:val="double" w:color="9F2936" w:themeColor="accent2" w:sz="4" w:space="0"/>
          <w:right w:val="nil"/>
        </w:tcBorders>
      </w:tcPr>
    </w:tblStylePr>
  </w:style>
  <w:style w:type="table" w:customStyle="1" w:styleId="349">
    <w:name w:val="List Table 3 Accent 3"/>
    <w:basedOn w:val="102"/>
    <w:uiPriority w:val="48"/>
    <w:pPr>
      <w:spacing w:after="0"/>
    </w:pPr>
    <w:tblPr>
      <w:tblBorders>
        <w:top w:val="single" w:color="1B587C" w:themeColor="accent3" w:sz="4" w:space="0"/>
        <w:left w:val="single" w:color="1B587C" w:themeColor="accent3" w:sz="4" w:space="0"/>
        <w:bottom w:val="single" w:color="1B587C" w:themeColor="accent3" w:sz="4" w:space="0"/>
        <w:right w:val="single" w:color="1B587C" w:themeColor="accent3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B587C" w:themeFill="accent3"/>
      </w:tcPr>
    </w:tblStylePr>
    <w:tblStylePr w:type="lastRow">
      <w:rPr>
        <w:b/>
        <w:bCs/>
      </w:rPr>
      <w:tcPr>
        <w:tcBorders>
          <w:top w:val="double" w:color="1B587C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B587C" w:themeColor="accent3" w:sz="4" w:space="0"/>
          <w:right w:val="single" w:color="1B587C" w:themeColor="accent3" w:sz="4" w:space="0"/>
        </w:tcBorders>
      </w:tcPr>
    </w:tblStylePr>
    <w:tblStylePr w:type="band1Horz">
      <w:tcPr>
        <w:tcBorders>
          <w:top w:val="single" w:color="1B587C" w:themeColor="accent3" w:sz="4" w:space="0"/>
          <w:bottom w:val="single" w:color="1B587C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B587C" w:themeColor="accent3" w:sz="4" w:space="0"/>
          <w:left w:val="nil"/>
        </w:tcBorders>
      </w:tcPr>
    </w:tblStylePr>
    <w:tblStylePr w:type="swCell">
      <w:tcPr>
        <w:tcBorders>
          <w:top w:val="double" w:color="1B587C" w:themeColor="accent3" w:sz="4" w:space="0"/>
          <w:right w:val="nil"/>
        </w:tcBorders>
      </w:tcPr>
    </w:tblStylePr>
  </w:style>
  <w:style w:type="table" w:customStyle="1" w:styleId="350">
    <w:name w:val="List Table 3 Accent 4"/>
    <w:basedOn w:val="102"/>
    <w:uiPriority w:val="48"/>
    <w:pPr>
      <w:spacing w:after="0"/>
    </w:pPr>
    <w:tblPr>
      <w:tblBorders>
        <w:top w:val="single" w:color="4E8542" w:themeColor="accent4" w:sz="4" w:space="0"/>
        <w:left w:val="single" w:color="4E8542" w:themeColor="accent4" w:sz="4" w:space="0"/>
        <w:bottom w:val="single" w:color="4E8542" w:themeColor="accent4" w:sz="4" w:space="0"/>
        <w:right w:val="single" w:color="4E8542" w:themeColor="accent4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E8542" w:themeFill="accent4"/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E8542" w:themeColor="accent4" w:sz="4" w:space="0"/>
          <w:right w:val="single" w:color="4E8542" w:themeColor="accent4" w:sz="4" w:space="0"/>
        </w:tcBorders>
      </w:tcPr>
    </w:tblStylePr>
    <w:tblStylePr w:type="band1Horz">
      <w:tcPr>
        <w:tcBorders>
          <w:top w:val="single" w:color="4E8542" w:themeColor="accent4" w:sz="4" w:space="0"/>
          <w:bottom w:val="single" w:color="4E8542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E8542" w:themeColor="accent4" w:sz="4" w:space="0"/>
          <w:left w:val="nil"/>
        </w:tcBorders>
      </w:tcPr>
    </w:tblStylePr>
    <w:tblStylePr w:type="swCell">
      <w:tcPr>
        <w:tcBorders>
          <w:top w:val="double" w:color="4E8542" w:themeColor="accent4" w:sz="4" w:space="0"/>
          <w:right w:val="nil"/>
        </w:tcBorders>
      </w:tcPr>
    </w:tblStylePr>
  </w:style>
  <w:style w:type="table" w:customStyle="1" w:styleId="351">
    <w:name w:val="List Table 3 Accent 5"/>
    <w:basedOn w:val="102"/>
    <w:uiPriority w:val="48"/>
    <w:pPr>
      <w:spacing w:after="0"/>
    </w:pPr>
    <w:tblPr>
      <w:tblBorders>
        <w:top w:val="single" w:color="604878" w:themeColor="accent5" w:sz="4" w:space="0"/>
        <w:left w:val="single" w:color="604878" w:themeColor="accent5" w:sz="4" w:space="0"/>
        <w:bottom w:val="single" w:color="604878" w:themeColor="accent5" w:sz="4" w:space="0"/>
        <w:right w:val="single" w:color="604878" w:themeColor="accent5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604878" w:themeFill="accent5"/>
      </w:tcPr>
    </w:tblStylePr>
    <w:tblStylePr w:type="lastRow">
      <w:rPr>
        <w:b/>
        <w:bCs/>
      </w:rPr>
      <w:tcPr>
        <w:tcBorders>
          <w:top w:val="double" w:color="604878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604878" w:themeColor="accent5" w:sz="4" w:space="0"/>
          <w:right w:val="single" w:color="604878" w:themeColor="accent5" w:sz="4" w:space="0"/>
        </w:tcBorders>
      </w:tcPr>
    </w:tblStylePr>
    <w:tblStylePr w:type="band1Horz">
      <w:tcPr>
        <w:tcBorders>
          <w:top w:val="single" w:color="604878" w:themeColor="accent5" w:sz="4" w:space="0"/>
          <w:bottom w:val="single" w:color="604878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604878" w:themeColor="accent5" w:sz="4" w:space="0"/>
          <w:left w:val="nil"/>
        </w:tcBorders>
      </w:tcPr>
    </w:tblStylePr>
    <w:tblStylePr w:type="swCell">
      <w:tcPr>
        <w:tcBorders>
          <w:top w:val="double" w:color="604878" w:themeColor="accent5" w:sz="4" w:space="0"/>
          <w:right w:val="nil"/>
        </w:tcBorders>
      </w:tcPr>
    </w:tblStylePr>
  </w:style>
  <w:style w:type="table" w:customStyle="1" w:styleId="352">
    <w:name w:val="List Table 3 Accent 6"/>
    <w:basedOn w:val="102"/>
    <w:qFormat/>
    <w:uiPriority w:val="48"/>
    <w:pPr>
      <w:spacing w:after="0"/>
    </w:pPr>
    <w:tblPr>
      <w:tblBorders>
        <w:top w:val="single" w:color="C19859" w:themeColor="accent6" w:sz="4" w:space="0"/>
        <w:left w:val="single" w:color="C19859" w:themeColor="accent6" w:sz="4" w:space="0"/>
        <w:bottom w:val="single" w:color="C19859" w:themeColor="accent6" w:sz="4" w:space="0"/>
        <w:right w:val="single" w:color="C19859" w:themeColor="accent6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19859" w:themeFill="accent6"/>
      </w:tcPr>
    </w:tblStylePr>
    <w:tblStylePr w:type="lastRow">
      <w:rPr>
        <w:b/>
        <w:bCs/>
      </w:rPr>
      <w:tcPr>
        <w:tcBorders>
          <w:top w:val="double" w:color="C19859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19859" w:themeColor="accent6" w:sz="4" w:space="0"/>
          <w:right w:val="single" w:color="C19859" w:themeColor="accent6" w:sz="4" w:space="0"/>
        </w:tcBorders>
      </w:tcPr>
    </w:tblStylePr>
    <w:tblStylePr w:type="band1Horz">
      <w:tcPr>
        <w:tcBorders>
          <w:top w:val="single" w:color="C19859" w:themeColor="accent6" w:sz="4" w:space="0"/>
          <w:bottom w:val="single" w:color="C19859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19859" w:themeColor="accent6" w:sz="4" w:space="0"/>
          <w:left w:val="nil"/>
        </w:tcBorders>
      </w:tcPr>
    </w:tblStylePr>
    <w:tblStylePr w:type="swCell">
      <w:tcPr>
        <w:tcBorders>
          <w:top w:val="double" w:color="C19859" w:themeColor="accent6" w:sz="4" w:space="0"/>
          <w:right w:val="nil"/>
        </w:tcBorders>
      </w:tcPr>
    </w:tblStylePr>
  </w:style>
  <w:style w:type="table" w:customStyle="1" w:styleId="353">
    <w:name w:val="List Table 4"/>
    <w:basedOn w:val="102"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4">
    <w:name w:val="List Table 4 Accent 1"/>
    <w:basedOn w:val="102"/>
    <w:uiPriority w:val="49"/>
    <w:pPr>
      <w:spacing w:after="0"/>
    </w:p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07F09" w:themeColor="accent1" w:sz="4" w:space="0"/>
          <w:left w:val="single" w:color="F07F09" w:themeColor="accent1" w:sz="4" w:space="0"/>
          <w:bottom w:val="single" w:color="F07F09" w:themeColor="accent1" w:sz="4" w:space="0"/>
          <w:right w:val="single" w:color="F07F09" w:themeColor="accent1" w:sz="4" w:space="0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cPr>
        <w:tcBorders>
          <w:top w:val="doub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55">
    <w:name w:val="List Table 4 Accent 2"/>
    <w:basedOn w:val="102"/>
    <w:uiPriority w:val="49"/>
    <w:pPr>
      <w:spacing w:after="0"/>
    </w:p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2936" w:themeColor="accent2" w:sz="4" w:space="0"/>
          <w:left w:val="single" w:color="9F2936" w:themeColor="accent2" w:sz="4" w:space="0"/>
          <w:bottom w:val="single" w:color="9F2936" w:themeColor="accent2" w:sz="4" w:space="0"/>
          <w:right w:val="single" w:color="9F2936" w:themeColor="accent2" w:sz="4" w:space="0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cPr>
        <w:tcBorders>
          <w:top w:val="doub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56">
    <w:name w:val="List Table 4 Accent 3"/>
    <w:basedOn w:val="102"/>
    <w:uiPriority w:val="49"/>
    <w:pPr>
      <w:spacing w:after="0"/>
    </w:p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B587C" w:themeColor="accent3" w:sz="4" w:space="0"/>
          <w:left w:val="single" w:color="1B587C" w:themeColor="accent3" w:sz="4" w:space="0"/>
          <w:bottom w:val="single" w:color="1B587C" w:themeColor="accent3" w:sz="4" w:space="0"/>
          <w:right w:val="single" w:color="1B587C" w:themeColor="accent3" w:sz="4" w:space="0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cPr>
        <w:tcBorders>
          <w:top w:val="double" w:color="4EA5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57">
    <w:name w:val="List Table 4 Accent 4"/>
    <w:basedOn w:val="102"/>
    <w:uiPriority w:val="49"/>
    <w:pPr>
      <w:spacing w:after="0"/>
    </w:p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E8542" w:themeColor="accent4" w:sz="4" w:space="0"/>
          <w:left w:val="single" w:color="4E8542" w:themeColor="accent4" w:sz="4" w:space="0"/>
          <w:bottom w:val="single" w:color="4E8542" w:themeColor="accent4" w:sz="4" w:space="0"/>
          <w:right w:val="single" w:color="4E8542" w:themeColor="accent4" w:sz="4" w:space="0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cPr>
        <w:tcBorders>
          <w:top w:val="doub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58">
    <w:name w:val="List Table 4 Accent 5"/>
    <w:basedOn w:val="102"/>
    <w:uiPriority w:val="49"/>
    <w:pPr>
      <w:spacing w:after="0"/>
    </w:p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04878" w:themeColor="accent5" w:sz="4" w:space="0"/>
          <w:left w:val="single" w:color="604878" w:themeColor="accent5" w:sz="4" w:space="0"/>
          <w:bottom w:val="single" w:color="604878" w:themeColor="accent5" w:sz="4" w:space="0"/>
          <w:right w:val="single" w:color="604878" w:themeColor="accent5" w:sz="4" w:space="0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cPr>
        <w:tcBorders>
          <w:top w:val="doub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59">
    <w:name w:val="List Table 4 Accent 6"/>
    <w:basedOn w:val="102"/>
    <w:qFormat/>
    <w:uiPriority w:val="49"/>
    <w:pPr>
      <w:spacing w:after="0"/>
    </w:p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19859" w:themeColor="accent6" w:sz="4" w:space="0"/>
          <w:left w:val="single" w:color="C19859" w:themeColor="accent6" w:sz="4" w:space="0"/>
          <w:bottom w:val="single" w:color="C19859" w:themeColor="accent6" w:sz="4" w:space="0"/>
          <w:right w:val="single" w:color="C19859" w:themeColor="accent6" w:sz="4" w:space="0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cPr>
        <w:tcBorders>
          <w:top w:val="doub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60">
    <w:name w:val="List Table 5 Dark"/>
    <w:basedOn w:val="10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Layout w:type="fixed"/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1">
    <w:name w:val="List Table 5 Dark Accent 1"/>
    <w:basedOn w:val="10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07F09" w:themeColor="accent1" w:sz="24" w:space="0"/>
        <w:left w:val="single" w:color="F07F09" w:themeColor="accent1" w:sz="24" w:space="0"/>
        <w:bottom w:val="single" w:color="F07F09" w:themeColor="accent1" w:sz="24" w:space="0"/>
        <w:right w:val="single" w:color="F07F09" w:themeColor="accent1" w:sz="24" w:space="0"/>
      </w:tblBorders>
      <w:tblLayout w:type="fixed"/>
    </w:tblPr>
    <w:tcPr>
      <w:shd w:val="clear" w:color="auto" w:fill="F07F09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2">
    <w:name w:val="List Table 5 Dark Accent 2"/>
    <w:basedOn w:val="10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F2936" w:themeColor="accent2" w:sz="24" w:space="0"/>
        <w:left w:val="single" w:color="9F2936" w:themeColor="accent2" w:sz="24" w:space="0"/>
        <w:bottom w:val="single" w:color="9F2936" w:themeColor="accent2" w:sz="24" w:space="0"/>
        <w:right w:val="single" w:color="9F2936" w:themeColor="accent2" w:sz="24" w:space="0"/>
      </w:tblBorders>
      <w:tblLayout w:type="fixed"/>
    </w:tblPr>
    <w:tcPr>
      <w:shd w:val="clear" w:color="auto" w:fill="9F2936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3">
    <w:name w:val="List Table 5 Dark Accent 3"/>
    <w:basedOn w:val="10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B587C" w:themeColor="accent3" w:sz="24" w:space="0"/>
        <w:left w:val="single" w:color="1B587C" w:themeColor="accent3" w:sz="24" w:space="0"/>
        <w:bottom w:val="single" w:color="1B587C" w:themeColor="accent3" w:sz="24" w:space="0"/>
        <w:right w:val="single" w:color="1B587C" w:themeColor="accent3" w:sz="24" w:space="0"/>
      </w:tblBorders>
      <w:tblLayout w:type="fixed"/>
    </w:tblPr>
    <w:tcPr>
      <w:shd w:val="clear" w:color="auto" w:fill="1B587C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List Table 5 Dark Accent 4"/>
    <w:basedOn w:val="10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E8542" w:themeColor="accent4" w:sz="24" w:space="0"/>
        <w:left w:val="single" w:color="4E8542" w:themeColor="accent4" w:sz="24" w:space="0"/>
        <w:bottom w:val="single" w:color="4E8542" w:themeColor="accent4" w:sz="24" w:space="0"/>
        <w:right w:val="single" w:color="4E8542" w:themeColor="accent4" w:sz="24" w:space="0"/>
      </w:tblBorders>
      <w:tblLayout w:type="fixed"/>
    </w:tblPr>
    <w:tcPr>
      <w:shd w:val="clear" w:color="auto" w:fill="4E8542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List Table 5 Dark Accent 5"/>
    <w:basedOn w:val="10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604878" w:themeColor="accent5" w:sz="24" w:space="0"/>
        <w:left w:val="single" w:color="604878" w:themeColor="accent5" w:sz="24" w:space="0"/>
        <w:bottom w:val="single" w:color="604878" w:themeColor="accent5" w:sz="24" w:space="0"/>
        <w:right w:val="single" w:color="604878" w:themeColor="accent5" w:sz="24" w:space="0"/>
      </w:tblBorders>
      <w:tblLayout w:type="fixed"/>
    </w:tblPr>
    <w:tcPr>
      <w:shd w:val="clear" w:color="auto" w:fill="604878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Accent 6"/>
    <w:basedOn w:val="10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19859" w:themeColor="accent6" w:sz="24" w:space="0"/>
        <w:left w:val="single" w:color="C19859" w:themeColor="accent6" w:sz="24" w:space="0"/>
        <w:bottom w:val="single" w:color="C19859" w:themeColor="accent6" w:sz="24" w:space="0"/>
        <w:right w:val="single" w:color="C19859" w:themeColor="accent6" w:sz="24" w:space="0"/>
      </w:tblBorders>
      <w:tblLayout w:type="fixed"/>
    </w:tblPr>
    <w:tcPr>
      <w:shd w:val="clear" w:color="auto" w:fill="C19859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6 Colorful"/>
    <w:basedOn w:val="102"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  <w:tblLayout w:type="fixed"/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8">
    <w:name w:val="List Table 6 Colorful Accent 1"/>
    <w:basedOn w:val="102"/>
    <w:qFormat/>
    <w:uiPriority w:val="51"/>
    <w:pPr>
      <w:spacing w:after="0"/>
    </w:pPr>
    <w:rPr>
      <w:color w:val="B45F07" w:themeColor="accent1" w:themeShade="BF"/>
    </w:rPr>
    <w:tblPr>
      <w:tblBorders>
        <w:top w:val="single" w:color="F07F09" w:themeColor="accent1" w:sz="4" w:space="0"/>
        <w:bottom w:val="single" w:color="F07F09" w:themeColor="accent1" w:sz="4" w:space="0"/>
      </w:tblBorders>
      <w:tblLayout w:type="fixed"/>
    </w:tblPr>
    <w:tblStylePr w:type="firstRow">
      <w:rPr>
        <w:b/>
        <w:bCs/>
      </w:rPr>
      <w:tcPr>
        <w:tcBorders>
          <w:bottom w:val="single" w:color="F07F09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F07F0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69">
    <w:name w:val="List Table 6 Colorful Accent 2"/>
    <w:basedOn w:val="102"/>
    <w:uiPriority w:val="51"/>
    <w:pPr>
      <w:spacing w:after="0"/>
    </w:pPr>
    <w:rPr>
      <w:color w:val="771F28" w:themeColor="accent2" w:themeShade="BF"/>
    </w:rPr>
    <w:tblPr>
      <w:tblBorders>
        <w:top w:val="single" w:color="9F2936" w:themeColor="accent2" w:sz="4" w:space="0"/>
        <w:bottom w:val="single" w:color="9F2936" w:themeColor="accent2" w:sz="4" w:space="0"/>
      </w:tblBorders>
      <w:tblLayout w:type="fixed"/>
    </w:tblPr>
    <w:tblStylePr w:type="firstRow">
      <w:rPr>
        <w:b/>
        <w:bCs/>
      </w:rPr>
      <w:tcPr>
        <w:tcBorders>
          <w:bottom w:val="single" w:color="9F2936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9F293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70">
    <w:name w:val="List Table 6 Colorful Accent 3"/>
    <w:basedOn w:val="102"/>
    <w:uiPriority w:val="51"/>
    <w:pPr>
      <w:spacing w:after="0"/>
    </w:pPr>
    <w:rPr>
      <w:color w:val="14425D" w:themeColor="accent3" w:themeShade="BF"/>
    </w:rPr>
    <w:tblPr>
      <w:tblBorders>
        <w:top w:val="single" w:color="1B587C" w:themeColor="accent3" w:sz="4" w:space="0"/>
        <w:bottom w:val="single" w:color="1B587C" w:themeColor="accent3" w:sz="4" w:space="0"/>
      </w:tblBorders>
      <w:tblLayout w:type="fixed"/>
    </w:tblPr>
    <w:tblStylePr w:type="firstRow">
      <w:rPr>
        <w:b/>
        <w:bCs/>
      </w:rPr>
      <w:tcPr>
        <w:tcBorders>
          <w:bottom w:val="single" w:color="1B587C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1B587C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71">
    <w:name w:val="List Table 6 Colorful Accent 4"/>
    <w:basedOn w:val="102"/>
    <w:uiPriority w:val="51"/>
    <w:pPr>
      <w:spacing w:after="0"/>
    </w:pPr>
    <w:rPr>
      <w:color w:val="3B6432" w:themeColor="accent4" w:themeShade="BF"/>
    </w:rPr>
    <w:tblPr>
      <w:tblBorders>
        <w:top w:val="single" w:color="4E8542" w:themeColor="accent4" w:sz="4" w:space="0"/>
        <w:bottom w:val="single" w:color="4E8542" w:themeColor="accent4" w:sz="4" w:space="0"/>
      </w:tblBorders>
      <w:tblLayout w:type="fixed"/>
    </w:tblPr>
    <w:tblStylePr w:type="firstRow">
      <w:rPr>
        <w:b/>
        <w:bCs/>
      </w:rPr>
      <w:tcPr>
        <w:tcBorders>
          <w:bottom w:val="single" w:color="4E8542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72">
    <w:name w:val="List Table 6 Colorful Accent 5"/>
    <w:basedOn w:val="102"/>
    <w:uiPriority w:val="51"/>
    <w:pPr>
      <w:spacing w:after="0"/>
    </w:pPr>
    <w:rPr>
      <w:color w:val="48365A" w:themeColor="accent5" w:themeShade="BF"/>
    </w:rPr>
    <w:tblPr>
      <w:tblBorders>
        <w:top w:val="single" w:color="604878" w:themeColor="accent5" w:sz="4" w:space="0"/>
        <w:bottom w:val="single" w:color="604878" w:themeColor="accent5" w:sz="4" w:space="0"/>
      </w:tblBorders>
      <w:tblLayout w:type="fixed"/>
    </w:tblPr>
    <w:tblStylePr w:type="firstRow">
      <w:rPr>
        <w:b/>
        <w:bCs/>
      </w:rPr>
      <w:tcPr>
        <w:tcBorders>
          <w:bottom w:val="single" w:color="604878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604878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73">
    <w:name w:val="List Table 6 Colorful Accent 6"/>
    <w:basedOn w:val="102"/>
    <w:uiPriority w:val="51"/>
    <w:pPr>
      <w:spacing w:after="0"/>
    </w:pPr>
    <w:rPr>
      <w:color w:val="9A743A" w:themeColor="accent6" w:themeShade="BF"/>
    </w:rPr>
    <w:tblPr>
      <w:tblBorders>
        <w:top w:val="single" w:color="C19859" w:themeColor="accent6" w:sz="4" w:space="0"/>
        <w:bottom w:val="single" w:color="C19859" w:themeColor="accent6" w:sz="4" w:space="0"/>
      </w:tblBorders>
      <w:tblLayout w:type="fixed"/>
    </w:tblPr>
    <w:tblStylePr w:type="firstRow">
      <w:rPr>
        <w:b/>
        <w:bCs/>
      </w:rPr>
      <w:tcPr>
        <w:tcBorders>
          <w:bottom w:val="single" w:color="C19859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C1985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74">
    <w:name w:val="List Table 7 Colorful"/>
    <w:basedOn w:val="102"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5">
    <w:name w:val="List Table 7 Colorful Accent 1"/>
    <w:basedOn w:val="102"/>
    <w:uiPriority w:val="52"/>
    <w:pPr>
      <w:spacing w:after="0"/>
    </w:pPr>
    <w:rPr>
      <w:color w:val="B45F07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07F0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07F0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07F0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07F09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6">
    <w:name w:val="List Table 7 Colorful Accent 2"/>
    <w:basedOn w:val="102"/>
    <w:uiPriority w:val="52"/>
    <w:pPr>
      <w:spacing w:after="0"/>
    </w:pPr>
    <w:rPr>
      <w:color w:val="771F28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F293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F293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F293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F2936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7">
    <w:name w:val="List Table 7 Colorful Accent 3"/>
    <w:basedOn w:val="102"/>
    <w:qFormat/>
    <w:uiPriority w:val="52"/>
    <w:pPr>
      <w:spacing w:after="0"/>
    </w:pPr>
    <w:rPr>
      <w:color w:val="14425D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B587C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B587C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B587C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B587C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List Table 7 Colorful Accent 4"/>
    <w:basedOn w:val="102"/>
    <w:qFormat/>
    <w:uiPriority w:val="52"/>
    <w:pPr>
      <w:spacing w:after="0"/>
    </w:pPr>
    <w:rPr>
      <w:color w:val="3B6432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E854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E854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E854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E8542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List Table 7 Colorful Accent 5"/>
    <w:basedOn w:val="102"/>
    <w:uiPriority w:val="52"/>
    <w:pPr>
      <w:spacing w:after="0"/>
    </w:pPr>
    <w:rPr>
      <w:color w:val="48365A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604878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604878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604878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604878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Accent 6"/>
    <w:basedOn w:val="102"/>
    <w:uiPriority w:val="52"/>
    <w:pPr>
      <w:spacing w:after="0"/>
    </w:pPr>
    <w:rPr>
      <w:color w:val="9A743A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19859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19859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19859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19859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1">
    <w:name w:val="宏文本 字符"/>
    <w:basedOn w:val="84"/>
    <w:link w:val="19"/>
    <w:semiHidden/>
    <w:qFormat/>
    <w:uiPriority w:val="99"/>
    <w:rPr>
      <w:rFonts w:ascii="Consolas" w:hAnsi="Consolas"/>
      <w:spacing w:val="4"/>
      <w:szCs w:val="20"/>
    </w:rPr>
  </w:style>
  <w:style w:type="character" w:customStyle="1" w:styleId="382">
    <w:name w:val="信息标题 字符"/>
    <w:basedOn w:val="84"/>
    <w:link w:val="78"/>
    <w:semiHidden/>
    <w:qFormat/>
    <w:uiPriority w:val="99"/>
    <w:rPr>
      <w:rFonts w:asciiTheme="majorHAnsi" w:hAnsiTheme="majorHAnsi" w:eastAsiaTheme="majorEastAsia" w:cstheme="majorBidi"/>
      <w:spacing w:val="4"/>
      <w:sz w:val="24"/>
      <w:szCs w:val="24"/>
      <w:shd w:val="pct20" w:color="auto" w:fill="auto"/>
    </w:rPr>
  </w:style>
  <w:style w:type="paragraph" w:styleId="383">
    <w:name w:val="No Spacing"/>
    <w:semiHidden/>
    <w:unhideWhenUsed/>
    <w:qFormat/>
    <w:uiPriority w:val="1"/>
    <w:pPr>
      <w:spacing w:before="120" w:after="0"/>
      <w:ind w:left="72"/>
    </w:pPr>
    <w:rPr>
      <w:rFonts w:asciiTheme="minorHAnsi" w:hAnsiTheme="minorHAnsi" w:eastAsiaTheme="minorEastAsia" w:cstheme="minorBidi"/>
      <w:spacing w:val="4"/>
      <w:sz w:val="22"/>
      <w:szCs w:val="22"/>
      <w:lang w:val="en-US" w:eastAsia="zh-CN" w:bidi="ar-SA"/>
    </w:rPr>
  </w:style>
  <w:style w:type="character" w:customStyle="1" w:styleId="384">
    <w:name w:val="注释标题 字符"/>
    <w:basedOn w:val="84"/>
    <w:link w:val="20"/>
    <w:semiHidden/>
    <w:qFormat/>
    <w:uiPriority w:val="99"/>
    <w:rPr>
      <w:spacing w:val="4"/>
    </w:rPr>
  </w:style>
  <w:style w:type="table" w:customStyle="1" w:styleId="385">
    <w:name w:val="Plain Table 1"/>
    <w:basedOn w:val="102"/>
    <w:qFormat/>
    <w:uiPriority w:val="41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6">
    <w:name w:val="Plain Table 2"/>
    <w:basedOn w:val="102"/>
    <w:qFormat/>
    <w:uiPriority w:val="42"/>
    <w:pPr>
      <w:spacing w:after="0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87">
    <w:name w:val="Plain Table 3"/>
    <w:basedOn w:val="102"/>
    <w:qFormat/>
    <w:uiPriority w:val="43"/>
    <w:pPr>
      <w:spacing w:after="0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88">
    <w:name w:val="Plain Table 4"/>
    <w:basedOn w:val="102"/>
    <w:qFormat/>
    <w:uiPriority w:val="44"/>
    <w:pPr>
      <w:spacing w:after="0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9">
    <w:name w:val="Plain Table 5"/>
    <w:basedOn w:val="102"/>
    <w:qFormat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0">
    <w:name w:val="纯文本 字符"/>
    <w:basedOn w:val="84"/>
    <w:link w:val="45"/>
    <w:semiHidden/>
    <w:qFormat/>
    <w:uiPriority w:val="99"/>
    <w:rPr>
      <w:rFonts w:ascii="Consolas" w:hAnsi="Consolas"/>
      <w:spacing w:val="4"/>
      <w:szCs w:val="21"/>
    </w:rPr>
  </w:style>
  <w:style w:type="paragraph" w:styleId="391">
    <w:name w:val="Quote"/>
    <w:basedOn w:val="1"/>
    <w:next w:val="1"/>
    <w:link w:val="392"/>
    <w:semiHidden/>
    <w:unhideWhenUsed/>
    <w:qFormat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2">
    <w:name w:val="引用 字符"/>
    <w:basedOn w:val="84"/>
    <w:link w:val="391"/>
    <w:semiHidden/>
    <w:qFormat/>
    <w:uiPriority w:val="29"/>
    <w:rPr>
      <w:i/>
      <w:iCs/>
      <w:color w:val="404040" w:themeColor="text1" w:themeTint="BF"/>
      <w:spacing w:val="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3">
    <w:name w:val="副标题 字符"/>
    <w:basedOn w:val="84"/>
    <w:link w:val="63"/>
    <w:semiHidden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4">
    <w:name w:val="Subtle Emphasis"/>
    <w:basedOn w:val="84"/>
    <w:qFormat/>
    <w:uiPriority w:val="10"/>
    <w:rPr>
      <w:i/>
      <w:iCs/>
      <w:color w:val="auto"/>
    </w:rPr>
  </w:style>
  <w:style w:type="table" w:customStyle="1" w:styleId="395">
    <w:name w:val="Grid Table Light"/>
    <w:basedOn w:val="102"/>
    <w:qFormat/>
    <w:uiPriority w:val="4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character" w:customStyle="1" w:styleId="396">
    <w:name w:val="标题 字符"/>
    <w:basedOn w:val="84"/>
    <w:link w:val="83"/>
    <w:qFormat/>
    <w:uiPriority w:val="1"/>
    <w:rPr>
      <w:rFonts w:asciiTheme="majorHAnsi" w:hAnsiTheme="majorHAnsi" w:eastAsiaTheme="majorEastAsia" w:cstheme="majorBidi"/>
      <w:color w:val="9F2936" w:themeColor="accent2"/>
      <w:sz w:val="50"/>
      <w:szCs w:val="50"/>
      <w:lang w:eastAsia="ja-JP"/>
      <w14:textFill>
        <w14:solidFill>
          <w14:schemeClr w14:val="accent2"/>
        </w14:solidFill>
      </w14:textFill>
    </w:rPr>
  </w:style>
  <w:style w:type="paragraph" w:customStyle="1" w:styleId="397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1698b35-3a71-4099-b90a-ea020b2b7e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698b35-3a71-4099-b90a-ea020b2b7eed}"/>
      </w:docPartPr>
      <w:docPartBody>
        <w:p>
          <w:pPr>
            <w:pStyle w:val="5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{cac268d9-2970-4102-bffd-d184423d6d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c268d9-2970-4102-bffd-d184423d6dfc}"/>
      </w:docPartPr>
      <w:docPartBody>
        <w:p>
          <w:pPr>
            <w:pStyle w:val="8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{e7579599-77f1-4d8f-b97d-f9730d8660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579599-77f1-4d8f-b97d-f9730d866022}"/>
      </w:docPartPr>
      <w:docPartBody>
        <w:p>
          <w:pPr>
            <w:pStyle w:val="12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{ee6d62e4-e1a2-475e-b150-3690eee3c7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6d62e4-e1a2-475e-b150-3690eee3c767}"/>
      </w:docPartPr>
      <w:docPartBody>
        <w:p>
          <w:pPr>
            <w:pStyle w:val="13"/>
          </w:pPr>
          <w:r>
            <w:rPr>
              <w:rStyle w:val="9"/>
              <w:lang w:val="zh-CN" w:bidi="zh-CN"/>
            </w:rPr>
            <w:t>地点</w:t>
          </w:r>
        </w:p>
      </w:docPartBody>
    </w:docPart>
    <w:docPart>
      <w:docPartPr>
        <w:name w:val="{0c178998-3533-4eba-bb74-b2dd759636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178998-3533-4eba-bb74-b2dd75963657}"/>
      </w:docPartPr>
      <w:docPartBody>
        <w:p>
          <w:pPr>
            <w:pStyle w:val="16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{7bea2372-0bee-4e94-9864-4b94f57dd8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ea2372-0bee-4e94-9864-4b94f57dd814}"/>
      </w:docPartPr>
      <w:docPartBody>
        <w:p>
          <w:pPr>
            <w:pStyle w:val="18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2d17606e-393e-41b8-82d2-51fbbc86bc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17606e-393e-41b8-82d2-51fbbc86bc02}"/>
      </w:docPartPr>
      <w:docPartBody>
        <w:p>
          <w:pPr>
            <w:pStyle w:val="19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17cedd0f-6f90-41d1-986a-af629d4327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cedd0f-6f90-41d1-986a-af629d43271e}"/>
      </w:docPartPr>
      <w:docPartBody>
        <w:p>
          <w:pPr>
            <w:pStyle w:val="20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{c041c9ed-80fb-4a17-b673-1d0b2ab8c2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41c9ed-80fb-4a17-b673-1d0b2ab8c25d}"/>
      </w:docPartPr>
      <w:docPartBody>
        <w:p>
          <w:pPr>
            <w:pStyle w:val="23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7C"/>
    <w:rsid w:val="003C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66440027180436FA0229424EF04E82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4056D435AD3F4BEA9FACC7947CC88DD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6">
    <w:name w:val="Subtle Reference"/>
    <w:basedOn w:val="2"/>
    <w:qFormat/>
    <w:uiPriority w:val="2"/>
    <w:rPr>
      <w:caps/>
      <w:color w:val="9F2936" w:themeColor="accent2"/>
      <w14:textFill>
        <w14:solidFill>
          <w14:schemeClr w14:val="accent2"/>
        </w14:solidFill>
      </w14:textFill>
    </w:rPr>
  </w:style>
  <w:style w:type="paragraph" w:customStyle="1" w:styleId="7">
    <w:name w:val="FD6E53AEA6064935B4BB8A244C5092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CB93AADFE6446689291F7B496D024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">
    <w:name w:val="Subtle Emphasis"/>
    <w:basedOn w:val="2"/>
    <w:qFormat/>
    <w:uiPriority w:val="10"/>
    <w:rPr>
      <w:i/>
      <w:iCs/>
      <w:color w:val="auto"/>
    </w:rPr>
  </w:style>
  <w:style w:type="paragraph" w:customStyle="1" w:styleId="10">
    <w:name w:val="ECFC380B3CAA462288C719FEBBA897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FFBFD6798A45431EA55E5880243BB8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3B660D10545F43C18CFC4917DE1DDC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C654EACFBF5C4F35A31AD686C96899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9EA8E8B55F23463AA078DA36A7A53B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93EAFCF8830D46A5820F6D6D66B609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1FA57CE8AB054F5AAA19ACB4B133C6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F6B058E6376E408EA7317B8836310B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BD6370B037B3432E868929F3FAC7E7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EBFCD473F01B4B51910A778047F717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B5AFADFF6E64468C85484B5AE0B1AC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6D041987508A4A7697C4EE62D1C19E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BEFC6B020C16475DAE0EC2ACBD1138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F6EF3F7000FE461B99A88EF02C617F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3676C21702E840FA971B799191D4FB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25A6CF672D764E3F950EF8DF4A994D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8EA74C3050F849CCBA50084F86F05D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420017FE43734E59BAB13C2AD6B0A0C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2E08AFD631FE45339D320B0D475F49A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491105C1922C4C338E631D8707F3A1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945A053622794F3CBA1984F6B131712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9B404C33423D4C3794DF066240A019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4216D0CB1BE0420CA2E61BFFE9D937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1CA925F20A9040CC8308995C6EE1C63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B1263CCDA94C4BE5A005AAB95D352B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7940CB9891A04FB0B664F20B0B89E58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4B60C0502BBE4309A4CEF81ED1A26A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2CBE3A4B0BBE4D848BA0ACE19931F9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7E8F2976ACED49F09CBD79110B2E7C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4015B54C2765435EB635F1E8E22CD3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8E9A9AE88807464393E0D6A4C2D91C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775F34BD5DD04739B12CBD00DFF45F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3FB9B6C49B1641E382B1BEAC6F9813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8BA51F60F5204E34B244D4E6E6AE0E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134D57D774C94F478CE7AA11ADBED4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749566179A994FA4963DC3FD67C913F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AC5C27CC8A3547C49A5E34FCB36C57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FDB8C428296146A8BA3A4BA8444E8D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D7D4E8293B2F41BDB39C835E0EB679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B2551251A7BA4400ADD39CF3EA0039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298DF1E90D3C4100B11951B837F791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">
    <w:name w:val="DBF1AE2E80404DB68404CFD9B4CE76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">
    <w:name w:val="850B880F217F45DA945656C9A87DDAB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">
    <w:name w:val="BD1785DBDD63443697395103F34FB8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">
    <w:name w:val="C658D78DEA0C40E98F6A3CCC05AD4A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">
    <w:name w:val="AA441878D685475DB9D9DBD2911E1C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">
    <w:name w:val="BE8E34F7F8094729B5CA725CFA8077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">
    <w:name w:val="FFEC0C1FD2734C2EBD7D6C6C7F1AC9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">
    <w:name w:val="11D526D309B949BA8EB0B23630405F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">
    <w:name w:val="7EA510FD4B4548C280FE0ABF8989AD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">
    <w:name w:val="8164A1C6039D4F29B33A9E74F76637A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">
    <w:name w:val="2E944545801B407E9E9567A43BC380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">
    <w:name w:val="C73EB8DDE6BB4AD2BE52FCE6C41A79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">
    <w:name w:val="50397A866881492A8B5A2D143FED27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">
    <w:name w:val="84672DB306B24C29B3CAA9B3738C9E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">
    <w:name w:val="0C4D27A87FDB437D86891AD70DAF6F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">
    <w:name w:val="F08C6BD145E941C9AEAE06087A25BF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">
    <w:name w:val="B1216E3F41974A9A8571828EBBF1D22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">
    <w:name w:val="A76917FAA200400F8A02483BC47F10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">
    <w:name w:val="9FB89D69BF2347D4B5F2C8FF1E3274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">
    <w:name w:val="1B7FF388480B46C7B546A34DBA698A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">
    <w:name w:val="41B59F99AD4A4AF883B64C8F0B5738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">
    <w:name w:val="FA47A05C4603478FAA63CA535BB249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">
    <w:name w:val="561BB3283CC746B3A00F60C3E2D156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">
    <w:name w:val="C4503783C5FD45919D94E54693E26E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">
    <w:name w:val="4A43A39AC20D40A882E0B1BDEE040B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">
    <w:name w:val="C218E5329786409CBF97FD6234DE8FD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">
    <w:name w:val="4B108C9B75A042A284DE5532C8BFE6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">
    <w:name w:val="DEAD2AEA986847009A498FE519BAFA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">
    <w:name w:val="7EAC07259393421BB3A2E40C6D4EA0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">
    <w:name w:val="A99F5773D06943B6867E9FA678CE9F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">
    <w:name w:val="E96616AA94B84F819B915F8B858E64B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">
    <w:name w:val="E8691671F8F847689C43D67B9AC506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">
    <w:name w:val="4B22F12BB9864EC1A71701172FE9D1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4">
    <w:name w:val="809418535BCB45A0858D80A68FACA2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5">
    <w:name w:val="B6AF8A21509C4490AE09AB4B0CA38FA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6">
    <w:name w:val="64FB5D6B3DA64A0793EB2C686B342D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7">
    <w:name w:val="2AAE0352E06A41A39E8B56764B60CD6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8">
    <w:name w:val="4EE7F7135D254BECB6E57F3B0C742A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9">
    <w:name w:val="9C281C4070F24ECCA4B7F33B49F861C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0">
    <w:name w:val="1F5F053342E8469EA7ABF8447C62CC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1">
    <w:name w:val="E02DF21CD58F4669891FC928F52A07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2">
    <w:name w:val="D650AC5CD66D4EA492D1D768B3DBC9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3">
    <w:name w:val="C8792BBEACAA4D998906975F59DB34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4">
    <w:name w:val="D017EEBE4D784DD3AF07D62CDC58F0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5">
    <w:name w:val="9DB9823E70EF4FCFB5C38DBA9B32CC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6">
    <w:name w:val="BAEB204F36B54F92A1121931F5F1653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7">
    <w:name w:val="EED25A864CE0420E8E609BCDA944F9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8">
    <w:name w:val="E93DB5B628DB4134840D4519FD801A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9">
    <w:name w:val="73FE78849D504929AB97E7AD808075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0">
    <w:name w:val="37F86632415645A6867B847A4E607D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1">
    <w:name w:val="1B257461F47349E8A85D341997FCAF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2">
    <w:name w:val="DB9A195FE96E45C39F2B56E858578D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3">
    <w:name w:val="202A7083AA7F42689F69908A52E82DD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4">
    <w:name w:val="E8338565D0E847768BE760C5241502B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Pages>2</Pages>
  <Words>107</Words>
  <Characters>616</Characters>
  <Lines>5</Lines>
  <Paragraphs>1</Paragraphs>
  <TotalTime>4</TotalTime>
  <ScaleCrop>false</ScaleCrop>
  <LinksUpToDate>false</LinksUpToDate>
  <CharactersWithSpaces>722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2018-09-19T13:04:00Z</dcterms:created>
  <dc:creator>郑友璐</dc:creator>
  <cp:lastModifiedBy>asus</cp:lastModifiedBy>
  <cp:lastPrinted>2017-07-31T08:20:00Z</cp:lastPrinted>
  <dcterms:modified xsi:type="dcterms:W3CDTF">2018-11-03T00:51:36Z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