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4F4CE3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00656E">
        <w:rPr>
          <w:rFonts w:hint="eastAsia"/>
          <w:b/>
          <w:sz w:val="32"/>
          <w:szCs w:val="32"/>
          <w:lang w:eastAsia="zh-CN"/>
        </w:rPr>
        <w:t>十</w:t>
      </w:r>
      <w:r w:rsidR="001A1EA5">
        <w:rPr>
          <w:rFonts w:hint="eastAsia"/>
          <w:b/>
          <w:sz w:val="32"/>
          <w:szCs w:val="32"/>
          <w:lang w:eastAsia="zh-CN"/>
        </w:rPr>
        <w:t>五</w:t>
      </w:r>
      <w:r>
        <w:rPr>
          <w:rFonts w:hint="eastAsia"/>
          <w:b/>
          <w:sz w:val="32"/>
          <w:szCs w:val="32"/>
          <w:lang w:eastAsia="zh-CN"/>
        </w:rPr>
        <w:t>周会议记录</w:t>
      </w:r>
      <w:r w:rsidR="00660C8F">
        <w:rPr>
          <w:rFonts w:hint="eastAsia"/>
          <w:b/>
          <w:sz w:val="32"/>
          <w:szCs w:val="32"/>
          <w:lang w:eastAsia="zh-CN"/>
        </w:rPr>
        <w:t>2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092121" w:rsidRDefault="00025217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8129C1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4F4CE3">
        <w:rPr>
          <w:rFonts w:hint="eastAsia"/>
          <w:b/>
          <w:bCs w:val="0"/>
          <w:lang w:eastAsia="zh-CN"/>
        </w:rPr>
        <w:t>1</w:t>
      </w:r>
      <w:r w:rsidR="004F4CE3">
        <w:rPr>
          <w:rFonts w:hint="eastAsia"/>
          <w:b/>
          <w:bCs w:val="0"/>
          <w:lang w:eastAsia="zh-CN"/>
        </w:rPr>
        <w:t>月</w:t>
      </w:r>
      <w:r w:rsidR="008129C1">
        <w:rPr>
          <w:rFonts w:hint="eastAsia"/>
          <w:b/>
          <w:bCs w:val="0"/>
          <w:lang w:eastAsia="zh-CN"/>
        </w:rPr>
        <w:t>5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</w:t>
      </w:r>
      <w:r w:rsidR="004F4CE3" w:rsidRPr="0000656E">
        <w:rPr>
          <w:i/>
          <w:iCs/>
          <w:lang w:eastAsia="zh-CN"/>
        </w:rPr>
        <w:t xml:space="preserve"> </w:t>
      </w:r>
      <w:r w:rsidR="00524111">
        <w:rPr>
          <w:rFonts w:hint="eastAsia"/>
          <w:b/>
          <w:bCs w:val="0"/>
          <w:lang w:eastAsia="zh-CN"/>
        </w:rPr>
        <w:t>1</w:t>
      </w:r>
      <w:r w:rsidR="008129C1">
        <w:rPr>
          <w:rFonts w:hint="eastAsia"/>
          <w:b/>
          <w:bCs w:val="0"/>
          <w:lang w:eastAsia="zh-CN"/>
        </w:rPr>
        <w:t>8</w:t>
      </w:r>
      <w:r w:rsidR="004F4CE3">
        <w:rPr>
          <w:rFonts w:hint="eastAsia"/>
          <w:b/>
          <w:bCs w:val="0"/>
          <w:lang w:eastAsia="zh-CN"/>
        </w:rPr>
        <w:t>：</w:t>
      </w:r>
      <w:r w:rsidR="008129C1">
        <w:rPr>
          <w:rFonts w:hint="eastAsia"/>
          <w:b/>
          <w:bCs w:val="0"/>
          <w:lang w:eastAsia="zh-CN"/>
        </w:rPr>
        <w:t>00</w:t>
      </w:r>
      <w:r w:rsidR="004F4CE3">
        <w:rPr>
          <w:b/>
          <w:bCs w:val="0"/>
          <w:lang w:eastAsia="zh-CN"/>
        </w:rPr>
        <w:t>-</w:t>
      </w:r>
      <w:r w:rsidR="008129C1">
        <w:rPr>
          <w:rFonts w:hint="eastAsia"/>
          <w:b/>
          <w:bCs w:val="0"/>
          <w:lang w:eastAsia="zh-CN"/>
        </w:rPr>
        <w:t>21</w:t>
      </w:r>
      <w:r w:rsidR="004F4CE3">
        <w:rPr>
          <w:rFonts w:hint="eastAsia"/>
          <w:b/>
          <w:bCs w:val="0"/>
          <w:lang w:eastAsia="zh-CN"/>
        </w:rPr>
        <w:t>：</w:t>
      </w:r>
      <w:r w:rsidR="00524111">
        <w:rPr>
          <w:rFonts w:hint="eastAsia"/>
          <w:b/>
          <w:bCs w:val="0"/>
          <w:lang w:eastAsia="zh-CN"/>
        </w:rPr>
        <w:t>00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025217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4F4CE3">
            <w:rPr>
              <w:rFonts w:hint="eastAsia"/>
              <w:b/>
              <w:bCs w:val="0"/>
              <w:lang w:eastAsia="zh-CN"/>
            </w:rPr>
            <w:t>理四一楼讨论区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025217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025217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</w:t>
                  </w:r>
                  <w:r w:rsidR="0000656E">
                    <w:rPr>
                      <w:rFonts w:hint="eastAsia"/>
                    </w:rPr>
                    <w:t>会议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092121" w:rsidRDefault="00025217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）本周</w:t>
      </w:r>
      <w:r w:rsidR="005C3D9F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任务的完成情况</w:t>
      </w:r>
    </w:p>
    <w:p w:rsidR="00985659" w:rsidRDefault="00985659" w:rsidP="00985659">
      <w:pPr>
        <w:ind w:firstLineChars="200" w:firstLine="448"/>
      </w:pPr>
      <w:r>
        <w:rPr>
          <w:rFonts w:hint="eastAsia"/>
        </w:rPr>
        <w:t>本周</w:t>
      </w:r>
      <w:r w:rsidR="005C3D9F">
        <w:rPr>
          <w:rFonts w:hint="eastAsia"/>
        </w:rPr>
        <w:t>任务的完成情况</w:t>
      </w:r>
      <w:r>
        <w:rPr>
          <w:rFonts w:hint="eastAsia"/>
        </w:rPr>
        <w:t>以及</w:t>
      </w:r>
      <w:r w:rsidR="005C3D9F">
        <w:rPr>
          <w:rFonts w:hint="eastAsia"/>
        </w:rPr>
        <w:t>部分待修改的地方</w:t>
      </w:r>
      <w:r>
        <w:rPr>
          <w:rFonts w:hint="eastAsia"/>
        </w:rPr>
        <w:t>如下：</w:t>
      </w:r>
    </w:p>
    <w:p w:rsidR="00985659" w:rsidRDefault="00421110" w:rsidP="00985659">
      <w:pPr>
        <w:ind w:firstLineChars="200" w:firstLine="450"/>
      </w:pPr>
      <w:r>
        <w:rPr>
          <w:b/>
          <w:bCs/>
        </w:rPr>
        <w:t>SRS</w:t>
      </w:r>
      <w:r>
        <w:rPr>
          <w:rFonts w:hint="eastAsia"/>
          <w:b/>
          <w:bCs/>
        </w:rPr>
        <w:t>需求规格说明书</w:t>
      </w:r>
      <w:r w:rsidR="00985659">
        <w:rPr>
          <w:rFonts w:hint="eastAsia"/>
          <w:b/>
          <w:bCs/>
        </w:rPr>
        <w:t>：</w:t>
      </w:r>
      <w:r w:rsidR="00827F16" w:rsidRPr="00827F16">
        <w:rPr>
          <w:rFonts w:hint="eastAsia"/>
          <w:bCs/>
        </w:rPr>
        <w:t>产品面向的用户群体</w:t>
      </w:r>
      <w:r w:rsidR="00827F16">
        <w:rPr>
          <w:rFonts w:hint="eastAsia"/>
          <w:bCs/>
        </w:rPr>
        <w:t>，</w:t>
      </w:r>
      <w:r w:rsidR="00827F16" w:rsidRPr="00827F16">
        <w:rPr>
          <w:rFonts w:hint="eastAsia"/>
          <w:bCs/>
        </w:rPr>
        <w:t>产品范围</w:t>
      </w:r>
      <w:bookmarkStart w:id="0" w:name="_Toc534660093"/>
      <w:r w:rsidR="00827F16">
        <w:rPr>
          <w:rFonts w:hint="eastAsia"/>
          <w:bCs/>
        </w:rPr>
        <w:t>，</w:t>
      </w:r>
      <w:r w:rsidR="00827F16">
        <w:rPr>
          <w:rFonts w:hint="eastAsia"/>
        </w:rPr>
        <w:t>产品的功能性需求</w:t>
      </w:r>
      <w:bookmarkEnd w:id="0"/>
      <w:r w:rsidR="00827F16">
        <w:rPr>
          <w:rFonts w:hint="eastAsia"/>
        </w:rPr>
        <w:t>，</w:t>
      </w:r>
      <w:r w:rsidR="00827F16" w:rsidRPr="00827F16">
        <w:rPr>
          <w:rFonts w:hint="eastAsia"/>
        </w:rPr>
        <w:t>产品的非功能性需求</w:t>
      </w:r>
      <w:r w:rsidR="00A173D1">
        <w:rPr>
          <w:rFonts w:hint="eastAsia"/>
        </w:rPr>
        <w:t>需要更新，界面原型，数据字典需要补充</w:t>
      </w:r>
    </w:p>
    <w:p w:rsidR="00524111" w:rsidRDefault="008129C1" w:rsidP="00524111">
      <w:pPr>
        <w:ind w:firstLineChars="200" w:firstLine="450"/>
      </w:pPr>
      <w:r>
        <w:rPr>
          <w:rFonts w:hint="eastAsia"/>
          <w:b/>
        </w:rPr>
        <w:t>界面</w:t>
      </w:r>
      <w:r w:rsidR="005C3D9F">
        <w:rPr>
          <w:rFonts w:hint="eastAsia"/>
          <w:b/>
        </w:rPr>
        <w:t>模型</w:t>
      </w:r>
      <w:r w:rsidR="00985659" w:rsidRPr="00C51B9C">
        <w:rPr>
          <w:rFonts w:hint="eastAsia"/>
          <w:b/>
        </w:rPr>
        <w:t>：</w:t>
      </w:r>
      <w:r>
        <w:rPr>
          <w:rFonts w:hint="eastAsia"/>
        </w:rPr>
        <w:t>针对于管理端，</w:t>
      </w:r>
      <w:r w:rsidR="00C618BC">
        <w:rPr>
          <w:rFonts w:hint="eastAsia"/>
        </w:rPr>
        <w:t>在之前的基础上，删除一些不是很必要的筛选条件，在功能描述方面，表格的表头上尽量简短，增加页面关联跳转，修改页码的跳转，对于所有删除和恢复标签界面，合并成一个界面</w:t>
      </w:r>
      <w:r w:rsidR="00F7731D">
        <w:rPr>
          <w:rFonts w:hint="eastAsia"/>
        </w:rPr>
        <w:t>。</w:t>
      </w:r>
    </w:p>
    <w:p w:rsidR="008129C1" w:rsidRPr="008129C1" w:rsidRDefault="008129C1" w:rsidP="00524111">
      <w:pPr>
        <w:ind w:firstLineChars="200" w:firstLine="448"/>
      </w:pPr>
      <w:r>
        <w:rPr>
          <w:rFonts w:hint="eastAsia"/>
        </w:rPr>
        <w:t>针对于用户端</w:t>
      </w:r>
      <w:r w:rsidR="001E3B5B">
        <w:rPr>
          <w:rFonts w:hint="eastAsia"/>
        </w:rPr>
        <w:t>：完善了用户在交流沟通部分的内容，完善了关于标签反馈，动态反馈，用户反馈，群聊反馈以及活动反馈，完善了系统设置和用户个人中心的内容。</w:t>
      </w:r>
    </w:p>
    <w:p w:rsidR="00524111" w:rsidRDefault="00F7731D" w:rsidP="00524111">
      <w:pPr>
        <w:ind w:firstLineChars="200" w:firstLine="450"/>
      </w:pPr>
      <w:r>
        <w:rPr>
          <w:rFonts w:hint="eastAsia"/>
          <w:b/>
        </w:rPr>
        <w:t>甘特图</w:t>
      </w:r>
      <w:r w:rsidR="00524111">
        <w:rPr>
          <w:rFonts w:hint="eastAsia"/>
          <w:b/>
        </w:rPr>
        <w:t>：</w:t>
      </w:r>
      <w:r w:rsidR="00F06B67">
        <w:rPr>
          <w:rFonts w:hint="eastAsia"/>
        </w:rPr>
        <w:t>在之前的基础上进行改进，并添加本周已经完成的任务</w:t>
      </w:r>
      <w:r w:rsidRPr="00F7731D">
        <w:rPr>
          <w:rFonts w:hint="eastAsia"/>
        </w:rPr>
        <w:t>。</w:t>
      </w:r>
    </w:p>
    <w:p w:rsidR="00985659" w:rsidRDefault="00F7731D" w:rsidP="00985659">
      <w:pPr>
        <w:ind w:firstLineChars="200" w:firstLine="450"/>
      </w:pPr>
      <w:r>
        <w:rPr>
          <w:rFonts w:hint="eastAsia"/>
          <w:b/>
          <w:bCs/>
        </w:rPr>
        <w:t>绩效考评</w:t>
      </w:r>
      <w:r w:rsidR="00985659">
        <w:rPr>
          <w:rFonts w:hint="eastAsia"/>
        </w:rPr>
        <w:t>见《</w:t>
      </w:r>
      <w:r w:rsidR="00985659">
        <w:rPr>
          <w:rFonts w:hint="eastAsia"/>
        </w:rPr>
        <w:t>PRD2018-G05-</w:t>
      </w:r>
      <w:r w:rsidR="00985659">
        <w:rPr>
          <w:rFonts w:hint="eastAsia"/>
        </w:rPr>
        <w:t>第</w:t>
      </w:r>
      <w:r w:rsidR="00935CCB">
        <w:rPr>
          <w:rFonts w:hint="eastAsia"/>
        </w:rPr>
        <w:t>十</w:t>
      </w:r>
      <w:r w:rsidR="008129C1">
        <w:rPr>
          <w:rFonts w:hint="eastAsia"/>
        </w:rPr>
        <w:t>五</w:t>
      </w:r>
      <w:r w:rsidR="00985659">
        <w:rPr>
          <w:rFonts w:hint="eastAsia"/>
        </w:rPr>
        <w:t>周</w:t>
      </w:r>
      <w:r>
        <w:rPr>
          <w:rFonts w:hint="eastAsia"/>
        </w:rPr>
        <w:t>绩效考评</w:t>
      </w:r>
      <w:r w:rsidR="00985659">
        <w:rPr>
          <w:rFonts w:hint="eastAsia"/>
        </w:rPr>
        <w:t>》</w:t>
      </w:r>
    </w:p>
    <w:p w:rsidR="00092121" w:rsidRDefault="004F4CE3" w:rsidP="00F7731D">
      <w:pPr>
        <w:ind w:left="0"/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）下次会议安排情况</w:t>
      </w:r>
    </w:p>
    <w:p w:rsidR="00092121" w:rsidRDefault="004F4CE3">
      <w:pPr>
        <w:ind w:left="142" w:firstLineChars="200" w:firstLine="448"/>
      </w:pPr>
      <w:r>
        <w:rPr>
          <w:rFonts w:hint="eastAsia"/>
        </w:rPr>
        <w:t>下次会议时间和会议内容作如下安排：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会议时间：</w:t>
      </w:r>
      <w:r w:rsidR="00A83EF5" w:rsidRPr="00A83EF5">
        <w:rPr>
          <w:rFonts w:hint="eastAsia"/>
          <w:bCs/>
        </w:rPr>
        <w:t>正式定</w:t>
      </w:r>
      <w:r>
        <w:rPr>
          <w:rFonts w:hint="eastAsia"/>
        </w:rPr>
        <w:t>为周</w:t>
      </w:r>
      <w:r w:rsidR="00935CCB">
        <w:rPr>
          <w:rFonts w:hint="eastAsia"/>
        </w:rPr>
        <w:t>四</w:t>
      </w:r>
      <w:r>
        <w:rPr>
          <w:rFonts w:hint="eastAsia"/>
        </w:rPr>
        <w:t>（</w:t>
      </w:r>
      <w:r>
        <w:rPr>
          <w:rFonts w:hint="eastAsia"/>
        </w:rPr>
        <w:t>201</w:t>
      </w:r>
      <w:r w:rsidR="008129C1">
        <w:rPr>
          <w:rFonts w:hint="eastAsia"/>
        </w:rPr>
        <w:t>9</w:t>
      </w:r>
      <w:r>
        <w:rPr>
          <w:rFonts w:hint="eastAsia"/>
        </w:rPr>
        <w:t>/1/</w:t>
      </w:r>
      <w:r w:rsidR="005C3D9F">
        <w:rPr>
          <w:rFonts w:hint="eastAsia"/>
        </w:rPr>
        <w:t>1</w:t>
      </w:r>
      <w:r w:rsidR="008129C1">
        <w:rPr>
          <w:rFonts w:hint="eastAsia"/>
        </w:rPr>
        <w:t>0</w:t>
      </w:r>
      <w:r>
        <w:rPr>
          <w:rFonts w:hint="eastAsia"/>
        </w:rPr>
        <w:t>）</w:t>
      </w:r>
      <w:r w:rsidR="00935CCB">
        <w:rPr>
          <w:rFonts w:hint="eastAsia"/>
        </w:rPr>
        <w:t>晚上</w:t>
      </w:r>
      <w:r w:rsidR="00935CCB"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 w:rsidR="00A83EF5">
        <w:rPr>
          <w:rFonts w:hint="eastAsia"/>
        </w:rPr>
        <w:t>，若发生特殊情况，会议时间再根据实际情况进行调整</w:t>
      </w:r>
      <w:r>
        <w:rPr>
          <w:rFonts w:hint="eastAsia"/>
        </w:rPr>
        <w:t>。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会议内容：</w:t>
      </w:r>
      <w:r w:rsidR="00935CCB">
        <w:rPr>
          <w:rFonts w:hint="eastAsia"/>
        </w:rPr>
        <w:t>布置下周要完成</w:t>
      </w:r>
      <w:r w:rsidR="005C3D9F">
        <w:rPr>
          <w:rFonts w:hint="eastAsia"/>
        </w:rPr>
        <w:t>的</w:t>
      </w:r>
      <w:r w:rsidR="00935CCB">
        <w:rPr>
          <w:rFonts w:hint="eastAsia"/>
        </w:rPr>
        <w:t>任务</w:t>
      </w:r>
      <w:r>
        <w:rPr>
          <w:rFonts w:hint="eastAsia"/>
        </w:rPr>
        <w:t>。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）项目过程变更情况</w:t>
      </w:r>
      <w:r w:rsidR="00A83EF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或一些新的要求</w:t>
      </w:r>
    </w:p>
    <w:p w:rsidR="00AA3D5C" w:rsidRDefault="004F4CE3">
      <w:pPr>
        <w:ind w:left="142" w:firstLineChars="200" w:firstLine="448"/>
      </w:pPr>
      <w:r>
        <w:rPr>
          <w:rFonts w:hint="eastAsia"/>
        </w:rPr>
        <w:t>项目在之后开展的过程中</w:t>
      </w:r>
      <w:r w:rsidR="004345FC">
        <w:rPr>
          <w:rFonts w:hint="eastAsia"/>
        </w:rPr>
        <w:t>暂时没有出现任何比较明显的</w:t>
      </w:r>
      <w:r>
        <w:rPr>
          <w:rFonts w:hint="eastAsia"/>
        </w:rPr>
        <w:t>变更</w:t>
      </w:r>
      <w:r w:rsidR="00935CCB">
        <w:rPr>
          <w:rFonts w:hint="eastAsia"/>
        </w:rPr>
        <w:t>。</w:t>
      </w:r>
    </w:p>
    <w:p w:rsidR="00C618BC" w:rsidRPr="00C618BC" w:rsidRDefault="00C618BC" w:rsidP="00C618BC">
      <w:pP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</w:pPr>
      <w:r w:rsidRPr="00C618BC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 w:rsidRPr="00C618BC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4</w:t>
      </w:r>
      <w:r w:rsidRPr="00C618BC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）会议过程当中产生的冲突</w:t>
      </w:r>
    </w:p>
    <w:p w:rsidR="00935CCB" w:rsidRPr="00A83EF5" w:rsidRDefault="00C618BC" w:rsidP="00C618BC">
      <w:pPr>
        <w:ind w:left="142" w:firstLineChars="200" w:firstLine="448"/>
        <w:rPr>
          <w:rFonts w:hint="eastAsia"/>
        </w:rPr>
      </w:pPr>
      <w:r>
        <w:rPr>
          <w:rFonts w:hint="eastAsia"/>
        </w:rPr>
        <w:t>在会议过程当中，产生了一个冲突：组长希望通过这次的评审，能将所有的功能都确定下来，并想一次性把所有</w:t>
      </w:r>
      <w:r>
        <w:rPr>
          <w:rFonts w:hint="eastAsia"/>
        </w:rPr>
        <w:t>S</w:t>
      </w:r>
      <w:r>
        <w:t>RS</w:t>
      </w:r>
      <w:r>
        <w:rPr>
          <w:rFonts w:hint="eastAsia"/>
        </w:rPr>
        <w:t>的用例说明都进行确定和更改</w:t>
      </w:r>
      <w:r w:rsidR="00C17213">
        <w:rPr>
          <w:rFonts w:hint="eastAsia"/>
        </w:rPr>
        <w:t>，并在下次评审前改完</w:t>
      </w:r>
      <w:r>
        <w:rPr>
          <w:rFonts w:hint="eastAsia"/>
        </w:rPr>
        <w:t>，但是吴浩伟组员</w:t>
      </w:r>
      <w:r w:rsidR="00C17213">
        <w:rPr>
          <w:rFonts w:hint="eastAsia"/>
        </w:rPr>
        <w:t>认为直接确定所有功能对他所做的成果有着非常大的变动，他需要根据用例说明和界面原型的界面以及数据字典进行比对，要一点一点改，通过一点评审的时间是弄不完的，但是他愿意投入接下来的时间去修改他所做的部分。最后由陈栩同学解决冲突，她认为接下来项目的过程中还是遵从吴浩伟同学的想法，一点一点地进行修改，而不是一口气把全部地改完。</w:t>
      </w:r>
      <w:bookmarkStart w:id="1" w:name="_GoBack"/>
      <w:bookmarkEnd w:id="1"/>
    </w:p>
    <w:p w:rsidR="00092121" w:rsidRDefault="00092121">
      <w:pPr>
        <w:ind w:left="0"/>
      </w:pP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217" w:rsidRDefault="00025217">
      <w:pPr>
        <w:spacing w:before="0" w:after="0"/>
      </w:pPr>
      <w:r>
        <w:separator/>
      </w:r>
    </w:p>
  </w:endnote>
  <w:endnote w:type="continuationSeparator" w:id="0">
    <w:p w:rsidR="00025217" w:rsidRDefault="0002521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217" w:rsidRDefault="00025217">
      <w:pPr>
        <w:spacing w:before="0" w:after="0"/>
      </w:pPr>
      <w:r>
        <w:separator/>
      </w:r>
    </w:p>
  </w:footnote>
  <w:footnote w:type="continuationSeparator" w:id="0">
    <w:p w:rsidR="00025217" w:rsidRDefault="0002521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56E"/>
    <w:rsid w:val="00025217"/>
    <w:rsid w:val="00064C56"/>
    <w:rsid w:val="00070820"/>
    <w:rsid w:val="00092121"/>
    <w:rsid w:val="00095C60"/>
    <w:rsid w:val="000E015E"/>
    <w:rsid w:val="001005E5"/>
    <w:rsid w:val="00107A25"/>
    <w:rsid w:val="001118FD"/>
    <w:rsid w:val="00122A27"/>
    <w:rsid w:val="0013170F"/>
    <w:rsid w:val="00152CC8"/>
    <w:rsid w:val="0017681F"/>
    <w:rsid w:val="001A1EA5"/>
    <w:rsid w:val="001C4546"/>
    <w:rsid w:val="001E3B5B"/>
    <w:rsid w:val="0021587B"/>
    <w:rsid w:val="00271D93"/>
    <w:rsid w:val="00273777"/>
    <w:rsid w:val="002B6C94"/>
    <w:rsid w:val="002E7469"/>
    <w:rsid w:val="002F237E"/>
    <w:rsid w:val="002F4ABE"/>
    <w:rsid w:val="003201B5"/>
    <w:rsid w:val="0033355C"/>
    <w:rsid w:val="003650E6"/>
    <w:rsid w:val="003A5FF8"/>
    <w:rsid w:val="003B1BCE"/>
    <w:rsid w:val="003C1B81"/>
    <w:rsid w:val="003C6B6C"/>
    <w:rsid w:val="0041439B"/>
    <w:rsid w:val="00421110"/>
    <w:rsid w:val="00421F2B"/>
    <w:rsid w:val="00424C13"/>
    <w:rsid w:val="004345FC"/>
    <w:rsid w:val="00444D8F"/>
    <w:rsid w:val="00485D6D"/>
    <w:rsid w:val="004F4CE3"/>
    <w:rsid w:val="00524111"/>
    <w:rsid w:val="0052417A"/>
    <w:rsid w:val="0052642B"/>
    <w:rsid w:val="00557792"/>
    <w:rsid w:val="005C3D9F"/>
    <w:rsid w:val="005E25F0"/>
    <w:rsid w:val="005E7D19"/>
    <w:rsid w:val="0066086F"/>
    <w:rsid w:val="00660C8F"/>
    <w:rsid w:val="00663C9C"/>
    <w:rsid w:val="00672A6F"/>
    <w:rsid w:val="006928B4"/>
    <w:rsid w:val="006D571F"/>
    <w:rsid w:val="006F5A3F"/>
    <w:rsid w:val="00714174"/>
    <w:rsid w:val="007253CC"/>
    <w:rsid w:val="00797202"/>
    <w:rsid w:val="007F3667"/>
    <w:rsid w:val="008129C1"/>
    <w:rsid w:val="00827F16"/>
    <w:rsid w:val="008431CB"/>
    <w:rsid w:val="008B2796"/>
    <w:rsid w:val="008E2FAF"/>
    <w:rsid w:val="0093449B"/>
    <w:rsid w:val="00935CCB"/>
    <w:rsid w:val="00985659"/>
    <w:rsid w:val="009916AE"/>
    <w:rsid w:val="00A173D1"/>
    <w:rsid w:val="00A83EF5"/>
    <w:rsid w:val="00A979E1"/>
    <w:rsid w:val="00AA3D5C"/>
    <w:rsid w:val="00B07080"/>
    <w:rsid w:val="00B45E12"/>
    <w:rsid w:val="00BC65B3"/>
    <w:rsid w:val="00C17213"/>
    <w:rsid w:val="00C47471"/>
    <w:rsid w:val="00C51B9C"/>
    <w:rsid w:val="00C575E8"/>
    <w:rsid w:val="00C618BC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62EA4"/>
    <w:rsid w:val="00E70F21"/>
    <w:rsid w:val="00E91705"/>
    <w:rsid w:val="00EB43FE"/>
    <w:rsid w:val="00F06B67"/>
    <w:rsid w:val="00F45ED3"/>
    <w:rsid w:val="00F560A1"/>
    <w:rsid w:val="00F7731D"/>
    <w:rsid w:val="00FC130B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949BB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1766DF"/>
    <w:rsid w:val="00263CCA"/>
    <w:rsid w:val="003C5D7C"/>
    <w:rsid w:val="0054518B"/>
    <w:rsid w:val="00631AD9"/>
    <w:rsid w:val="006C4E13"/>
    <w:rsid w:val="00733C74"/>
    <w:rsid w:val="007E2E79"/>
    <w:rsid w:val="00847038"/>
    <w:rsid w:val="00BA4905"/>
    <w:rsid w:val="00BC2E4C"/>
    <w:rsid w:val="00C855AC"/>
    <w:rsid w:val="00CB7EB1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Shi Mengtao</cp:lastModifiedBy>
  <cp:revision>20</cp:revision>
  <cp:lastPrinted>2017-07-31T08:20:00Z</cp:lastPrinted>
  <dcterms:created xsi:type="dcterms:W3CDTF">2018-09-19T13:04:00Z</dcterms:created>
  <dcterms:modified xsi:type="dcterms:W3CDTF">2019-01-11T04:31:00Z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