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>
        <w:rPr>
          <w:rFonts w:hint="eastAsia"/>
          <w:b/>
          <w:sz w:val="32"/>
          <w:szCs w:val="32"/>
          <w:lang w:val="en-US" w:eastAsia="zh-CN"/>
        </w:rPr>
        <w:t>六</w:t>
      </w:r>
      <w:r>
        <w:rPr>
          <w:rFonts w:hint="eastAsia"/>
          <w:b/>
          <w:sz w:val="32"/>
          <w:szCs w:val="32"/>
          <w:lang w:eastAsia="zh-CN"/>
        </w:rPr>
        <w:t xml:space="preserve">周会议记录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{d33f228e-3336-411f-8723-0adc112808ac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>
      <w:pPr>
        <w:pStyle w:val="3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{c0e54349-5507-45f3-ae78-f227ac355d6a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会议日期 | 时间</w:t>
          </w:r>
        </w:sdtContent>
      </w:sdt>
      <w:r>
        <w:rPr>
          <w:lang w:val="zh-CN" w:eastAsia="zh-CN" w:bidi="zh-CN"/>
        </w:rPr>
        <w:t xml:space="preserve"> </w:t>
      </w:r>
      <w:r>
        <w:rPr>
          <w:rFonts w:hint="eastAsia"/>
          <w:b/>
          <w:bCs w:val="0"/>
          <w:lang w:eastAsia="zh-CN" w:bidi="zh-CN"/>
        </w:rPr>
        <w:t xml:space="preserve">  </w:t>
      </w:r>
      <w:r>
        <w:rPr>
          <w:b/>
          <w:bCs w:val="0"/>
          <w:lang w:eastAsia="zh-CN"/>
        </w:rPr>
        <w:t>2018</w:t>
      </w:r>
      <w:r>
        <w:rPr>
          <w:rFonts w:hint="eastAsia"/>
          <w:b/>
          <w:bCs w:val="0"/>
          <w:lang w:eastAsia="zh-CN"/>
        </w:rPr>
        <w:t>年1</w:t>
      </w:r>
      <w:r>
        <w:rPr>
          <w:rFonts w:hint="eastAsia"/>
          <w:b/>
          <w:bCs w:val="0"/>
          <w:lang w:val="en-US" w:eastAsia="zh-CN"/>
        </w:rPr>
        <w:t>1</w:t>
      </w:r>
      <w:r>
        <w:rPr>
          <w:rFonts w:hint="eastAsia"/>
          <w:b/>
          <w:bCs w:val="0"/>
          <w:lang w:eastAsia="zh-CN"/>
        </w:rPr>
        <w:t>月</w:t>
      </w:r>
      <w:r>
        <w:rPr>
          <w:rFonts w:hint="eastAsia"/>
          <w:b/>
          <w:bCs w:val="0"/>
          <w:lang w:val="en-US" w:eastAsia="zh-CN"/>
        </w:rPr>
        <w:t>5</w:t>
      </w:r>
      <w:r>
        <w:rPr>
          <w:rFonts w:hint="eastAsia"/>
          <w:b/>
          <w:bCs w:val="0"/>
          <w:lang w:eastAsia="zh-CN"/>
        </w:rPr>
        <w:t>日</w:t>
      </w:r>
      <w:r>
        <w:rPr>
          <w:rStyle w:val="394"/>
          <w:b/>
          <w:bCs w:val="0"/>
          <w:lang w:val="zh-CN" w:eastAsia="zh-CN" w:bidi="zh-CN"/>
        </w:rPr>
        <w:t xml:space="preserve"> | </w:t>
      </w:r>
      <w:r>
        <w:rPr>
          <w:rFonts w:hint="eastAsia"/>
          <w:b/>
          <w:bCs w:val="0"/>
          <w:lang w:val="en-US" w:eastAsia="zh-CN"/>
        </w:rPr>
        <w:t>16：10-16：3</w:t>
      </w:r>
      <w:r>
        <w:rPr>
          <w:b/>
          <w:bCs w:val="0"/>
          <w:lang w:eastAsia="zh-CN"/>
        </w:rPr>
        <w:t>0</w:t>
      </w:r>
      <w:r>
        <w:rPr>
          <w:b/>
          <w:bCs w:val="0"/>
          <w:lang w:val="zh-CN" w:eastAsia="zh-CN" w:bidi="zh-CN"/>
        </w:rPr>
        <w:t xml:space="preserve"> </w:t>
      </w:r>
    </w:p>
    <w:p>
      <w:pPr>
        <w:pStyle w:val="3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{7cc7272b-21aa-47a2-94a6-0ad0098f79a6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会议地点</w:t>
          </w:r>
        </w:sdtContent>
      </w:sdt>
      <w:r>
        <w:rPr>
          <w:lang w:val="zh-CN" w:eastAsia="zh-CN" w:bidi="zh-CN"/>
        </w:rPr>
        <w:t xml:space="preserve"> </w:t>
      </w:r>
      <w:sdt>
        <w:sdtPr>
          <w:rPr>
            <w:rStyle w:val="394"/>
          </w:rPr>
          <w:alias w:val="输入地点:"/>
          <w:tag w:val="输入地点:"/>
          <w:id w:val="-1250961163"/>
          <w:placeholder>
            <w:docPart w:val="{64aaeca9-2267-4eb4-935e-d69905af1eaa}"/>
          </w:placeholder>
          <w15:appearance w15:val="hidden"/>
        </w:sdtPr>
        <w:sdtEndPr>
          <w:rPr>
            <w:rStyle w:val="84"/>
            <w:b/>
            <w:bCs w:val="0"/>
            <w:i w:val="0"/>
            <w:iCs w:val="0"/>
            <w:color w:val="9F2936" w:themeColor="accent2"/>
            <w14:textFill>
              <w14:solidFill>
                <w14:schemeClr w14:val="accent2"/>
              </w14:solidFill>
            </w14:textFill>
          </w:rPr>
        </w:sdtEndPr>
        <w:sdtContent>
          <w:r>
            <w:rPr>
              <w:rStyle w:val="394"/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 w:bidi="zh-CN"/>
            </w:rPr>
            <w:t xml:space="preserve">          </w:t>
          </w:r>
          <w:r>
            <w:rPr>
              <w:rFonts w:hint="eastAsia"/>
              <w:b/>
              <w:bCs w:val="0"/>
              <w:lang w:eastAsia="zh-CN"/>
            </w:rPr>
            <w:t>理四一楼讨论区</w:t>
          </w:r>
        </w:sdtContent>
      </w:sdt>
    </w:p>
    <w:tbl>
      <w:tblPr>
        <w:tblStyle w:val="102"/>
        <w:tblW w:w="1046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33"/>
        <w:gridCol w:w="52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33" w:type="dxa"/>
          </w:tcPr>
          <w:tbl>
            <w:tblPr>
              <w:tblStyle w:val="102"/>
              <w:tblW w:w="5223" w:type="dxa"/>
              <w:tblInd w:w="1" w:type="dxa"/>
              <w:tblBorders>
                <w:top w:val="none" w:color="auto" w:sz="0" w:space="0"/>
                <w:left w:val="single" w:color="9F2936" w:themeColor="accent2" w:sz="4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33"/>
              <w:gridCol w:w="2890"/>
            </w:tblGrid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left w:val="nil"/>
                  </w:tcBorders>
                </w:tcPr>
                <w:p>
                  <w:pPr>
                    <w:pStyle w:val="4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{5a71f4c1-e170-4c10-b5fb-c3730d3000a5}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color w:val="0070C0"/>
                      </w:rPr>
                    </w:sdtEndPr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left w:val="nil"/>
                  </w:tcBorders>
                </w:tcPr>
                <w:p>
                  <w:pPr>
                    <w:pStyle w:val="4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{7c24c081-ffe2-4f94-bce2-3d494053c251}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color w:val="0070C0"/>
                      </w:rPr>
                    </w:sdtEndPr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项目组内讨论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{290c1a57-0333-448a-8558-b1457927fbec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郑友璐，石梦韬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{61c86115-a020-48b1-870c-ad5bd6cf012f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{7a8de5ef-2e72-4652-bd6b-fc9101495f54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>
            <w:pPr>
              <w:spacing w:after="0"/>
            </w:pPr>
          </w:p>
        </w:tc>
        <w:tc>
          <w:tcPr>
            <w:tcW w:w="5233" w:type="dxa"/>
          </w:tcPr>
          <w:p>
            <w:pPr>
              <w:spacing w:after="0"/>
              <w:rPr>
                <w:rFonts w:asciiTheme="majorHAnsi" w:hAnsiTheme="majorHAnsi" w:eastAsiaTheme="majorEastAsia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hint="eastAsia" w:asciiTheme="majorHAnsi" w:hAnsiTheme="majorHAnsi" w:eastAsiaTheme="majorEastAsia" w:cstheme="majorBidi"/>
                <w:color w:val="0070C0"/>
                <w:spacing w:val="0"/>
                <w:szCs w:val="24"/>
                <w:lang w:bidi="zh-CN"/>
              </w:rPr>
              <w:t>会议参与者</w:t>
            </w:r>
          </w:p>
          <w:p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>
      <w:pPr>
        <w:pStyle w:val="2"/>
        <w:rPr>
          <w:lang w:eastAsia="zh-CN"/>
        </w:rPr>
      </w:pPr>
      <w:sdt>
        <w:sdtPr>
          <w:alias w:val="议程主题:"/>
          <w:tag w:val="议程主题:"/>
          <w:id w:val="-877550984"/>
          <w:placeholder>
            <w:docPart w:val="{5c5b6411-9619-41dc-9aeb-943cad521d61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议程主题</w:t>
          </w:r>
        </w:sdtContent>
      </w:sdt>
    </w:p>
    <w:p>
      <w:pP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14:textFill>
            <w14:solidFill>
              <w14:schemeClr w14:val="accent2"/>
            </w14:solidFill>
          </w14:textFill>
        </w:rPr>
        <w:t>（1）本周完成的任务</w:t>
      </w:r>
      <w: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:lang w:val="en-US" w:eastAsia="zh-CN"/>
          <w14:textFill>
            <w14:solidFill>
              <w14:schemeClr w14:val="accent2"/>
            </w14:solidFill>
          </w14:textFill>
        </w:rPr>
        <w:t>情况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</w:rPr>
        <w:t>本周</w:t>
      </w:r>
      <w:r>
        <w:rPr>
          <w:rFonts w:hint="eastAsia"/>
          <w:lang w:val="en-US" w:eastAsia="zh-CN"/>
        </w:rPr>
        <w:t>由于小组成员大多数准备并参加比赛，对于之前文档的</w:t>
      </w:r>
      <w:r>
        <w:rPr>
          <w:rFonts w:hint="eastAsia"/>
          <w:b w:val="0"/>
          <w:bCs w:val="0"/>
          <w:lang w:val="en-US" w:eastAsia="zh-CN"/>
        </w:rPr>
        <w:t>修改并不是特别多，目前暂时没办法评分，今天晚上统一按照老师上课的要求进一步地对文档进行修改，周二晚上9：00前为截止时间，修改完之后交给组长，由组长进行绩效评价，主要评审的工作放在周六进行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:lang w:val="en-US" w:eastAsia="zh-CN"/>
          <w14:textFill>
            <w14:solidFill>
              <w14:schemeClr w14:val="accent2"/>
            </w14:solidFill>
          </w14:textFill>
        </w:rPr>
        <w:t>（2）新增规定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若周六一天小组成员有事需要请假，这位成员本周的任务必须在周六之前完成。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本周PPT在周二晚上修改之后每位小组成员必须看一遍。之后评审的PPT每位小组成员在PPT提交之后</w:t>
      </w:r>
      <w:bookmarkStart w:id="0" w:name="_GoBack"/>
      <w:bookmarkEnd w:id="0"/>
      <w:r>
        <w:rPr>
          <w:rFonts w:hint="eastAsia"/>
          <w:lang w:val="en-US" w:eastAsia="zh-CN"/>
        </w:rPr>
        <w:t>看一遍。</w:t>
      </w:r>
    </w:p>
    <w:p>
      <w:pPr>
        <w:rPr>
          <w:rFonts w:hint="eastAsia"/>
          <w:lang w:val="en-US" w:eastAsia="zh-CN"/>
        </w:rPr>
      </w:pPr>
    </w:p>
    <w:p>
      <w:pPr>
        <w:ind w:left="142"/>
      </w:pPr>
    </w:p>
    <w:p>
      <w:pPr>
        <w:ind w:left="142"/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ind w:left="0" w:leftChars="0" w:firstLine="0" w:firstLineChars="0"/>
      </w:pPr>
    </w:p>
    <w:sectPr>
      <w:footerReference r:id="rId3" w:type="default"/>
      <w:pgSz w:w="11906" w:h="16838"/>
      <w:pgMar w:top="720" w:right="720" w:bottom="1008" w:left="72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4"/>
    </w:pPr>
    <w:r>
      <w:rPr>
        <w:lang w:val="zh-CN" w:eastAsia="zh-CN" w:bidi="zh-CN"/>
      </w:rPr>
      <w:t xml:space="preserve">第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4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2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13"/>
    <w:rsid w:val="00064C56"/>
    <w:rsid w:val="00070820"/>
    <w:rsid w:val="000E015E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24C13"/>
    <w:rsid w:val="00444D8F"/>
    <w:rsid w:val="00485D6D"/>
    <w:rsid w:val="0052417A"/>
    <w:rsid w:val="0052642B"/>
    <w:rsid w:val="00557792"/>
    <w:rsid w:val="005E25F0"/>
    <w:rsid w:val="005E7D19"/>
    <w:rsid w:val="0066086F"/>
    <w:rsid w:val="00663C9C"/>
    <w:rsid w:val="00672A6F"/>
    <w:rsid w:val="006928B4"/>
    <w:rsid w:val="006D571F"/>
    <w:rsid w:val="006F5A3F"/>
    <w:rsid w:val="00714174"/>
    <w:rsid w:val="007253CC"/>
    <w:rsid w:val="008431CB"/>
    <w:rsid w:val="008E2FAF"/>
    <w:rsid w:val="0093449B"/>
    <w:rsid w:val="009916AE"/>
    <w:rsid w:val="00A979E1"/>
    <w:rsid w:val="00B07080"/>
    <w:rsid w:val="00B45E12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C130B"/>
    <w:rsid w:val="0392182E"/>
    <w:rsid w:val="067A37A3"/>
    <w:rsid w:val="0F6B5918"/>
    <w:rsid w:val="1ADA1B5E"/>
    <w:rsid w:val="1DD965C9"/>
    <w:rsid w:val="21541B21"/>
    <w:rsid w:val="24854696"/>
    <w:rsid w:val="268A0539"/>
    <w:rsid w:val="2DD86094"/>
    <w:rsid w:val="301767FB"/>
    <w:rsid w:val="3139309B"/>
    <w:rsid w:val="3822789C"/>
    <w:rsid w:val="385E2D77"/>
    <w:rsid w:val="3A290EC6"/>
    <w:rsid w:val="41BB0188"/>
    <w:rsid w:val="46756B17"/>
    <w:rsid w:val="4B0F1726"/>
    <w:rsid w:val="4C16456E"/>
    <w:rsid w:val="4ECB05FE"/>
    <w:rsid w:val="580E2E16"/>
    <w:rsid w:val="584E3C0D"/>
    <w:rsid w:val="5D941AC4"/>
    <w:rsid w:val="5F0E4D91"/>
    <w:rsid w:val="63700887"/>
    <w:rsid w:val="64183BA3"/>
    <w:rsid w:val="6E327FB8"/>
    <w:rsid w:val="6EBB3AC1"/>
    <w:rsid w:val="71561260"/>
    <w:rsid w:val="76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qFormat="1"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qFormat="1" w:uiPriority="99" w:name="Table Colorful 1"/>
    <w:lsdException w:uiPriority="99" w:name="Table Colorful 2"/>
    <w:lsdException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uiPriority="99" w:name="Table Columns 5"/>
    <w:lsdException w:uiPriority="99" w:name="Table Grid 1"/>
    <w:lsdException w:qFormat="1" w:uiPriority="99" w:name="Table Grid 2"/>
    <w:lsdException w:uiPriority="99" w:name="Table Grid 3"/>
    <w:lsdException w:qFormat="1" w:uiPriority="99" w:name="Table Grid 4"/>
    <w:lsdException w:uiPriority="99" w:name="Table Grid 5"/>
    <w:lsdException w:uiPriority="99" w:name="Table Grid 6"/>
    <w:lsdException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uiPriority="99" w:name="Table Web 1"/>
    <w:lsdException w:qFormat="1"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iPriority="1" w:name="No Spacing"/>
    <w:lsdException w:qFormat="1"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qFormat="1" w:uiPriority="67" w:name="Medium Grid 1"/>
    <w:lsdException w:qFormat="1" w:uiPriority="68" w:name="Medium Grid 2"/>
    <w:lsdException w:uiPriority="69" w:name="Medium Grid 3"/>
    <w:lsdException w:qFormat="1" w:uiPriority="70" w:name="Dark List"/>
    <w:lsdException w:qFormat="1" w:uiPriority="71" w:name="Colorful Shading"/>
    <w:lsdException w:uiPriority="72" w:name="Colorful List"/>
    <w:lsdException w:qFormat="1" w:uiPriority="73" w:name="Colorful Grid"/>
    <w:lsdException w:qFormat="1" w:uiPriority="60" w:name="Light Shading Accent 1"/>
    <w:lsdException w:uiPriority="61" w:name="Light List Accent 1"/>
    <w:lsdException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uiPriority="72" w:name="Colorful List Accent 1"/>
    <w:lsdException w:qFormat="1" w:uiPriority="73" w:name="Colorful Grid Accent 1"/>
    <w:lsdException w:uiPriority="60" w:name="Light Shading Accent 2"/>
    <w:lsdException w:uiPriority="61" w:name="Light List Accent 2"/>
    <w:lsdException w:qFormat="1" w:uiPriority="62" w:name="Light Grid Accent 2"/>
    <w:lsdException w:qFormat="1" w:uiPriority="63" w:name="Medium Shading 1 Accent 2"/>
    <w:lsdException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uiPriority="70" w:name="Dark List Accent 2"/>
    <w:lsdException w:qFormat="1" w:uiPriority="71" w:name="Colorful Shading Accent 2"/>
    <w:lsdException w:qFormat="1"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qFormat="1" w:uiPriority="63" w:name="Medium Shading 1 Accent 3"/>
    <w:lsdException w:uiPriority="64" w:name="Medium Shading 2 Accent 3"/>
    <w:lsdException w:qFormat="1" w:uiPriority="65" w:name="Medium List 1 Accent 3"/>
    <w:lsdException w:qFormat="1" w:uiPriority="66" w:name="Medium List 2 Accent 3"/>
    <w:lsdException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uiPriority="71" w:name="Colorful Shading Accent 3"/>
    <w:lsdException w:qFormat="1" w:uiPriority="72" w:name="Colorful List Accent 3"/>
    <w:lsdException w:qFormat="1" w:uiPriority="73" w:name="Colorful Grid Accent 3"/>
    <w:lsdException w:uiPriority="60" w:name="Light Shading Accent 4"/>
    <w:lsdException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uiPriority="61" w:name="Light List Accent 5"/>
    <w:lsdException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uiPriority="60" w:name="Light Shading Accent 6"/>
    <w:lsdException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uiPriority="65" w:name="Medium List 1 Accent 6"/>
    <w:lsdException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4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aps/>
      <w:color w:val="1B587C" w:themeColor="accent3"/>
      <w:spacing w:val="0"/>
      <w:sz w:val="26"/>
      <w:szCs w:val="26"/>
      <w:lang w:eastAsia="ja-JP"/>
      <w14:textFill>
        <w14:solidFill>
          <w14:schemeClr w14:val="accent3"/>
        </w14:solidFill>
      </w14:textFill>
    </w:rPr>
  </w:style>
  <w:style w:type="paragraph" w:styleId="3">
    <w:name w:val="heading 2"/>
    <w:basedOn w:val="1"/>
    <w:next w:val="1"/>
    <w:link w:val="317"/>
    <w:unhideWhenUsed/>
    <w:qFormat/>
    <w:uiPriority w:val="9"/>
    <w:pPr>
      <w:keepNext/>
      <w:keepLines/>
      <w:pBdr>
        <w:top w:val="single" w:color="1B587C" w:themeColor="accent3" w:sz="4" w:space="1"/>
      </w:pBdr>
      <w:spacing w:before="360" w:after="160"/>
      <w:contextualSpacing/>
      <w:outlineLvl w:val="1"/>
    </w:pPr>
    <w:rPr>
      <w:rFonts w:asciiTheme="majorHAnsi" w:hAnsiTheme="majorHAnsi" w:eastAsiaTheme="majorEastAsia" w:cstheme="majorBidi"/>
      <w:bCs/>
      <w:color w:val="9F2936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318"/>
    <w:unhideWhenUsed/>
    <w:qFormat/>
    <w:uiPriority w:val="9"/>
    <w:pPr>
      <w:keepNext/>
      <w:keepLines/>
      <w:spacing w:after="0"/>
      <w:contextualSpacing/>
      <w:outlineLvl w:val="2"/>
    </w:pPr>
    <w:rPr>
      <w:rFonts w:asciiTheme="majorHAnsi" w:hAnsiTheme="majorHAnsi" w:eastAsiaTheme="majorEastAsia" w:cstheme="majorBidi"/>
      <w:color w:val="B45F07" w:themeColor="accent1" w:themeShade="BF"/>
      <w:spacing w:val="0"/>
      <w:szCs w:val="24"/>
    </w:rPr>
  </w:style>
  <w:style w:type="paragraph" w:styleId="5">
    <w:name w:val="heading 4"/>
    <w:basedOn w:val="1"/>
    <w:next w:val="1"/>
    <w:link w:val="31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B45F07" w:themeColor="accent1" w:themeShade="BF"/>
      <w:spacing w:val="0"/>
    </w:rPr>
  </w:style>
  <w:style w:type="paragraph" w:styleId="6">
    <w:name w:val="heading 5"/>
    <w:basedOn w:val="1"/>
    <w:next w:val="1"/>
    <w:link w:val="32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B45F07" w:themeColor="accent1" w:themeShade="BF"/>
    </w:rPr>
  </w:style>
  <w:style w:type="paragraph" w:styleId="7">
    <w:name w:val="heading 6"/>
    <w:basedOn w:val="1"/>
    <w:next w:val="1"/>
    <w:link w:val="3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84004" w:themeColor="accent1" w:themeShade="80"/>
    </w:rPr>
  </w:style>
  <w:style w:type="paragraph" w:styleId="8">
    <w:name w:val="heading 7"/>
    <w:basedOn w:val="1"/>
    <w:next w:val="1"/>
    <w:link w:val="3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84004" w:themeColor="accent1" w:themeShade="80"/>
    </w:rPr>
  </w:style>
  <w:style w:type="paragraph" w:styleId="9">
    <w:name w:val="heading 8"/>
    <w:basedOn w:val="1"/>
    <w:next w:val="1"/>
    <w:link w:val="323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4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4">
    <w:name w:val="Default Paragraph Font"/>
    <w:semiHidden/>
    <w:unhideWhenUsed/>
    <w:uiPriority w:val="1"/>
  </w:style>
  <w:style w:type="table" w:default="1" w:styleId="10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12">
    <w:name w:val="annotation subject"/>
    <w:basedOn w:val="13"/>
    <w:next w:val="13"/>
    <w:link w:val="261"/>
    <w:semiHidden/>
    <w:unhideWhenUsed/>
    <w:qFormat/>
    <w:uiPriority w:val="99"/>
    <w:rPr>
      <w:b/>
      <w:bCs/>
    </w:rPr>
  </w:style>
  <w:style w:type="paragraph" w:styleId="13">
    <w:name w:val="annotation text"/>
    <w:basedOn w:val="1"/>
    <w:link w:val="260"/>
    <w:semiHidden/>
    <w:unhideWhenUsed/>
    <w:qFormat/>
    <w:uiPriority w:val="99"/>
    <w:rPr>
      <w:szCs w:val="20"/>
    </w:rPr>
  </w:style>
  <w:style w:type="paragraph" w:styleId="14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5">
    <w:name w:val="Body Text First Indent"/>
    <w:basedOn w:val="16"/>
    <w:link w:val="254"/>
    <w:semiHidden/>
    <w:unhideWhenUsed/>
    <w:qFormat/>
    <w:uiPriority w:val="99"/>
    <w:pPr>
      <w:spacing w:after="240"/>
      <w:ind w:firstLine="360"/>
    </w:pPr>
  </w:style>
  <w:style w:type="paragraph" w:styleId="16">
    <w:name w:val="Body Text"/>
    <w:basedOn w:val="1"/>
    <w:link w:val="251"/>
    <w:semiHidden/>
    <w:unhideWhenUsed/>
    <w:qFormat/>
    <w:uiPriority w:val="99"/>
    <w:pPr>
      <w:spacing w:after="120"/>
    </w:pPr>
  </w:style>
  <w:style w:type="paragraph" w:styleId="17">
    <w:name w:val="List Number 2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18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9">
    <w:name w:val="macro"/>
    <w:link w:val="381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 w:eastAsiaTheme="minorEastAsia" w:cstheme="minorBidi"/>
      <w:spacing w:val="4"/>
      <w:sz w:val="22"/>
      <w:lang w:val="en-US" w:eastAsia="zh-CN" w:bidi="ar-SA"/>
    </w:rPr>
  </w:style>
  <w:style w:type="paragraph" w:styleId="20">
    <w:name w:val="Note Heading"/>
    <w:basedOn w:val="1"/>
    <w:next w:val="1"/>
    <w:link w:val="384"/>
    <w:semiHidden/>
    <w:unhideWhenUsed/>
    <w:qFormat/>
    <w:uiPriority w:val="99"/>
    <w:pPr>
      <w:spacing w:after="0"/>
    </w:pPr>
  </w:style>
  <w:style w:type="paragraph" w:styleId="21">
    <w:name w:val="List Bullet 4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index 8"/>
    <w:basedOn w:val="1"/>
    <w:next w:val="1"/>
    <w:semiHidden/>
    <w:unhideWhenUsed/>
    <w:qFormat/>
    <w:uiPriority w:val="99"/>
    <w:pPr>
      <w:spacing w:after="0"/>
      <w:ind w:left="1760" w:hanging="220"/>
    </w:pPr>
  </w:style>
  <w:style w:type="paragraph" w:styleId="23">
    <w:name w:val="E-mail Signature"/>
    <w:basedOn w:val="1"/>
    <w:link w:val="263"/>
    <w:semiHidden/>
    <w:unhideWhenUsed/>
    <w:qFormat/>
    <w:uiPriority w:val="99"/>
    <w:pPr>
      <w:spacing w:after="0"/>
    </w:pPr>
  </w:style>
  <w:style w:type="paragraph" w:styleId="24">
    <w:name w:val="List Number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25">
    <w:name w:val="Normal Indent"/>
    <w:basedOn w:val="1"/>
    <w:semiHidden/>
    <w:unhideWhenUsed/>
    <w:qFormat/>
    <w:uiPriority w:val="99"/>
    <w:pPr>
      <w:ind w:left="720"/>
    </w:pPr>
  </w:style>
  <w:style w:type="paragraph" w:styleId="26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323232" w:themeColor="text2"/>
      <w:szCs w:val="18"/>
      <w14:textFill>
        <w14:solidFill>
          <w14:schemeClr w14:val="tx2"/>
        </w14:solidFill>
      </w14:textFill>
    </w:rPr>
  </w:style>
  <w:style w:type="paragraph" w:styleId="27">
    <w:name w:val="index 5"/>
    <w:basedOn w:val="1"/>
    <w:next w:val="1"/>
    <w:semiHidden/>
    <w:unhideWhenUsed/>
    <w:qFormat/>
    <w:uiPriority w:val="99"/>
    <w:pPr>
      <w:spacing w:after="0"/>
      <w:ind w:left="1100" w:hanging="220"/>
    </w:pPr>
  </w:style>
  <w:style w:type="paragraph" w:styleId="28">
    <w:name w:val="List Bullet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29">
    <w:name w:val="envelope address"/>
    <w:basedOn w:val="1"/>
    <w:semiHidden/>
    <w:unhideWhenUsed/>
    <w:qFormat/>
    <w:uiPriority w:val="99"/>
    <w:pPr>
      <w:framePr w:w="7920" w:h="1980" w:hRule="exact" w:hSpace="180" w:wrap="around" w:vAnchor="margin" w:hAnchor="page" w:xAlign="center" w:yAlign="bottom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Document Map"/>
    <w:basedOn w:val="1"/>
    <w:link w:val="262"/>
    <w:semiHidden/>
    <w:unhideWhenUsed/>
    <w:qFormat/>
    <w:uiPriority w:val="99"/>
    <w:pPr>
      <w:spacing w:after="0"/>
    </w:pPr>
    <w:rPr>
      <w:rFonts w:ascii="Segoe UI" w:hAnsi="Segoe UI" w:cs="Segoe UI"/>
      <w:szCs w:val="16"/>
    </w:rPr>
  </w:style>
  <w:style w:type="paragraph" w:styleId="31">
    <w:name w:val="toa heading"/>
    <w:basedOn w:val="1"/>
    <w:next w:val="1"/>
    <w:semiHidden/>
    <w:unhideWhenUsed/>
    <w:qFormat/>
    <w:uiPriority w:val="9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32">
    <w:name w:val="index 6"/>
    <w:basedOn w:val="1"/>
    <w:next w:val="1"/>
    <w:semiHidden/>
    <w:unhideWhenUsed/>
    <w:qFormat/>
    <w:uiPriority w:val="99"/>
    <w:pPr>
      <w:spacing w:after="0"/>
      <w:ind w:left="1320" w:hanging="220"/>
    </w:pPr>
  </w:style>
  <w:style w:type="paragraph" w:styleId="33">
    <w:name w:val="Body Text 3"/>
    <w:basedOn w:val="1"/>
    <w:link w:val="253"/>
    <w:semiHidden/>
    <w:unhideWhenUsed/>
    <w:qFormat/>
    <w:uiPriority w:val="99"/>
    <w:pPr>
      <w:spacing w:after="120"/>
    </w:pPr>
    <w:rPr>
      <w:szCs w:val="16"/>
    </w:rPr>
  </w:style>
  <w:style w:type="paragraph" w:styleId="34">
    <w:name w:val="List Bullet 3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35">
    <w:name w:val="Body Text Indent"/>
    <w:basedOn w:val="1"/>
    <w:link w:val="255"/>
    <w:semiHidden/>
    <w:unhideWhenUsed/>
    <w:qFormat/>
    <w:uiPriority w:val="99"/>
    <w:pPr>
      <w:spacing w:after="120"/>
      <w:ind w:left="360"/>
    </w:pPr>
  </w:style>
  <w:style w:type="paragraph" w:styleId="36">
    <w:name w:val="List Number 3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nhideWhenUsed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unhideWhenUsed/>
    <w:qFormat/>
    <w:uiPriority w:val="99"/>
    <w:pPr>
      <w:pBdr>
        <w:top w:val="single" w:color="F07F09" w:themeColor="accent1" w:sz="2" w:space="10"/>
        <w:left w:val="single" w:color="F07F09" w:themeColor="accent1" w:sz="2" w:space="10"/>
        <w:bottom w:val="single" w:color="F07F09" w:themeColor="accent1" w:sz="2" w:space="10"/>
        <w:right w:val="single" w:color="F07F09" w:themeColor="accent1" w:sz="2" w:space="10"/>
      </w:pBdr>
      <w:ind w:left="1152" w:right="1152"/>
    </w:pPr>
    <w:rPr>
      <w:i/>
      <w:iCs/>
      <w:color w:val="F07F09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25"/>
    <w:semiHidden/>
    <w:unhideWhenUsed/>
    <w:qFormat/>
    <w:uiPriority w:val="99"/>
    <w:pPr>
      <w:spacing w:after="0"/>
    </w:pPr>
    <w:rPr>
      <w:i/>
      <w:iCs/>
    </w:rPr>
  </w:style>
  <w:style w:type="paragraph" w:styleId="42">
    <w:name w:val="index 4"/>
    <w:basedOn w:val="1"/>
    <w:next w:val="1"/>
    <w:semiHidden/>
    <w:unhideWhenUsed/>
    <w:qFormat/>
    <w:uiPriority w:val="99"/>
    <w:pPr>
      <w:spacing w:after="0"/>
      <w:ind w:left="880" w:hanging="220"/>
    </w:pPr>
  </w:style>
  <w:style w:type="paragraph" w:styleId="43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44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45">
    <w:name w:val="Plain Text"/>
    <w:basedOn w:val="1"/>
    <w:link w:val="390"/>
    <w:semiHidden/>
    <w:unhideWhenUsed/>
    <w:qFormat/>
    <w:uiPriority w:val="99"/>
    <w:pPr>
      <w:spacing w:after="0"/>
    </w:pPr>
    <w:rPr>
      <w:rFonts w:ascii="Consolas" w:hAnsi="Consolas"/>
      <w:szCs w:val="21"/>
    </w:rPr>
  </w:style>
  <w:style w:type="paragraph" w:styleId="46">
    <w:name w:val="List Bullet 5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49">
    <w:name w:val="index 3"/>
    <w:basedOn w:val="1"/>
    <w:next w:val="1"/>
    <w:semiHidden/>
    <w:unhideWhenUsed/>
    <w:qFormat/>
    <w:uiPriority w:val="99"/>
    <w:pPr>
      <w:spacing w:after="0"/>
      <w:ind w:left="660" w:hanging="220"/>
    </w:pPr>
  </w:style>
  <w:style w:type="paragraph" w:styleId="50">
    <w:name w:val="Body Text Indent 2"/>
    <w:basedOn w:val="1"/>
    <w:link w:val="257"/>
    <w:semiHidden/>
    <w:unhideWhenUsed/>
    <w:qFormat/>
    <w:uiPriority w:val="99"/>
    <w:pPr>
      <w:spacing w:after="120" w:line="480" w:lineRule="auto"/>
      <w:ind w:left="360"/>
    </w:pPr>
  </w:style>
  <w:style w:type="paragraph" w:styleId="51">
    <w:name w:val="endnote text"/>
    <w:basedOn w:val="1"/>
    <w:link w:val="264"/>
    <w:semiHidden/>
    <w:unhideWhenUsed/>
    <w:qFormat/>
    <w:uiPriority w:val="99"/>
    <w:pPr>
      <w:spacing w:after="0"/>
    </w:pPr>
    <w:rPr>
      <w:szCs w:val="20"/>
    </w:rPr>
  </w:style>
  <w:style w:type="paragraph" w:styleId="52">
    <w:name w:val="List Continue 5"/>
    <w:basedOn w:val="1"/>
    <w:semiHidden/>
    <w:unhideWhenUsed/>
    <w:qFormat/>
    <w:uiPriority w:val="99"/>
    <w:pPr>
      <w:spacing w:after="120"/>
      <w:ind w:left="1800"/>
      <w:contextualSpacing/>
    </w:pPr>
  </w:style>
  <w:style w:type="paragraph" w:styleId="53">
    <w:name w:val="Balloon Text"/>
    <w:basedOn w:val="1"/>
    <w:link w:val="249"/>
    <w:semiHidden/>
    <w:unhideWhenUsed/>
    <w:qFormat/>
    <w:uiPriority w:val="99"/>
    <w:pPr>
      <w:spacing w:after="0"/>
    </w:pPr>
    <w:rPr>
      <w:rFonts w:ascii="Segoe UI" w:hAnsi="Segoe UI" w:cs="Segoe UI"/>
      <w:szCs w:val="18"/>
    </w:rPr>
  </w:style>
  <w:style w:type="paragraph" w:styleId="54">
    <w:name w:val="footer"/>
    <w:basedOn w:val="1"/>
    <w:link w:val="265"/>
    <w:unhideWhenUsed/>
    <w:qFormat/>
    <w:uiPriority w:val="99"/>
    <w:pPr>
      <w:spacing w:before="0" w:after="0"/>
      <w:jc w:val="right"/>
    </w:pPr>
    <w:rPr>
      <w:spacing w:val="0"/>
      <w:szCs w:val="21"/>
      <w:lang w:eastAsia="ja-JP"/>
    </w:rPr>
  </w:style>
  <w:style w:type="paragraph" w:styleId="55">
    <w:name w:val="envelope return"/>
    <w:basedOn w:val="1"/>
    <w:semiHidden/>
    <w:unhideWhenUsed/>
    <w:qFormat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56">
    <w:name w:val="Body Text First Indent 2"/>
    <w:basedOn w:val="35"/>
    <w:link w:val="256"/>
    <w:semiHidden/>
    <w:unhideWhenUsed/>
    <w:qFormat/>
    <w:uiPriority w:val="99"/>
    <w:pPr>
      <w:spacing w:after="240"/>
      <w:ind w:firstLine="360"/>
    </w:pPr>
  </w:style>
  <w:style w:type="paragraph" w:styleId="57">
    <w:name w:val="header"/>
    <w:basedOn w:val="1"/>
    <w:link w:val="247"/>
    <w:unhideWhenUsed/>
    <w:qFormat/>
    <w:uiPriority w:val="99"/>
    <w:pPr>
      <w:spacing w:after="0"/>
    </w:pPr>
    <w:rPr>
      <w:spacing w:val="0"/>
      <w:szCs w:val="21"/>
      <w:lang w:eastAsia="ja-JP"/>
    </w:rPr>
  </w:style>
  <w:style w:type="paragraph" w:styleId="58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59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60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61">
    <w:name w:val="index heading"/>
    <w:basedOn w:val="1"/>
    <w:next w:val="62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62">
    <w:name w:val="index 1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63">
    <w:name w:val="Subtitle"/>
    <w:basedOn w:val="1"/>
    <w:link w:val="393"/>
    <w:semiHidden/>
    <w:unhideWhenUsed/>
    <w:qFormat/>
    <w:uiPriority w:val="11"/>
    <w:pPr>
      <w:spacing w:after="160"/>
      <w:contextualSpacing/>
    </w:pPr>
    <w:rPr>
      <w:color w:val="595959" w:themeColor="text1" w:themeTint="A6"/>
      <w:spacing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4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65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6">
    <w:name w:val="footnote text"/>
    <w:basedOn w:val="1"/>
    <w:link w:val="266"/>
    <w:semiHidden/>
    <w:unhideWhenUsed/>
    <w:qFormat/>
    <w:uiPriority w:val="99"/>
    <w:pPr>
      <w:spacing w:after="0"/>
    </w:pPr>
    <w:rPr>
      <w:szCs w:val="20"/>
    </w:rPr>
  </w:style>
  <w:style w:type="paragraph" w:styleId="67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68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9">
    <w:name w:val="Body Text Indent 3"/>
    <w:basedOn w:val="1"/>
    <w:link w:val="25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70">
    <w:name w:val="index 7"/>
    <w:basedOn w:val="1"/>
    <w:next w:val="1"/>
    <w:semiHidden/>
    <w:unhideWhenUsed/>
    <w:qFormat/>
    <w:uiPriority w:val="99"/>
    <w:pPr>
      <w:spacing w:after="0"/>
      <w:ind w:left="1540" w:hanging="220"/>
    </w:pPr>
  </w:style>
  <w:style w:type="paragraph" w:styleId="71">
    <w:name w:val="index 9"/>
    <w:basedOn w:val="1"/>
    <w:next w:val="1"/>
    <w:semiHidden/>
    <w:unhideWhenUsed/>
    <w:qFormat/>
    <w:uiPriority w:val="99"/>
    <w:pPr>
      <w:spacing w:after="0"/>
      <w:ind w:left="1980" w:hanging="220"/>
    </w:pPr>
  </w:style>
  <w:style w:type="paragraph" w:styleId="72">
    <w:name w:val="table of figures"/>
    <w:basedOn w:val="1"/>
    <w:next w:val="1"/>
    <w:semiHidden/>
    <w:unhideWhenUsed/>
    <w:qFormat/>
    <w:uiPriority w:val="99"/>
    <w:pPr>
      <w:spacing w:after="0"/>
    </w:pPr>
  </w:style>
  <w:style w:type="paragraph" w:styleId="73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74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paragraph" w:styleId="75">
    <w:name w:val="Body Text 2"/>
    <w:basedOn w:val="1"/>
    <w:link w:val="252"/>
    <w:semiHidden/>
    <w:unhideWhenUsed/>
    <w:qFormat/>
    <w:uiPriority w:val="99"/>
    <w:pPr>
      <w:spacing w:after="120" w:line="480" w:lineRule="auto"/>
    </w:pPr>
  </w:style>
  <w:style w:type="paragraph" w:styleId="76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77">
    <w:name w:val="List Continue 2"/>
    <w:basedOn w:val="1"/>
    <w:semiHidden/>
    <w:unhideWhenUsed/>
    <w:qFormat/>
    <w:uiPriority w:val="99"/>
    <w:pPr>
      <w:spacing w:after="120"/>
      <w:ind w:left="720"/>
      <w:contextualSpacing/>
    </w:pPr>
  </w:style>
  <w:style w:type="paragraph" w:styleId="78">
    <w:name w:val="Message Header"/>
    <w:basedOn w:val="1"/>
    <w:link w:val="382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79">
    <w:name w:val="HTML Preformatted"/>
    <w:basedOn w:val="1"/>
    <w:link w:val="326"/>
    <w:semiHidden/>
    <w:unhideWhenUsed/>
    <w:qFormat/>
    <w:uiPriority w:val="99"/>
    <w:pPr>
      <w:spacing w:after="0"/>
    </w:pPr>
    <w:rPr>
      <w:rFonts w:ascii="Consolas" w:hAnsi="Consolas"/>
      <w:szCs w:val="20"/>
    </w:rPr>
  </w:style>
  <w:style w:type="paragraph" w:styleId="80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1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82">
    <w:name w:val="index 2"/>
    <w:basedOn w:val="1"/>
    <w:next w:val="1"/>
    <w:semiHidden/>
    <w:unhideWhenUsed/>
    <w:qFormat/>
    <w:uiPriority w:val="99"/>
    <w:pPr>
      <w:spacing w:after="0"/>
      <w:ind w:left="440" w:hanging="220"/>
    </w:pPr>
  </w:style>
  <w:style w:type="paragraph" w:styleId="83">
    <w:name w:val="Title"/>
    <w:basedOn w:val="1"/>
    <w:link w:val="396"/>
    <w:qFormat/>
    <w:uiPriority w:val="1"/>
    <w:pPr>
      <w:contextualSpacing/>
    </w:pPr>
    <w:rPr>
      <w:rFonts w:asciiTheme="majorHAnsi" w:hAnsiTheme="majorHAnsi" w:eastAsiaTheme="majorEastAsia" w:cstheme="majorBidi"/>
      <w:color w:val="9F2936" w:themeColor="accent2"/>
      <w:spacing w:val="0"/>
      <w:sz w:val="50"/>
      <w:szCs w:val="50"/>
      <w:lang w:eastAsia="ja-JP"/>
      <w14:textFill>
        <w14:solidFill>
          <w14:schemeClr w14:val="accent2"/>
        </w14:solidFill>
      </w14:textFill>
    </w:rPr>
  </w:style>
  <w:style w:type="character" w:styleId="85">
    <w:name w:val="Strong"/>
    <w:basedOn w:val="84"/>
    <w:semiHidden/>
    <w:unhideWhenUsed/>
    <w:qFormat/>
    <w:uiPriority w:val="22"/>
    <w:rPr>
      <w:b/>
      <w:bCs/>
    </w:rPr>
  </w:style>
  <w:style w:type="character" w:styleId="86">
    <w:name w:val="endnote reference"/>
    <w:basedOn w:val="84"/>
    <w:semiHidden/>
    <w:unhideWhenUsed/>
    <w:qFormat/>
    <w:uiPriority w:val="99"/>
    <w:rPr>
      <w:vertAlign w:val="superscript"/>
    </w:rPr>
  </w:style>
  <w:style w:type="character" w:styleId="87">
    <w:name w:val="page number"/>
    <w:basedOn w:val="84"/>
    <w:semiHidden/>
    <w:unhideWhenUsed/>
    <w:qFormat/>
    <w:uiPriority w:val="99"/>
  </w:style>
  <w:style w:type="character" w:styleId="88">
    <w:name w:val="FollowedHyperlink"/>
    <w:basedOn w:val="84"/>
    <w:semiHidden/>
    <w:unhideWhenUsed/>
    <w:qFormat/>
    <w:uiPriority w:val="99"/>
    <w:rPr>
      <w:color w:val="B26B02" w:themeColor="followedHyperlink"/>
      <w:u w:val="single"/>
      <w14:textFill>
        <w14:solidFill>
          <w14:schemeClr w14:val="folHlink"/>
        </w14:solidFill>
      </w14:textFill>
    </w:rPr>
  </w:style>
  <w:style w:type="character" w:styleId="89">
    <w:name w:val="Emphasis"/>
    <w:basedOn w:val="84"/>
    <w:semiHidden/>
    <w:unhideWhenUsed/>
    <w:qFormat/>
    <w:uiPriority w:val="20"/>
    <w:rPr>
      <w:i/>
      <w:iCs/>
    </w:rPr>
  </w:style>
  <w:style w:type="character" w:styleId="90">
    <w:name w:val="line number"/>
    <w:basedOn w:val="84"/>
    <w:semiHidden/>
    <w:unhideWhenUsed/>
    <w:qFormat/>
    <w:uiPriority w:val="99"/>
  </w:style>
  <w:style w:type="character" w:styleId="91">
    <w:name w:val="HTML Definition"/>
    <w:basedOn w:val="84"/>
    <w:semiHidden/>
    <w:unhideWhenUsed/>
    <w:qFormat/>
    <w:uiPriority w:val="99"/>
    <w:rPr>
      <w:i/>
      <w:iCs/>
    </w:rPr>
  </w:style>
  <w:style w:type="character" w:styleId="92">
    <w:name w:val="HTML Typewriter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93">
    <w:name w:val="HTML Acronym"/>
    <w:basedOn w:val="84"/>
    <w:semiHidden/>
    <w:unhideWhenUsed/>
    <w:qFormat/>
    <w:uiPriority w:val="99"/>
  </w:style>
  <w:style w:type="character" w:styleId="94">
    <w:name w:val="HTML Variable"/>
    <w:basedOn w:val="84"/>
    <w:semiHidden/>
    <w:unhideWhenUsed/>
    <w:qFormat/>
    <w:uiPriority w:val="99"/>
    <w:rPr>
      <w:i/>
      <w:iCs/>
    </w:rPr>
  </w:style>
  <w:style w:type="character" w:styleId="95">
    <w:name w:val="Hyperlink"/>
    <w:basedOn w:val="84"/>
    <w:semiHidden/>
    <w:unhideWhenUsed/>
    <w:qFormat/>
    <w:uiPriority w:val="99"/>
    <w:rPr>
      <w:color w:val="6B9F25" w:themeColor="hyperlink"/>
      <w:u w:val="single"/>
      <w14:textFill>
        <w14:solidFill>
          <w14:schemeClr w14:val="hlink"/>
        </w14:solidFill>
      </w14:textFill>
    </w:rPr>
  </w:style>
  <w:style w:type="character" w:styleId="96">
    <w:name w:val="HTML Code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97">
    <w:name w:val="annotation reference"/>
    <w:basedOn w:val="84"/>
    <w:semiHidden/>
    <w:unhideWhenUsed/>
    <w:qFormat/>
    <w:uiPriority w:val="99"/>
    <w:rPr>
      <w:sz w:val="22"/>
      <w:szCs w:val="16"/>
    </w:rPr>
  </w:style>
  <w:style w:type="character" w:styleId="98">
    <w:name w:val="HTML Cite"/>
    <w:basedOn w:val="84"/>
    <w:semiHidden/>
    <w:unhideWhenUsed/>
    <w:qFormat/>
    <w:uiPriority w:val="99"/>
    <w:rPr>
      <w:i/>
      <w:iCs/>
    </w:rPr>
  </w:style>
  <w:style w:type="character" w:styleId="99">
    <w:name w:val="footnote reference"/>
    <w:basedOn w:val="84"/>
    <w:semiHidden/>
    <w:unhideWhenUsed/>
    <w:qFormat/>
    <w:uiPriority w:val="99"/>
    <w:rPr>
      <w:vertAlign w:val="superscript"/>
    </w:rPr>
  </w:style>
  <w:style w:type="character" w:styleId="100">
    <w:name w:val="HTML Keyboard"/>
    <w:basedOn w:val="84"/>
    <w:semiHidden/>
    <w:unhideWhenUsed/>
    <w:uiPriority w:val="99"/>
    <w:rPr>
      <w:rFonts w:ascii="Consolas" w:hAnsi="Consolas"/>
      <w:sz w:val="22"/>
      <w:szCs w:val="20"/>
    </w:rPr>
  </w:style>
  <w:style w:type="character" w:styleId="101">
    <w:name w:val="HTML Sample"/>
    <w:basedOn w:val="84"/>
    <w:semiHidden/>
    <w:unhideWhenUsed/>
    <w:uiPriority w:val="99"/>
    <w:rPr>
      <w:rFonts w:ascii="Consolas" w:hAnsi="Consolas"/>
      <w:sz w:val="24"/>
      <w:szCs w:val="24"/>
    </w:rPr>
  </w:style>
  <w:style w:type="table" w:styleId="103">
    <w:name w:val="Table Grid"/>
    <w:basedOn w:val="10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4">
    <w:name w:val="Table Theme"/>
    <w:basedOn w:val="10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5">
    <w:name w:val="Table Colorful 1"/>
    <w:basedOn w:val="10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6">
    <w:name w:val="Table Colorful 2"/>
    <w:basedOn w:val="102"/>
    <w:semiHidden/>
    <w:unhideWhenUsed/>
    <w:uiPriority w:val="99"/>
    <w:tblPr>
      <w:tblBorders>
        <w:bottom w:val="single" w:color="000000" w:sz="12" w:space="0"/>
      </w:tblBorders>
      <w:tblLayout w:type="fixed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7">
    <w:name w:val="Table Colorful 3"/>
    <w:basedOn w:val="102"/>
    <w:semiHidden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8">
    <w:name w:val="Table Elegant"/>
    <w:basedOn w:val="10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9">
    <w:name w:val="Table Classic 1"/>
    <w:basedOn w:val="10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Classic 2"/>
    <w:basedOn w:val="10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lassic 3"/>
    <w:basedOn w:val="10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2">
    <w:name w:val="Table Classic 4"/>
    <w:basedOn w:val="10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Simple 1"/>
    <w:basedOn w:val="10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14">
    <w:name w:val="Table Simple 2"/>
    <w:basedOn w:val="102"/>
    <w:semiHidden/>
    <w:unhideWhenUsed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15">
    <w:name w:val="Table Simple 3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6">
    <w:name w:val="Table Subtle 1"/>
    <w:basedOn w:val="102"/>
    <w:semiHidden/>
    <w:unhideWhenUsed/>
    <w:qFormat/>
    <w:uiPriority w:val="99"/>
    <w:tblPr>
      <w:tblLayout w:type="fixed"/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7">
    <w:name w:val="Table Subtle 2"/>
    <w:basedOn w:val="10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  <w:tblLayout w:type="fixed"/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8">
    <w:name w:val="Table 3D effects 1"/>
    <w:basedOn w:val="102"/>
    <w:semiHidden/>
    <w:unhideWhenUsed/>
    <w:qFormat/>
    <w:uiPriority w:val="99"/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19">
    <w:name w:val="Table 3D effects 2"/>
    <w:basedOn w:val="102"/>
    <w:semiHidden/>
    <w:unhideWhenUsed/>
    <w:qFormat/>
    <w:uiPriority w:val="99"/>
    <w:tblPr>
      <w:tblLayout w:type="fixed"/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0">
    <w:name w:val="Table 3D effects 3"/>
    <w:basedOn w:val="102"/>
    <w:semiHidden/>
    <w:unhideWhenUsed/>
    <w:qFormat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1">
    <w:name w:val="Table List 1"/>
    <w:basedOn w:val="10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2">
    <w:name w:val="Table List 2"/>
    <w:basedOn w:val="102"/>
    <w:semiHidden/>
    <w:unhideWhenUsed/>
    <w:qFormat/>
    <w:uiPriority w:val="99"/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3">
    <w:name w:val="Table List 3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4">
    <w:name w:val="Table List 4"/>
    <w:basedOn w:val="10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5">
    <w:name w:val="Table List 5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6">
    <w:name w:val="Table List 6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List 7"/>
    <w:basedOn w:val="10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8">
    <w:name w:val="Table List 8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29">
    <w:name w:val="Table Contemporary"/>
    <w:basedOn w:val="10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30">
    <w:name w:val="Table Columns 1"/>
    <w:basedOn w:val="10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1">
    <w:name w:val="Table Columns 2"/>
    <w:basedOn w:val="102"/>
    <w:semiHidden/>
    <w:unhideWhenUsed/>
    <w:qFormat/>
    <w:uiPriority w:val="99"/>
    <w:rPr>
      <w:b/>
      <w:bCs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2">
    <w:name w:val="Table Columns 3"/>
    <w:basedOn w:val="10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3">
    <w:name w:val="Table Columns 4"/>
    <w:basedOn w:val="102"/>
    <w:semiHidden/>
    <w:unhideWhenUsed/>
    <w:qFormat/>
    <w:uiPriority w:val="99"/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34">
    <w:name w:val="Table Columns 5"/>
    <w:basedOn w:val="10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5">
    <w:name w:val="Table Grid 1"/>
    <w:basedOn w:val="10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6">
    <w:name w:val="Table Grid 2"/>
    <w:basedOn w:val="10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7">
    <w:name w:val="Table Grid 3"/>
    <w:basedOn w:val="102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8">
    <w:name w:val="Table Grid 4"/>
    <w:basedOn w:val="10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9">
    <w:name w:val="Table Grid 5"/>
    <w:basedOn w:val="10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0">
    <w:name w:val="Table Grid 6"/>
    <w:basedOn w:val="10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1">
    <w:name w:val="Table Grid 7"/>
    <w:basedOn w:val="10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2">
    <w:name w:val="Table Grid 8"/>
    <w:basedOn w:val="10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3">
    <w:name w:val="Table Web 1"/>
    <w:basedOn w:val="10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4">
    <w:name w:val="Table Web 2"/>
    <w:basedOn w:val="10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5">
    <w:name w:val="Table Web 3"/>
    <w:basedOn w:val="10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6">
    <w:name w:val="Table Professional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7">
    <w:name w:val="Light Shading"/>
    <w:basedOn w:val="102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8">
    <w:name w:val="Light Shading Accent 1"/>
    <w:basedOn w:val="102"/>
    <w:semiHidden/>
    <w:unhideWhenUsed/>
    <w:qFormat/>
    <w:uiPriority w:val="60"/>
    <w:rPr>
      <w:color w:val="B45F07" w:themeColor="accent1" w:themeShade="BF"/>
    </w:rPr>
    <w:tblPr>
      <w:tblBorders>
        <w:top w:val="single" w:color="F07F09" w:themeColor="accent1" w:sz="8" w:space="0"/>
        <w:bottom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49">
    <w:name w:val="Light Shading Accent 2"/>
    <w:basedOn w:val="102"/>
    <w:semiHidden/>
    <w:unhideWhenUsed/>
    <w:uiPriority w:val="60"/>
    <w:rPr>
      <w:color w:val="771F28" w:themeColor="accent2" w:themeShade="BF"/>
    </w:rPr>
    <w:tblPr>
      <w:tblBorders>
        <w:top w:val="single" w:color="9F2936" w:themeColor="accent2" w:sz="8" w:space="0"/>
        <w:bottom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</w:style>
  <w:style w:type="table" w:styleId="150">
    <w:name w:val="Light Shading Accent 3"/>
    <w:basedOn w:val="102"/>
    <w:semiHidden/>
    <w:unhideWhenUsed/>
    <w:uiPriority w:val="60"/>
    <w:rPr>
      <w:color w:val="14425D" w:themeColor="accent3" w:themeShade="BF"/>
    </w:rPr>
    <w:tblPr>
      <w:tblBorders>
        <w:top w:val="single" w:color="1B587C" w:themeColor="accent3" w:sz="8" w:space="0"/>
        <w:bottom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</w:style>
  <w:style w:type="table" w:styleId="151">
    <w:name w:val="Light Shading Accent 4"/>
    <w:basedOn w:val="102"/>
    <w:semiHidden/>
    <w:unhideWhenUsed/>
    <w:uiPriority w:val="60"/>
    <w:rPr>
      <w:color w:val="3B6432" w:themeColor="accent4" w:themeShade="BF"/>
    </w:rPr>
    <w:tblPr>
      <w:tblBorders>
        <w:top w:val="single" w:color="4E8542" w:themeColor="accent4" w:sz="8" w:space="0"/>
        <w:bottom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52">
    <w:name w:val="Light Shading Accent 5"/>
    <w:basedOn w:val="102"/>
    <w:semiHidden/>
    <w:unhideWhenUsed/>
    <w:qFormat/>
    <w:uiPriority w:val="60"/>
    <w:rPr>
      <w:color w:val="48365A" w:themeColor="accent5" w:themeShade="BF"/>
    </w:rPr>
    <w:tblPr>
      <w:tblBorders>
        <w:top w:val="single" w:color="604878" w:themeColor="accent5" w:sz="8" w:space="0"/>
        <w:bottom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53">
    <w:name w:val="Light Shading Accent 6"/>
    <w:basedOn w:val="102"/>
    <w:semiHidden/>
    <w:unhideWhenUsed/>
    <w:uiPriority w:val="60"/>
    <w:rPr>
      <w:color w:val="9A743A" w:themeColor="accent6" w:themeShade="BF"/>
    </w:rPr>
    <w:tblPr>
      <w:tblBorders>
        <w:top w:val="single" w:color="C19859" w:themeColor="accent6" w:sz="8" w:space="0"/>
        <w:bottom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</w:style>
  <w:style w:type="table" w:styleId="154">
    <w:name w:val="Light List"/>
    <w:basedOn w:val="10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5">
    <w:name w:val="Light List Accent 1"/>
    <w:basedOn w:val="102"/>
    <w:semiHidden/>
    <w:unhideWhenUsed/>
    <w:uiPriority w:val="61"/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</w:style>
  <w:style w:type="table" w:styleId="156">
    <w:name w:val="Light List Accent 2"/>
    <w:basedOn w:val="102"/>
    <w:semiHidden/>
    <w:unhideWhenUsed/>
    <w:uiPriority w:val="61"/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</w:style>
  <w:style w:type="table" w:styleId="157">
    <w:name w:val="Light List Accent 3"/>
    <w:basedOn w:val="102"/>
    <w:semiHidden/>
    <w:unhideWhenUsed/>
    <w:uiPriority w:val="61"/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</w:style>
  <w:style w:type="table" w:styleId="158">
    <w:name w:val="Light List Accent 4"/>
    <w:basedOn w:val="102"/>
    <w:semiHidden/>
    <w:unhideWhenUsed/>
    <w:uiPriority w:val="61"/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</w:style>
  <w:style w:type="table" w:styleId="159">
    <w:name w:val="Light List Accent 5"/>
    <w:basedOn w:val="102"/>
    <w:semiHidden/>
    <w:unhideWhenUsed/>
    <w:uiPriority w:val="61"/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</w:style>
  <w:style w:type="table" w:styleId="160">
    <w:name w:val="Light List Accent 6"/>
    <w:basedOn w:val="102"/>
    <w:semiHidden/>
    <w:unhideWhenUsed/>
    <w:uiPriority w:val="61"/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</w:style>
  <w:style w:type="table" w:styleId="161">
    <w:name w:val="Light Grid"/>
    <w:basedOn w:val="10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2">
    <w:name w:val="Light Grid Accent 1"/>
    <w:basedOn w:val="102"/>
    <w:semiHidden/>
    <w:unhideWhenUsed/>
    <w:uiPriority w:val="62"/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18" w:space="0"/>
          <w:right w:val="single" w:color="F07F09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sz="8" w:space="0"/>
        </w:tcBorders>
        <w:shd w:val="clear" w:color="auto" w:fill="FCDFC0" w:themeFill="accent1" w:themeFillTint="3F"/>
      </w:tcPr>
    </w:tblStylePr>
    <w:tblStylePr w:type="band2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sz="8" w:space="0"/>
        </w:tcBorders>
      </w:tcPr>
    </w:tblStylePr>
  </w:style>
  <w:style w:type="table" w:styleId="163">
    <w:name w:val="Light Grid Accent 2"/>
    <w:basedOn w:val="102"/>
    <w:semiHidden/>
    <w:unhideWhenUsed/>
    <w:qFormat/>
    <w:uiPriority w:val="62"/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18" w:space="0"/>
          <w:right w:val="single" w:color="9F293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sz="8" w:space="0"/>
        </w:tcBorders>
        <w:shd w:val="clear" w:color="auto" w:fill="EFC2C7" w:themeFill="accent2" w:themeFillTint="3F"/>
      </w:tcPr>
    </w:tblStylePr>
    <w:tblStylePr w:type="band2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sz="8" w:space="0"/>
        </w:tcBorders>
      </w:tcPr>
    </w:tblStylePr>
  </w:style>
  <w:style w:type="table" w:styleId="164">
    <w:name w:val="Light Grid Accent 3"/>
    <w:basedOn w:val="102"/>
    <w:semiHidden/>
    <w:unhideWhenUsed/>
    <w:uiPriority w:val="62"/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18" w:space="0"/>
          <w:right w:val="single" w:color="1B587C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sz="8" w:space="0"/>
        </w:tcBorders>
        <w:shd w:val="clear" w:color="auto" w:fill="B6D9EF" w:themeFill="accent3" w:themeFillTint="3F"/>
      </w:tcPr>
    </w:tblStylePr>
    <w:tblStylePr w:type="band2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sz="8" w:space="0"/>
        </w:tcBorders>
      </w:tcPr>
    </w:tblStylePr>
  </w:style>
  <w:style w:type="table" w:styleId="165">
    <w:name w:val="Light Grid Accent 4"/>
    <w:basedOn w:val="102"/>
    <w:semiHidden/>
    <w:unhideWhenUsed/>
    <w:qFormat/>
    <w:uiPriority w:val="62"/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18" w:space="0"/>
          <w:right w:val="single" w:color="4E854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sz="8" w:space="0"/>
        </w:tcBorders>
        <w:shd w:val="clear" w:color="auto" w:fill="D0E5CB" w:themeFill="accent4" w:themeFillTint="3F"/>
      </w:tcPr>
    </w:tblStylePr>
    <w:tblStylePr w:type="band2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sz="8" w:space="0"/>
        </w:tcBorders>
      </w:tcPr>
    </w:tblStylePr>
  </w:style>
  <w:style w:type="table" w:styleId="166">
    <w:name w:val="Light Grid Accent 5"/>
    <w:basedOn w:val="102"/>
    <w:semiHidden/>
    <w:unhideWhenUsed/>
    <w:uiPriority w:val="62"/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18" w:space="0"/>
          <w:right w:val="single" w:color="604878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sz="8" w:space="0"/>
        </w:tcBorders>
        <w:shd w:val="clear" w:color="auto" w:fill="D7CDE1" w:themeFill="accent5" w:themeFillTint="3F"/>
      </w:tcPr>
    </w:tblStylePr>
    <w:tblStylePr w:type="band2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sz="8" w:space="0"/>
        </w:tcBorders>
      </w:tcPr>
    </w:tblStylePr>
  </w:style>
  <w:style w:type="table" w:styleId="167">
    <w:name w:val="Light Grid Accent 6"/>
    <w:basedOn w:val="102"/>
    <w:semiHidden/>
    <w:unhideWhenUsed/>
    <w:qFormat/>
    <w:uiPriority w:val="62"/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18" w:space="0"/>
          <w:right w:val="single" w:color="C19859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sz="8" w:space="0"/>
        </w:tcBorders>
        <w:shd w:val="clear" w:color="auto" w:fill="EFE5D5" w:themeFill="accent6" w:themeFillTint="3F"/>
      </w:tcPr>
    </w:tblStylePr>
    <w:tblStylePr w:type="band2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sz="8" w:space="0"/>
        </w:tcBorders>
      </w:tcPr>
    </w:tblStylePr>
  </w:style>
  <w:style w:type="table" w:styleId="168">
    <w:name w:val="Medium Shading 1"/>
    <w:basedOn w:val="102"/>
    <w:semiHidden/>
    <w:unhideWhenUsed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69">
    <w:name w:val="Medium Shading 1 Accent 1"/>
    <w:basedOn w:val="102"/>
    <w:semiHidden/>
    <w:unhideWhenUsed/>
    <w:qFormat/>
    <w:uiPriority w:val="63"/>
    <w:tblPr>
      <w:tblBorders>
        <w:top w:val="single" w:color="F79F42" w:themeColor="accent1" w:themeTint="BF" w:sz="8" w:space="0"/>
        <w:left w:val="single" w:color="F79F42" w:themeColor="accent1" w:themeTint="BF" w:sz="8" w:space="0"/>
        <w:bottom w:val="single" w:color="F79F42" w:themeColor="accent1" w:themeTint="BF" w:sz="8" w:space="0"/>
        <w:right w:val="single" w:color="F79F42" w:themeColor="accent1" w:themeTint="BF" w:sz="8" w:space="0"/>
        <w:insideH w:val="single" w:color="F79F42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79F42" w:themeColor="accent1" w:themeTint="BF" w:sz="8" w:space="0"/>
          <w:left w:val="single" w:color="F79F42" w:themeColor="accent1" w:themeTint="BF" w:sz="8" w:space="0"/>
          <w:bottom w:val="single" w:color="F79F42" w:themeColor="accent1" w:themeTint="BF" w:sz="8" w:space="0"/>
          <w:right w:val="single" w:color="F79F42" w:themeColor="accent1" w:themeTint="BF" w:sz="8" w:space="0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F42" w:themeColor="accent1" w:themeTint="BF" w:sz="6" w:space="0"/>
          <w:left w:val="single" w:color="F79F42" w:themeColor="accent1" w:themeTint="BF" w:sz="8" w:space="0"/>
          <w:bottom w:val="single" w:color="F79F42" w:themeColor="accent1" w:themeTint="BF" w:sz="8" w:space="0"/>
          <w:right w:val="single" w:color="F79F4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0">
    <w:name w:val="Medium Shading 1 Accent 2"/>
    <w:basedOn w:val="102"/>
    <w:semiHidden/>
    <w:unhideWhenUsed/>
    <w:qFormat/>
    <w:uiPriority w:val="63"/>
    <w:tblPr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4655" w:themeColor="accent2" w:themeTint="BF" w:sz="8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4655" w:themeColor="accent2" w:themeTint="BF" w:sz="6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C2C7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1">
    <w:name w:val="Medium Shading 1 Accent 3"/>
    <w:basedOn w:val="102"/>
    <w:semiHidden/>
    <w:unhideWhenUsed/>
    <w:qFormat/>
    <w:uiPriority w:val="63"/>
    <w:tblPr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B8CC5" w:themeColor="accent3" w:themeTint="BF" w:sz="8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2B8CC5" w:themeColor="accent3" w:themeTint="BF" w:sz="6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6D9EF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2">
    <w:name w:val="Medium Shading 1 Accent 4"/>
    <w:basedOn w:val="102"/>
    <w:semiHidden/>
    <w:unhideWhenUsed/>
    <w:qFormat/>
    <w:uiPriority w:val="63"/>
    <w:tblPr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1B163" w:themeColor="accent4" w:themeTint="BF" w:sz="8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1B163" w:themeColor="accent4" w:themeTint="BF" w:sz="6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3">
    <w:name w:val="Medium Shading 1 Accent 5"/>
    <w:basedOn w:val="102"/>
    <w:semiHidden/>
    <w:unhideWhenUsed/>
    <w:qFormat/>
    <w:uiPriority w:val="63"/>
    <w:tblPr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876AA5" w:themeColor="accent5" w:themeTint="BF" w:sz="8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76AA5" w:themeColor="accent5" w:themeTint="BF" w:sz="6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4">
    <w:name w:val="Medium Shading 1 Accent 6"/>
    <w:basedOn w:val="102"/>
    <w:semiHidden/>
    <w:unhideWhenUsed/>
    <w:qFormat/>
    <w:uiPriority w:val="63"/>
    <w:tblPr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D0B182" w:themeColor="accent6" w:themeTint="BF" w:sz="8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D0B182" w:themeColor="accent6" w:themeTint="BF" w:sz="6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E5D5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5">
    <w:name w:val="Medium Shading 2"/>
    <w:basedOn w:val="10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6">
    <w:name w:val="Medium Shading 2 Accent 1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2"/>
    <w:basedOn w:val="10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3"/>
    <w:basedOn w:val="10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4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5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6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List 1"/>
    <w:basedOn w:val="10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183">
    <w:name w:val="Medium List 1 Accent 1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bottom w:val="single" w:color="F07F09" w:themeColor="accen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07F09" w:themeColor="accent1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FCDFC0" w:themeFill="accent1" w:themeFillTint="3F"/>
      </w:tcPr>
    </w:tblStylePr>
    <w:tblStylePr w:type="band1Horz">
      <w:tblPr>
        <w:tblLayout w:type="fixed"/>
      </w:tblPr>
      <w:tcPr>
        <w:shd w:val="clear" w:color="auto" w:fill="FCDFC0" w:themeFill="accent1" w:themeFillTint="3F"/>
      </w:tcPr>
    </w:tblStylePr>
  </w:style>
  <w:style w:type="table" w:styleId="184">
    <w:name w:val="Medium List 1 Accent 2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bottom w:val="single" w:color="9F2936" w:themeColor="accent2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F2936" w:themeColor="accent2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C2C7" w:themeFill="accent2" w:themeFillTint="3F"/>
      </w:tcPr>
    </w:tblStylePr>
    <w:tblStylePr w:type="band1Horz">
      <w:tblPr>
        <w:tblLayout w:type="fixed"/>
      </w:tblPr>
      <w:tcPr>
        <w:shd w:val="clear" w:color="auto" w:fill="EFC2C7" w:themeFill="accent2" w:themeFillTint="3F"/>
      </w:tcPr>
    </w:tblStylePr>
  </w:style>
  <w:style w:type="table" w:styleId="185">
    <w:name w:val="Medium List 1 Accent 3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bottom w:val="single" w:color="1B587C" w:themeColor="accent3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1B587C" w:themeColor="accent3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B6D9EF" w:themeFill="accent3" w:themeFillTint="3F"/>
      </w:tcPr>
    </w:tblStylePr>
    <w:tblStylePr w:type="band1Horz">
      <w:tblPr>
        <w:tblLayout w:type="fixed"/>
      </w:tblPr>
      <w:tcPr>
        <w:shd w:val="clear" w:color="auto" w:fill="B6D9EF" w:themeFill="accent3" w:themeFillTint="3F"/>
      </w:tcPr>
    </w:tblStylePr>
  </w:style>
  <w:style w:type="table" w:styleId="186">
    <w:name w:val="Medium List 1 Accent 4"/>
    <w:basedOn w:val="10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bottom w:val="single" w:color="4E8542" w:themeColor="accent4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E8542" w:themeColor="accent4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0E5CB" w:themeFill="accent4" w:themeFillTint="3F"/>
      </w:tcPr>
    </w:tblStylePr>
    <w:tblStylePr w:type="band1Horz">
      <w:tblPr>
        <w:tblLayout w:type="fixed"/>
      </w:tblPr>
      <w:tcPr>
        <w:shd w:val="clear" w:color="auto" w:fill="D0E5CB" w:themeFill="accent4" w:themeFillTint="3F"/>
      </w:tcPr>
    </w:tblStylePr>
  </w:style>
  <w:style w:type="table" w:styleId="187">
    <w:name w:val="Medium List 1 Accent 5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bottom w:val="single" w:color="604878" w:themeColor="accent5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604878" w:themeColor="accent5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7CDE1" w:themeFill="accent5" w:themeFillTint="3F"/>
      </w:tcPr>
    </w:tblStylePr>
    <w:tblStylePr w:type="band1Horz">
      <w:tblPr>
        <w:tblLayout w:type="fixed"/>
      </w:tblPr>
      <w:tcPr>
        <w:shd w:val="clear" w:color="auto" w:fill="D7CDE1" w:themeFill="accent5" w:themeFillTint="3F"/>
      </w:tcPr>
    </w:tblStylePr>
  </w:style>
  <w:style w:type="table" w:styleId="188">
    <w:name w:val="Medium List 1 Accent 6"/>
    <w:basedOn w:val="10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bottom w:val="single" w:color="C19859" w:themeColor="accent6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19859" w:themeColor="accent6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EFE5D5" w:themeFill="accent6" w:themeFillTint="3F"/>
      </w:tcPr>
    </w:tblStylePr>
    <w:tblStylePr w:type="band1Horz">
      <w:tblPr>
        <w:tblLayout w:type="fixed"/>
      </w:tblPr>
      <w:tcPr>
        <w:shd w:val="clear" w:color="auto" w:fill="EFE5D5" w:themeFill="accent6" w:themeFillTint="3F"/>
      </w:tcPr>
    </w:tblStylePr>
  </w:style>
  <w:style w:type="table" w:styleId="189">
    <w:name w:val="Medium List 2"/>
    <w:basedOn w:val="10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0">
    <w:name w:val="Medium List 2 Accent 1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07F0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07F0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07F0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1">
    <w:name w:val="Medium List 2 Accent 2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F293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F293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C2C7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2">
    <w:name w:val="Medium List 2 Accent 3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1B587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1B587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6D9EF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3">
    <w:name w:val="Medium List 2 Accent 4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E854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E854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4">
    <w:name w:val="Medium List 2 Accent 5"/>
    <w:basedOn w:val="10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604878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604878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5">
    <w:name w:val="Medium List 2 Accent 6"/>
    <w:basedOn w:val="10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1985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1985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E5D5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6">
    <w:name w:val="Medium Grid 1"/>
    <w:basedOn w:val="102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97">
    <w:name w:val="Medium Grid 1 Accent 1"/>
    <w:basedOn w:val="102"/>
    <w:semiHidden/>
    <w:unhideWhenUsed/>
    <w:qFormat/>
    <w:uiPriority w:val="67"/>
    <w:tblPr>
      <w:tblBorders>
        <w:top w:val="single" w:color="F79F42" w:themeColor="accent1" w:themeTint="BF" w:sz="8" w:space="0"/>
        <w:left w:val="single" w:color="F79F42" w:themeColor="accent1" w:themeTint="BF" w:sz="8" w:space="0"/>
        <w:bottom w:val="single" w:color="F79F42" w:themeColor="accent1" w:themeTint="BF" w:sz="8" w:space="0"/>
        <w:right w:val="single" w:color="F79F42" w:themeColor="accent1" w:themeTint="BF" w:sz="8" w:space="0"/>
        <w:insideH w:val="single" w:color="F79F42" w:themeColor="accent1" w:themeTint="BF" w:sz="8" w:space="0"/>
        <w:insideV w:val="single" w:color="F79F42" w:themeColor="accent1" w:themeTint="BF" w:sz="8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79F4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</w:style>
  <w:style w:type="table" w:styleId="198">
    <w:name w:val="Medium Grid 1 Accent 2"/>
    <w:basedOn w:val="102"/>
    <w:semiHidden/>
    <w:unhideWhenUsed/>
    <w:qFormat/>
    <w:uiPriority w:val="67"/>
    <w:tblPr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  <w:insideV w:val="single" w:color="CF4655" w:themeColor="accent2" w:themeTint="BF" w:sz="8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465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</w:style>
  <w:style w:type="table" w:styleId="199">
    <w:name w:val="Medium Grid 1 Accent 3"/>
    <w:basedOn w:val="102"/>
    <w:semiHidden/>
    <w:unhideWhenUsed/>
    <w:uiPriority w:val="67"/>
    <w:tblPr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  <w:insideV w:val="single" w:color="2B8CC5" w:themeColor="accent3" w:themeTint="BF" w:sz="8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2B8CC5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00">
    <w:name w:val="Medium Grid 1 Accent 4"/>
    <w:basedOn w:val="102"/>
    <w:semiHidden/>
    <w:unhideWhenUsed/>
    <w:qFormat/>
    <w:uiPriority w:val="67"/>
    <w:tblPr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  <w:insideV w:val="single" w:color="71B163" w:themeColor="accent4" w:themeTint="BF" w:sz="8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1B163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</w:style>
  <w:style w:type="table" w:styleId="201">
    <w:name w:val="Medium Grid 1 Accent 5"/>
    <w:basedOn w:val="102"/>
    <w:semiHidden/>
    <w:unhideWhenUsed/>
    <w:qFormat/>
    <w:uiPriority w:val="67"/>
    <w:tblPr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  <w:insideV w:val="single" w:color="876AA5" w:themeColor="accent5" w:themeTint="BF" w:sz="8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876AA5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</w:style>
  <w:style w:type="table" w:styleId="202">
    <w:name w:val="Medium Grid 1 Accent 6"/>
    <w:basedOn w:val="102"/>
    <w:semiHidden/>
    <w:unhideWhenUsed/>
    <w:qFormat/>
    <w:uiPriority w:val="67"/>
    <w:tblPr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  <w:insideV w:val="single" w:color="D0B182" w:themeColor="accent6" w:themeTint="BF" w:sz="8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D0B182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</w:style>
  <w:style w:type="table" w:styleId="203">
    <w:name w:val="Medium Grid 2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4">
    <w:name w:val="Medium Grid 2 Accent 1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ABF81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5">
    <w:name w:val="Medium Grid 2 Accent 2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848E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6">
    <w:name w:val="Medium Grid 2 Accent 3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2F0F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2" w:themeFill="accent3" w:themeFillTint="33"/>
      </w:tc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6CB4DF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7">
    <w:name w:val="Medium Grid 2 Accent 4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0CB97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8">
    <w:name w:val="Medium Grid 2 Accent 5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F9CC3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9">
    <w:name w:val="Medium Grid 2 Accent 6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E0CBAC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0">
    <w:name w:val="Medium Grid 3"/>
    <w:basedOn w:val="10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1">
    <w:name w:val="Medium Grid 3 Accent 1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ABF81" w:themeFill="accent1" w:themeFillTint="7F"/>
      </w:tcPr>
    </w:tblStylePr>
  </w:style>
  <w:style w:type="table" w:styleId="212">
    <w:name w:val="Medium Grid 3 Accent 2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848E" w:themeFill="accent2" w:themeFillTint="7F"/>
      </w:tcPr>
    </w:tblStylePr>
  </w:style>
  <w:style w:type="table" w:styleId="213">
    <w:name w:val="Medium Grid 3 Accent 3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CB4DF" w:themeFill="accent3" w:themeFillTint="7F"/>
      </w:tcPr>
    </w:tblStylePr>
  </w:style>
  <w:style w:type="table" w:styleId="214">
    <w:name w:val="Medium Grid 3 Accent 4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0CB97" w:themeFill="accent4" w:themeFillTint="7F"/>
      </w:tcPr>
    </w:tblStylePr>
  </w:style>
  <w:style w:type="table" w:styleId="215">
    <w:name w:val="Medium Grid 3 Accent 5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9CC3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F9CC3" w:themeFill="accent5" w:themeFillTint="7F"/>
      </w:tcPr>
    </w:tblStylePr>
  </w:style>
  <w:style w:type="table" w:styleId="216">
    <w:name w:val="Medium Grid 3 Accent 6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0CBAC" w:themeFill="accent6" w:themeFillTint="7F"/>
      </w:tcPr>
    </w:tblStylePr>
  </w:style>
  <w:style w:type="table" w:styleId="217">
    <w:name w:val="Dark List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8">
    <w:name w:val="Dark List Accent 1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F07F09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35F06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</w:style>
  <w:style w:type="table" w:styleId="219">
    <w:name w:val="Dark List Accent 2"/>
    <w:basedOn w:val="10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9F2936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F141A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71E28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</w:style>
  <w:style w:type="table" w:styleId="220">
    <w:name w:val="Dark List Accent 3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1B587C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221">
    <w:name w:val="Dark List Accent 4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4E854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4220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222">
    <w:name w:val="Dark List Accent 5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604878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559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</w:style>
  <w:style w:type="table" w:styleId="223">
    <w:name w:val="Dark List Accent 6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C19859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224">
    <w:name w:val="Colorful Shading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5">
    <w:name w:val="Colorful Shading Accent 1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EF2E6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>
        <w:tblLayout w:type="fixed"/>
      </w:tblPr>
      <w:tcPr>
        <w:shd w:val="clear" w:color="auto" w:fill="FBCB9A" w:themeFill="accent1" w:themeFillTint="66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2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E6E8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>
        <w:tblLayout w:type="fixed"/>
      </w:tblPr>
      <w:tcPr>
        <w:shd w:val="clear" w:color="auto" w:fill="E59CA4" w:themeFill="accent2" w:themeFillTint="66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3"/>
    <w:basedOn w:val="10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2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F0F8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>
        <w:tblLayout w:type="fixed"/>
      </w:tblPr>
      <w:tcPr>
        <w:shd w:val="clear" w:color="auto" w:fill="89C3E5" w:themeFill="accent3" w:themeFillTint="66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28">
    <w:name w:val="Colorful Shading Accent 4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2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CF4EA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>
        <w:tblLayout w:type="fixed"/>
      </w:tblPr>
      <w:tcPr>
        <w:shd w:val="clear" w:color="auto" w:fill="B3D5AB" w:themeFill="accent4" w:themeFillTint="66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5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2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FEBF3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>
        <w:tblLayout w:type="fixed"/>
      </w:tblPr>
      <w:tcPr>
        <w:shd w:val="clear" w:color="auto" w:fill="BFAFCF" w:themeFill="accent5" w:themeFillTint="66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6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2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F4EE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B5C2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B5C2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5C2E" w:themeFill="accent6" w:themeFillShade="99"/>
      </w:tcPr>
    </w:tblStylePr>
    <w:tblStylePr w:type="band1Vert">
      <w:tblPr>
        <w:tblLayout w:type="fixed"/>
      </w:tblPr>
      <w:tcPr>
        <w:shd w:val="clear" w:color="auto" w:fill="E6D5BC" w:themeFill="accent6" w:themeFillTint="66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List"/>
    <w:basedOn w:val="10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232">
    <w:name w:val="Colorful List Accent 1"/>
    <w:basedOn w:val="10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shd w:val="clear" w:color="auto" w:fill="FDE5CC" w:themeFill="accent1" w:themeFillTint="33"/>
      </w:tcPr>
    </w:tblStylePr>
  </w:style>
  <w:style w:type="table" w:styleId="233">
    <w:name w:val="Colorful List Accent 2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shd w:val="clear" w:color="auto" w:fill="F2CDD1" w:themeFill="accent2" w:themeFillTint="33"/>
      </w:tcPr>
    </w:tblStylePr>
  </w:style>
  <w:style w:type="table" w:styleId="234">
    <w:name w:val="Colorful List Accent 3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2F0F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5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shd w:val="clear" w:color="auto" w:fill="C4E1F2" w:themeFill="accent3" w:themeFillTint="33"/>
      </w:tcPr>
    </w:tblStylePr>
  </w:style>
  <w:style w:type="table" w:styleId="235">
    <w:name w:val="Colorful List Accent 4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154663" w:themeFill="accent3" w:themeFillShade="CC"/>
      </w:tcPr>
    </w:tblStylePr>
    <w:tblStylePr w:type="lastRow">
      <w:rPr>
        <w:b/>
        <w:bCs/>
        <w:color w:val="164663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shd w:val="clear" w:color="auto" w:fill="D9EAD5" w:themeFill="accent4" w:themeFillTint="33"/>
      </w:tcPr>
    </w:tblStylePr>
  </w:style>
  <w:style w:type="table" w:styleId="236">
    <w:name w:val="Colorful List Accent 5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A47B3D" w:themeFill="accent6" w:themeFillShade="CC"/>
      </w:tcPr>
    </w:tblStylePr>
    <w:tblStylePr w:type="lastRow">
      <w:rPr>
        <w:b/>
        <w:bCs/>
        <w:color w:val="A47C3D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shd w:val="clear" w:color="auto" w:fill="DFD7E7" w:themeFill="accent5" w:themeFillTint="33"/>
      </w:tcPr>
    </w:tblStylePr>
  </w:style>
  <w:style w:type="table" w:styleId="237">
    <w:name w:val="Colorful List Accent 6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4C395F" w:themeFill="accent5" w:themeFillShade="CC"/>
      </w:tcPr>
    </w:tblStylePr>
    <w:tblStylePr w:type="lastRow">
      <w:rPr>
        <w:b/>
        <w:bCs/>
        <w:color w:val="4D3A60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shd w:val="clear" w:color="auto" w:fill="F2EADD" w:themeFill="accent6" w:themeFillTint="33"/>
      </w:tcPr>
    </w:tblStylePr>
  </w:style>
  <w:style w:type="table" w:styleId="238">
    <w:name w:val="Colorful Grid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239">
    <w:name w:val="Colorful Grid Accent 1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DE5CC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CB9A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35F06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35F06" w:themeFill="accent1" w:themeFillShade="BF"/>
      </w:tc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</w:style>
  <w:style w:type="table" w:styleId="240">
    <w:name w:val="Colorful Grid Accent 2"/>
    <w:basedOn w:val="10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CDD1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9CA4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71E28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71E28" w:themeFill="accent2" w:themeFillShade="BF"/>
      </w:tc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</w:style>
  <w:style w:type="table" w:styleId="241">
    <w:name w:val="Colorful Grid Accent 3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4E1F2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89C3E5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89C3E5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4415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4415C" w:themeFill="accent3" w:themeFillShade="BF"/>
      </w:tc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42">
    <w:name w:val="Colorful Grid Accent 4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9EAD5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3D5AB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A633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A6331" w:themeFill="accent4" w:themeFillShade="BF"/>
      </w:tc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</w:style>
  <w:style w:type="table" w:styleId="243">
    <w:name w:val="Colorful Grid Accent 5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FD7E7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FAFC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3559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3559" w:themeFill="accent5" w:themeFillShade="BF"/>
      </w:tc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</w:style>
  <w:style w:type="table" w:styleId="244">
    <w:name w:val="Colorful Grid Accent 6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EADD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6D5BC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9733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97339" w:themeFill="accent6" w:themeFillShade="BF"/>
      </w:tc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</w:style>
  <w:style w:type="table" w:customStyle="1" w:styleId="245">
    <w:name w:val="会议纪要"/>
    <w:basedOn w:val="102"/>
    <w:qFormat/>
    <w:uiPriority w:val="99"/>
    <w:tblPr>
      <w:tblLayout w:type="fixed"/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="0" w:beforeLines="0" w:beforeAutospacing="0" w:after="0" w:afterLines="0" w:afterAutospacing="0"/>
        <w:ind w:left="0" w:leftChars="0"/>
        <w:contextualSpacing/>
      </w:pPr>
      <w:rPr>
        <w:rFonts w:asciiTheme="majorHAnsi" w:hAnsiTheme="majorHAnsi"/>
        <w:b/>
        <w:i w:val="0"/>
        <w:color w:val="B45F07" w:themeColor="accent1" w:themeShade="BF"/>
        <w:sz w:val="22"/>
      </w:rPr>
      <w:tblPr>
        <w:tblLayout w:type="fixed"/>
      </w:tblPr>
      <w:trPr>
        <w:tblHeader/>
      </w:trPr>
      <w:tcPr>
        <w:tcBorders>
          <w:top w:val="nil"/>
          <w:left w:val="nil"/>
          <w:bottom w:val="single" w:color="1B587C" w:themeColor="accent3" w:sz="12" w:space="0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246">
    <w:name w:val="不明显参考1"/>
    <w:basedOn w:val="84"/>
    <w:qFormat/>
    <w:uiPriority w:val="2"/>
    <w:rPr>
      <w:caps/>
      <w:color w:val="9F2936" w:themeColor="accent2"/>
      <w14:textFill>
        <w14:solidFill>
          <w14:schemeClr w14:val="accent2"/>
        </w14:solidFill>
      </w14:textFill>
    </w:rPr>
  </w:style>
  <w:style w:type="character" w:customStyle="1" w:styleId="247">
    <w:name w:val="页眉 字符"/>
    <w:basedOn w:val="84"/>
    <w:link w:val="57"/>
    <w:qFormat/>
    <w:uiPriority w:val="99"/>
    <w:rPr>
      <w:rFonts w:eastAsiaTheme="minorEastAsia"/>
      <w:szCs w:val="21"/>
      <w:lang w:eastAsia="ja-JP"/>
    </w:rPr>
  </w:style>
  <w:style w:type="character" w:styleId="248">
    <w:name w:val="Placeholder Text"/>
    <w:basedOn w:val="84"/>
    <w:semiHidden/>
    <w:uiPriority w:val="99"/>
    <w:rPr>
      <w:color w:val="808080"/>
    </w:rPr>
  </w:style>
  <w:style w:type="character" w:customStyle="1" w:styleId="249">
    <w:name w:val="批注框文本 字符"/>
    <w:basedOn w:val="84"/>
    <w:link w:val="53"/>
    <w:semiHidden/>
    <w:qFormat/>
    <w:uiPriority w:val="99"/>
    <w:rPr>
      <w:rFonts w:ascii="Segoe UI" w:hAnsi="Segoe UI" w:cs="Segoe UI"/>
      <w:spacing w:val="4"/>
      <w:szCs w:val="18"/>
    </w:rPr>
  </w:style>
  <w:style w:type="paragraph" w:customStyle="1" w:styleId="250">
    <w:name w:val="书目1"/>
    <w:basedOn w:val="1"/>
    <w:next w:val="1"/>
    <w:semiHidden/>
    <w:unhideWhenUsed/>
    <w:qFormat/>
    <w:uiPriority w:val="37"/>
  </w:style>
  <w:style w:type="character" w:customStyle="1" w:styleId="251">
    <w:name w:val="正文文本 字符"/>
    <w:basedOn w:val="84"/>
    <w:link w:val="16"/>
    <w:semiHidden/>
    <w:qFormat/>
    <w:uiPriority w:val="99"/>
    <w:rPr>
      <w:spacing w:val="4"/>
    </w:rPr>
  </w:style>
  <w:style w:type="character" w:customStyle="1" w:styleId="252">
    <w:name w:val="正文文本 2 字符"/>
    <w:basedOn w:val="84"/>
    <w:link w:val="75"/>
    <w:semiHidden/>
    <w:qFormat/>
    <w:uiPriority w:val="99"/>
    <w:rPr>
      <w:spacing w:val="4"/>
    </w:rPr>
  </w:style>
  <w:style w:type="character" w:customStyle="1" w:styleId="253">
    <w:name w:val="正文文本 3 字符"/>
    <w:basedOn w:val="84"/>
    <w:link w:val="33"/>
    <w:semiHidden/>
    <w:qFormat/>
    <w:uiPriority w:val="99"/>
    <w:rPr>
      <w:spacing w:val="4"/>
      <w:szCs w:val="16"/>
    </w:rPr>
  </w:style>
  <w:style w:type="character" w:customStyle="1" w:styleId="254">
    <w:name w:val="正文文本首行缩进 字符"/>
    <w:basedOn w:val="251"/>
    <w:link w:val="15"/>
    <w:semiHidden/>
    <w:uiPriority w:val="99"/>
    <w:rPr>
      <w:spacing w:val="4"/>
    </w:rPr>
  </w:style>
  <w:style w:type="character" w:customStyle="1" w:styleId="255">
    <w:name w:val="正文文本缩进 字符"/>
    <w:basedOn w:val="84"/>
    <w:link w:val="35"/>
    <w:semiHidden/>
    <w:qFormat/>
    <w:uiPriority w:val="99"/>
    <w:rPr>
      <w:spacing w:val="4"/>
    </w:rPr>
  </w:style>
  <w:style w:type="character" w:customStyle="1" w:styleId="256">
    <w:name w:val="正文文本首行缩进 2 字符"/>
    <w:basedOn w:val="255"/>
    <w:link w:val="56"/>
    <w:semiHidden/>
    <w:qFormat/>
    <w:uiPriority w:val="99"/>
    <w:rPr>
      <w:spacing w:val="4"/>
    </w:rPr>
  </w:style>
  <w:style w:type="character" w:customStyle="1" w:styleId="257">
    <w:name w:val="正文文本缩进 2 字符"/>
    <w:basedOn w:val="84"/>
    <w:link w:val="50"/>
    <w:semiHidden/>
    <w:qFormat/>
    <w:uiPriority w:val="99"/>
    <w:rPr>
      <w:spacing w:val="4"/>
    </w:rPr>
  </w:style>
  <w:style w:type="character" w:customStyle="1" w:styleId="258">
    <w:name w:val="正文文本缩进 3 字符"/>
    <w:basedOn w:val="84"/>
    <w:link w:val="69"/>
    <w:semiHidden/>
    <w:qFormat/>
    <w:uiPriority w:val="99"/>
    <w:rPr>
      <w:spacing w:val="4"/>
      <w:szCs w:val="16"/>
    </w:rPr>
  </w:style>
  <w:style w:type="character" w:customStyle="1" w:styleId="259">
    <w:name w:val="书籍标题1"/>
    <w:basedOn w:val="84"/>
    <w:semiHidden/>
    <w:unhideWhenUsed/>
    <w:qFormat/>
    <w:uiPriority w:val="33"/>
    <w:rPr>
      <w:b/>
      <w:bCs/>
      <w:i/>
      <w:iCs/>
      <w:spacing w:val="0"/>
    </w:rPr>
  </w:style>
  <w:style w:type="character" w:customStyle="1" w:styleId="260">
    <w:name w:val="批注文字 字符"/>
    <w:basedOn w:val="84"/>
    <w:link w:val="13"/>
    <w:semiHidden/>
    <w:qFormat/>
    <w:uiPriority w:val="99"/>
    <w:rPr>
      <w:spacing w:val="4"/>
      <w:szCs w:val="20"/>
    </w:rPr>
  </w:style>
  <w:style w:type="character" w:customStyle="1" w:styleId="261">
    <w:name w:val="批注主题 字符"/>
    <w:basedOn w:val="260"/>
    <w:link w:val="12"/>
    <w:semiHidden/>
    <w:uiPriority w:val="99"/>
    <w:rPr>
      <w:b/>
      <w:bCs/>
      <w:spacing w:val="4"/>
      <w:szCs w:val="20"/>
    </w:rPr>
  </w:style>
  <w:style w:type="character" w:customStyle="1" w:styleId="262">
    <w:name w:val="文档结构图 字符"/>
    <w:basedOn w:val="84"/>
    <w:link w:val="30"/>
    <w:semiHidden/>
    <w:uiPriority w:val="99"/>
    <w:rPr>
      <w:rFonts w:ascii="Segoe UI" w:hAnsi="Segoe UI" w:cs="Segoe UI"/>
      <w:spacing w:val="4"/>
      <w:szCs w:val="16"/>
    </w:rPr>
  </w:style>
  <w:style w:type="character" w:customStyle="1" w:styleId="263">
    <w:name w:val="电子邮件签名 字符"/>
    <w:basedOn w:val="84"/>
    <w:link w:val="23"/>
    <w:semiHidden/>
    <w:qFormat/>
    <w:uiPriority w:val="99"/>
    <w:rPr>
      <w:spacing w:val="4"/>
    </w:rPr>
  </w:style>
  <w:style w:type="character" w:customStyle="1" w:styleId="264">
    <w:name w:val="尾注文本 字符"/>
    <w:basedOn w:val="84"/>
    <w:link w:val="51"/>
    <w:semiHidden/>
    <w:uiPriority w:val="99"/>
    <w:rPr>
      <w:spacing w:val="4"/>
      <w:szCs w:val="20"/>
    </w:rPr>
  </w:style>
  <w:style w:type="character" w:customStyle="1" w:styleId="265">
    <w:name w:val="页脚 字符"/>
    <w:basedOn w:val="84"/>
    <w:link w:val="54"/>
    <w:qFormat/>
    <w:uiPriority w:val="99"/>
    <w:rPr>
      <w:rFonts w:eastAsiaTheme="minorEastAsia"/>
      <w:szCs w:val="21"/>
      <w:lang w:eastAsia="ja-JP"/>
    </w:rPr>
  </w:style>
  <w:style w:type="character" w:customStyle="1" w:styleId="266">
    <w:name w:val="脚注文本 字符"/>
    <w:basedOn w:val="84"/>
    <w:link w:val="66"/>
    <w:semiHidden/>
    <w:qFormat/>
    <w:uiPriority w:val="99"/>
    <w:rPr>
      <w:spacing w:val="4"/>
      <w:szCs w:val="20"/>
    </w:rPr>
  </w:style>
  <w:style w:type="table" w:customStyle="1" w:styleId="267">
    <w:name w:val="网格表 1 浅色1"/>
    <w:basedOn w:val="10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8">
    <w:name w:val="网格表 1 浅色 - 着色 11"/>
    <w:basedOn w:val="102"/>
    <w:uiPriority w:val="46"/>
    <w:tblPr>
      <w:tblBorders>
        <w:top w:val="single" w:color="FBCB9A" w:themeColor="accent1" w:themeTint="66" w:sz="4" w:space="0"/>
        <w:left w:val="single" w:color="FBCB9A" w:themeColor="accent1" w:themeTint="66" w:sz="4" w:space="0"/>
        <w:bottom w:val="single" w:color="FBCB9A" w:themeColor="accent1" w:themeTint="66" w:sz="4" w:space="0"/>
        <w:right w:val="single" w:color="FBCB9A" w:themeColor="accent1" w:themeTint="66" w:sz="4" w:space="0"/>
        <w:insideH w:val="single" w:color="FBCB9A" w:themeColor="accent1" w:themeTint="66" w:sz="4" w:space="0"/>
        <w:insideV w:val="single" w:color="FBCB9A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9">
    <w:name w:val="网格表 1 浅色 - 着色 21"/>
    <w:basedOn w:val="102"/>
    <w:uiPriority w:val="46"/>
    <w:tblPr>
      <w:tblBorders>
        <w:top w:val="single" w:color="E59CA4" w:themeColor="accent2" w:themeTint="66" w:sz="4" w:space="0"/>
        <w:left w:val="single" w:color="E59CA4" w:themeColor="accent2" w:themeTint="66" w:sz="4" w:space="0"/>
        <w:bottom w:val="single" w:color="E59CA4" w:themeColor="accent2" w:themeTint="66" w:sz="4" w:space="0"/>
        <w:right w:val="single" w:color="E59CA4" w:themeColor="accent2" w:themeTint="66" w:sz="4" w:space="0"/>
        <w:insideH w:val="single" w:color="E59CA4" w:themeColor="accent2" w:themeTint="66" w:sz="4" w:space="0"/>
        <w:insideV w:val="single" w:color="E59CA4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6B77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0">
    <w:name w:val="网格表 1 浅色 - 着色 31"/>
    <w:basedOn w:val="102"/>
    <w:qFormat/>
    <w:uiPriority w:val="46"/>
    <w:tblPr>
      <w:tblBorders>
        <w:top w:val="single" w:color="89C3E5" w:themeColor="accent3" w:themeTint="66" w:sz="4" w:space="0"/>
        <w:left w:val="single" w:color="89C3E5" w:themeColor="accent3" w:themeTint="66" w:sz="4" w:space="0"/>
        <w:bottom w:val="single" w:color="89C3E5" w:themeColor="accent3" w:themeTint="66" w:sz="4" w:space="0"/>
        <w:right w:val="single" w:color="89C3E5" w:themeColor="accent3" w:themeTint="66" w:sz="4" w:space="0"/>
        <w:insideH w:val="single" w:color="89C3E5" w:themeColor="accent3" w:themeTint="66" w:sz="4" w:space="0"/>
        <w:insideV w:val="single" w:color="89C3E5" w:themeColor="accent3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1">
    <w:name w:val="网格表 1 浅色 - 着色 41"/>
    <w:basedOn w:val="102"/>
    <w:qFormat/>
    <w:uiPriority w:val="46"/>
    <w:tblPr>
      <w:tblBorders>
        <w:top w:val="single" w:color="B3D5AB" w:themeColor="accent4" w:themeTint="66" w:sz="4" w:space="0"/>
        <w:left w:val="single" w:color="B3D5AB" w:themeColor="accent4" w:themeTint="66" w:sz="4" w:space="0"/>
        <w:bottom w:val="single" w:color="B3D5AB" w:themeColor="accent4" w:themeTint="66" w:sz="4" w:space="0"/>
        <w:right w:val="single" w:color="B3D5AB" w:themeColor="accent4" w:themeTint="66" w:sz="4" w:space="0"/>
        <w:insideH w:val="single" w:color="B3D5AB" w:themeColor="accent4" w:themeTint="66" w:sz="4" w:space="0"/>
        <w:insideV w:val="single" w:color="B3D5AB" w:themeColor="accent4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2">
    <w:name w:val="网格表 1 浅色 - 着色 51"/>
    <w:basedOn w:val="102"/>
    <w:qFormat/>
    <w:uiPriority w:val="46"/>
    <w:tblPr>
      <w:tblBorders>
        <w:top w:val="single" w:color="BFAFCF" w:themeColor="accent5" w:themeTint="66" w:sz="4" w:space="0"/>
        <w:left w:val="single" w:color="BFAFCF" w:themeColor="accent5" w:themeTint="66" w:sz="4" w:space="0"/>
        <w:bottom w:val="single" w:color="BFAFCF" w:themeColor="accent5" w:themeTint="66" w:sz="4" w:space="0"/>
        <w:right w:val="single" w:color="BFAFCF" w:themeColor="accent5" w:themeTint="66" w:sz="4" w:space="0"/>
        <w:insideH w:val="single" w:color="BFAFCF" w:themeColor="accent5" w:themeTint="66" w:sz="4" w:space="0"/>
        <w:insideV w:val="single" w:color="BFAFCF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F87B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3">
    <w:name w:val="网格表 1 浅色 - 着色 61"/>
    <w:basedOn w:val="102"/>
    <w:uiPriority w:val="46"/>
    <w:tblPr>
      <w:tblBorders>
        <w:top w:val="single" w:color="E6D5BC" w:themeColor="accent6" w:themeTint="66" w:sz="4" w:space="0"/>
        <w:left w:val="single" w:color="E6D5BC" w:themeColor="accent6" w:themeTint="66" w:sz="4" w:space="0"/>
        <w:bottom w:val="single" w:color="E6D5BC" w:themeColor="accent6" w:themeTint="66" w:sz="4" w:space="0"/>
        <w:right w:val="single" w:color="E6D5BC" w:themeColor="accent6" w:themeTint="66" w:sz="4" w:space="0"/>
        <w:insideH w:val="single" w:color="E6D5BC" w:themeColor="accent6" w:themeTint="66" w:sz="4" w:space="0"/>
        <w:insideV w:val="single" w:color="E6D5BC" w:themeColor="accent6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D9C19B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网格表 21"/>
    <w:basedOn w:val="10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75">
    <w:name w:val="网格表 2 - 着色 11"/>
    <w:basedOn w:val="102"/>
    <w:qFormat/>
    <w:uiPriority w:val="47"/>
    <w:tblPr>
      <w:tblBorders>
        <w:top w:val="single" w:color="F9B268" w:themeColor="accent1" w:themeTint="99" w:sz="2" w:space="0"/>
        <w:bottom w:val="single" w:color="F9B268" w:themeColor="accent1" w:themeTint="99" w:sz="2" w:space="0"/>
        <w:insideH w:val="single" w:color="F9B268" w:themeColor="accent1" w:themeTint="99" w:sz="2" w:space="0"/>
        <w:insideV w:val="single" w:color="F9B268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9B26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276">
    <w:name w:val="网格表 2 - 着色 21"/>
    <w:basedOn w:val="102"/>
    <w:qFormat/>
    <w:uiPriority w:val="47"/>
    <w:tblPr>
      <w:tblBorders>
        <w:top w:val="single" w:color="D86B77" w:themeColor="accent2" w:themeTint="99" w:sz="2" w:space="0"/>
        <w:bottom w:val="single" w:color="D86B77" w:themeColor="accent2" w:themeTint="99" w:sz="2" w:space="0"/>
        <w:insideH w:val="single" w:color="D86B77" w:themeColor="accent2" w:themeTint="99" w:sz="2" w:space="0"/>
        <w:insideV w:val="single" w:color="D86B77" w:themeColor="accent2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86B77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86B77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277">
    <w:name w:val="网格表 2 - 着色 31"/>
    <w:basedOn w:val="102"/>
    <w:uiPriority w:val="47"/>
    <w:tblPr>
      <w:tblBorders>
        <w:top w:val="single" w:color="4EA5D8" w:themeColor="accent3" w:themeTint="99" w:sz="2" w:space="0"/>
        <w:bottom w:val="single" w:color="4EA5D8" w:themeColor="accent3" w:themeTint="99" w:sz="2" w:space="0"/>
        <w:insideH w:val="single" w:color="4EA5D8" w:themeColor="accent3" w:themeTint="99" w:sz="2" w:space="0"/>
        <w:insideV w:val="single" w:color="4EA5D8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4EA5D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278">
    <w:name w:val="网格表 2 - 着色 41"/>
    <w:basedOn w:val="102"/>
    <w:uiPriority w:val="47"/>
    <w:tblPr>
      <w:tblBorders>
        <w:top w:val="single" w:color="8DC182" w:themeColor="accent4" w:themeTint="99" w:sz="2" w:space="0"/>
        <w:bottom w:val="single" w:color="8DC182" w:themeColor="accent4" w:themeTint="99" w:sz="2" w:space="0"/>
        <w:insideH w:val="single" w:color="8DC182" w:themeColor="accent4" w:themeTint="99" w:sz="2" w:space="0"/>
        <w:insideV w:val="single" w:color="8DC182" w:themeColor="accent4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8DC18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279">
    <w:name w:val="网格表 2 - 着色 51"/>
    <w:basedOn w:val="102"/>
    <w:uiPriority w:val="47"/>
    <w:tblPr>
      <w:tblBorders>
        <w:top w:val="single" w:color="9F87B7" w:themeColor="accent5" w:themeTint="99" w:sz="2" w:space="0"/>
        <w:bottom w:val="single" w:color="9F87B7" w:themeColor="accent5" w:themeTint="99" w:sz="2" w:space="0"/>
        <w:insideH w:val="single" w:color="9F87B7" w:themeColor="accent5" w:themeTint="99" w:sz="2" w:space="0"/>
        <w:insideV w:val="single" w:color="9F87B7" w:themeColor="accent5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F87B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F87B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280">
    <w:name w:val="网格表 2 - 着色 61"/>
    <w:basedOn w:val="102"/>
    <w:uiPriority w:val="47"/>
    <w:tblPr>
      <w:tblBorders>
        <w:top w:val="single" w:color="D9C19B" w:themeColor="accent6" w:themeTint="99" w:sz="2" w:space="0"/>
        <w:bottom w:val="single" w:color="D9C19B" w:themeColor="accent6" w:themeTint="99" w:sz="2" w:space="0"/>
        <w:insideH w:val="single" w:color="D9C19B" w:themeColor="accent6" w:themeTint="99" w:sz="2" w:space="0"/>
        <w:insideV w:val="single" w:color="D9C19B" w:themeColor="accent6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9C19B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C19B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281">
    <w:name w:val="网格表 31"/>
    <w:basedOn w:val="10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2">
    <w:name w:val="网格表 3 - 着色 11"/>
    <w:basedOn w:val="102"/>
    <w:uiPriority w:val="48"/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bottom w:val="single" w:color="F9B268" w:themeColor="accent1" w:themeTint="99" w:sz="4" w:space="0"/>
        </w:tcBorders>
      </w:tcPr>
    </w:tblStylePr>
    <w:tblStylePr w:type="nwCell">
      <w:tcPr>
        <w:tcBorders>
          <w:bottom w:val="single" w:color="F9B268" w:themeColor="accent1" w:themeTint="99" w:sz="4" w:space="0"/>
        </w:tcBorders>
      </w:tcPr>
    </w:tblStylePr>
    <w:tblStylePr w:type="seCell">
      <w:tcPr>
        <w:tcBorders>
          <w:top w:val="single" w:color="F9B268" w:themeColor="accent1" w:themeTint="99" w:sz="4" w:space="0"/>
        </w:tcBorders>
      </w:tcPr>
    </w:tblStylePr>
    <w:tblStylePr w:type="swCell">
      <w:tcPr>
        <w:tcBorders>
          <w:top w:val="single" w:color="F9B268" w:themeColor="accent1" w:themeTint="99" w:sz="4" w:space="0"/>
        </w:tcBorders>
      </w:tcPr>
    </w:tblStylePr>
  </w:style>
  <w:style w:type="table" w:customStyle="1" w:styleId="283">
    <w:name w:val="网格表 3 - 着色 21"/>
    <w:basedOn w:val="102"/>
    <w:uiPriority w:val="48"/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bottom w:val="single" w:color="D86B77" w:themeColor="accent2" w:themeTint="99" w:sz="4" w:space="0"/>
        </w:tcBorders>
      </w:tcPr>
    </w:tblStylePr>
    <w:tblStylePr w:type="nwCell">
      <w:tcPr>
        <w:tcBorders>
          <w:bottom w:val="single" w:color="D86B77" w:themeColor="accent2" w:themeTint="99" w:sz="4" w:space="0"/>
        </w:tcBorders>
      </w:tcPr>
    </w:tblStylePr>
    <w:tblStylePr w:type="seCell">
      <w:tcPr>
        <w:tcBorders>
          <w:top w:val="single" w:color="D86B77" w:themeColor="accent2" w:themeTint="99" w:sz="4" w:space="0"/>
        </w:tcBorders>
      </w:tcPr>
    </w:tblStylePr>
    <w:tblStylePr w:type="swCell">
      <w:tcPr>
        <w:tcBorders>
          <w:top w:val="single" w:color="D86B77" w:themeColor="accent2" w:themeTint="99" w:sz="4" w:space="0"/>
        </w:tcBorders>
      </w:tcPr>
    </w:tblStylePr>
  </w:style>
  <w:style w:type="table" w:customStyle="1" w:styleId="284">
    <w:name w:val="网格表 3 - 着色 31"/>
    <w:basedOn w:val="102"/>
    <w:qFormat/>
    <w:uiPriority w:val="48"/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bottom w:val="single" w:color="4EA5D8" w:themeColor="accent3" w:themeTint="99" w:sz="4" w:space="0"/>
        </w:tcBorders>
      </w:tcPr>
    </w:tblStylePr>
    <w:tblStylePr w:type="nwCell">
      <w:tcPr>
        <w:tcBorders>
          <w:bottom w:val="single" w:color="4EA5D8" w:themeColor="accent3" w:themeTint="99" w:sz="4" w:space="0"/>
        </w:tcBorders>
      </w:tcPr>
    </w:tblStylePr>
    <w:tblStylePr w:type="seCell">
      <w:tcPr>
        <w:tcBorders>
          <w:top w:val="single" w:color="4EA5D8" w:themeColor="accent3" w:themeTint="99" w:sz="4" w:space="0"/>
        </w:tcBorders>
      </w:tcPr>
    </w:tblStylePr>
    <w:tblStylePr w:type="swCell">
      <w:tcPr>
        <w:tcBorders>
          <w:top w:val="single" w:color="4EA5D8" w:themeColor="accent3" w:themeTint="99" w:sz="4" w:space="0"/>
        </w:tcBorders>
      </w:tcPr>
    </w:tblStylePr>
  </w:style>
  <w:style w:type="table" w:customStyle="1" w:styleId="285">
    <w:name w:val="网格表 3 - 着色 41"/>
    <w:basedOn w:val="102"/>
    <w:uiPriority w:val="48"/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bottom w:val="single" w:color="8DC182" w:themeColor="accent4" w:themeTint="99" w:sz="4" w:space="0"/>
        </w:tcBorders>
      </w:tcPr>
    </w:tblStylePr>
    <w:tblStylePr w:type="nwCell">
      <w:tcPr>
        <w:tcBorders>
          <w:bottom w:val="single" w:color="8DC182" w:themeColor="accent4" w:themeTint="99" w:sz="4" w:space="0"/>
        </w:tcBorders>
      </w:tcPr>
    </w:tblStylePr>
    <w:tblStylePr w:type="seCell">
      <w:tcPr>
        <w:tcBorders>
          <w:top w:val="single" w:color="8DC182" w:themeColor="accent4" w:themeTint="99" w:sz="4" w:space="0"/>
        </w:tcBorders>
      </w:tcPr>
    </w:tblStylePr>
    <w:tblStylePr w:type="swCell">
      <w:tcPr>
        <w:tcBorders>
          <w:top w:val="single" w:color="8DC182" w:themeColor="accent4" w:themeTint="99" w:sz="4" w:space="0"/>
        </w:tcBorders>
      </w:tcPr>
    </w:tblStylePr>
  </w:style>
  <w:style w:type="table" w:customStyle="1" w:styleId="286">
    <w:name w:val="网格表 3 - 着色 51"/>
    <w:basedOn w:val="102"/>
    <w:uiPriority w:val="48"/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bottom w:val="single" w:color="9F87B7" w:themeColor="accent5" w:themeTint="99" w:sz="4" w:space="0"/>
        </w:tcBorders>
      </w:tcPr>
    </w:tblStylePr>
    <w:tblStylePr w:type="nwCell">
      <w:tcPr>
        <w:tcBorders>
          <w:bottom w:val="single" w:color="9F87B7" w:themeColor="accent5" w:themeTint="99" w:sz="4" w:space="0"/>
        </w:tcBorders>
      </w:tcPr>
    </w:tblStylePr>
    <w:tblStylePr w:type="seCell">
      <w:tcPr>
        <w:tcBorders>
          <w:top w:val="single" w:color="9F87B7" w:themeColor="accent5" w:themeTint="99" w:sz="4" w:space="0"/>
        </w:tcBorders>
      </w:tcPr>
    </w:tblStylePr>
    <w:tblStylePr w:type="swCell">
      <w:tcPr>
        <w:tcBorders>
          <w:top w:val="single" w:color="9F87B7" w:themeColor="accent5" w:themeTint="99" w:sz="4" w:space="0"/>
        </w:tcBorders>
      </w:tcPr>
    </w:tblStylePr>
  </w:style>
  <w:style w:type="table" w:customStyle="1" w:styleId="287">
    <w:name w:val="网格表 3 - 着色 61"/>
    <w:basedOn w:val="102"/>
    <w:uiPriority w:val="48"/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bottom w:val="single" w:color="D9C19B" w:themeColor="accent6" w:themeTint="99" w:sz="4" w:space="0"/>
        </w:tcBorders>
      </w:tcPr>
    </w:tblStylePr>
    <w:tblStylePr w:type="nwCell">
      <w:tcPr>
        <w:tcBorders>
          <w:bottom w:val="single" w:color="D9C19B" w:themeColor="accent6" w:themeTint="99" w:sz="4" w:space="0"/>
        </w:tcBorders>
      </w:tcPr>
    </w:tblStylePr>
    <w:tblStylePr w:type="seCell">
      <w:tcPr>
        <w:tcBorders>
          <w:top w:val="single" w:color="D9C19B" w:themeColor="accent6" w:themeTint="99" w:sz="4" w:space="0"/>
        </w:tcBorders>
      </w:tcPr>
    </w:tblStylePr>
    <w:tblStylePr w:type="swCell">
      <w:tcPr>
        <w:tcBorders>
          <w:top w:val="single" w:color="D9C19B" w:themeColor="accent6" w:themeTint="99" w:sz="4" w:space="0"/>
        </w:tcBorders>
      </w:tcPr>
    </w:tblStylePr>
  </w:style>
  <w:style w:type="table" w:customStyle="1" w:styleId="288">
    <w:name w:val="网格表 41"/>
    <w:basedOn w:val="10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9">
    <w:name w:val="网格表 4 - 着色 11"/>
    <w:basedOn w:val="102"/>
    <w:uiPriority w:val="49"/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290">
    <w:name w:val="网格表 4 - 着色 21"/>
    <w:basedOn w:val="102"/>
    <w:qFormat/>
    <w:uiPriority w:val="49"/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291">
    <w:name w:val="网格表 4 - 着色 31"/>
    <w:basedOn w:val="102"/>
    <w:qFormat/>
    <w:uiPriority w:val="49"/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292">
    <w:name w:val="网格表 4 - 着色 41"/>
    <w:basedOn w:val="102"/>
    <w:uiPriority w:val="49"/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293">
    <w:name w:val="网格表 4 - 着色 51"/>
    <w:basedOn w:val="102"/>
    <w:qFormat/>
    <w:uiPriority w:val="49"/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294">
    <w:name w:val="网格表 4 - 着色 61"/>
    <w:basedOn w:val="102"/>
    <w:qFormat/>
    <w:uiPriority w:val="49"/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295">
    <w:name w:val="网格表 5 深色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296">
    <w:name w:val="网格表 5 深色 - 着色 1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band1Vert">
      <w:tcPr>
        <w:shd w:val="clear" w:color="auto" w:fill="FBCB9A" w:themeFill="accent1" w:themeFillTint="66"/>
      </w:tcPr>
    </w:tblStylePr>
    <w:tblStylePr w:type="band1Horz">
      <w:tcPr>
        <w:shd w:val="clear" w:color="auto" w:fill="FBCB9A" w:themeFill="accent1" w:themeFillTint="66"/>
      </w:tcPr>
    </w:tblStylePr>
  </w:style>
  <w:style w:type="table" w:customStyle="1" w:styleId="297">
    <w:name w:val="网格表 5 深色 - 着色 2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band1Vert">
      <w:tcPr>
        <w:shd w:val="clear" w:color="auto" w:fill="E59CA4" w:themeFill="accent2" w:themeFillTint="66"/>
      </w:tcPr>
    </w:tblStylePr>
    <w:tblStylePr w:type="band1Horz">
      <w:tcPr>
        <w:shd w:val="clear" w:color="auto" w:fill="E59CA4" w:themeFill="accent2" w:themeFillTint="66"/>
      </w:tcPr>
    </w:tblStylePr>
  </w:style>
  <w:style w:type="table" w:customStyle="1" w:styleId="298">
    <w:name w:val="网格表 5 深色 - 着色 3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4E1F2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band1Vert">
      <w:tcPr>
        <w:shd w:val="clear" w:color="auto" w:fill="89C3E5" w:themeFill="accent3" w:themeFillTint="66"/>
      </w:tcPr>
    </w:tblStylePr>
    <w:tblStylePr w:type="band1Horz">
      <w:tcPr>
        <w:shd w:val="clear" w:color="auto" w:fill="89C3E5" w:themeFill="accent3" w:themeFillTint="66"/>
      </w:tcPr>
    </w:tblStylePr>
  </w:style>
  <w:style w:type="table" w:customStyle="1" w:styleId="299">
    <w:name w:val="网格表 5 深色 - 着色 4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band1Vert">
      <w:tcPr>
        <w:shd w:val="clear" w:color="auto" w:fill="B3D5AB" w:themeFill="accent4" w:themeFillTint="66"/>
      </w:tcPr>
    </w:tblStylePr>
    <w:tblStylePr w:type="band1Horz">
      <w:tcPr>
        <w:shd w:val="clear" w:color="auto" w:fill="B3D5AB" w:themeFill="accent4" w:themeFillTint="66"/>
      </w:tcPr>
    </w:tblStylePr>
  </w:style>
  <w:style w:type="table" w:customStyle="1" w:styleId="300">
    <w:name w:val="网格表 5 深色 - 着色 51"/>
    <w:basedOn w:val="10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band1Vert">
      <w:tcPr>
        <w:shd w:val="clear" w:color="auto" w:fill="BFAFCF" w:themeFill="accent5" w:themeFillTint="66"/>
      </w:tcPr>
    </w:tblStylePr>
    <w:tblStylePr w:type="band1Horz">
      <w:tcPr>
        <w:shd w:val="clear" w:color="auto" w:fill="BFAFCF" w:themeFill="accent5" w:themeFillTint="66"/>
      </w:tcPr>
    </w:tblStylePr>
  </w:style>
  <w:style w:type="table" w:customStyle="1" w:styleId="301">
    <w:name w:val="网格表 5 深色 - 着色 6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band1Vert">
      <w:tcPr>
        <w:shd w:val="clear" w:color="auto" w:fill="E6D5BC" w:themeFill="accent6" w:themeFillTint="66"/>
      </w:tcPr>
    </w:tblStylePr>
    <w:tblStylePr w:type="band1Horz">
      <w:tcPr>
        <w:shd w:val="clear" w:color="auto" w:fill="E6D5BC" w:themeFill="accent6" w:themeFillTint="66"/>
      </w:tcPr>
    </w:tblStylePr>
  </w:style>
  <w:style w:type="table" w:customStyle="1" w:styleId="302">
    <w:name w:val="网格表 6 彩色1"/>
    <w:basedOn w:val="10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3">
    <w:name w:val="网格表 6 彩色 - 着色 11"/>
    <w:basedOn w:val="102"/>
    <w:qFormat/>
    <w:uiPriority w:val="51"/>
    <w:rPr>
      <w:color w:val="B45F07" w:themeColor="accent1" w:themeShade="BF"/>
    </w:r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04">
    <w:name w:val="网格表 6 彩色 - 着色 21"/>
    <w:basedOn w:val="102"/>
    <w:qFormat/>
    <w:uiPriority w:val="51"/>
    <w:rPr>
      <w:color w:val="771F28" w:themeColor="accent2" w:themeShade="BF"/>
    </w:r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05">
    <w:name w:val="网格表 6 彩色 - 着色 31"/>
    <w:basedOn w:val="102"/>
    <w:uiPriority w:val="51"/>
    <w:rPr>
      <w:color w:val="14425D" w:themeColor="accent3" w:themeShade="BF"/>
    </w:r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06">
    <w:name w:val="网格表 6 彩色 - 着色 41"/>
    <w:basedOn w:val="102"/>
    <w:qFormat/>
    <w:uiPriority w:val="51"/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07">
    <w:name w:val="网格表 6 彩色 - 着色 51"/>
    <w:basedOn w:val="102"/>
    <w:qFormat/>
    <w:uiPriority w:val="51"/>
    <w:rPr>
      <w:color w:val="48365A" w:themeColor="accent5" w:themeShade="BF"/>
    </w:r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08">
    <w:name w:val="网格表 6 彩色 - 着色 61"/>
    <w:basedOn w:val="102"/>
    <w:qFormat/>
    <w:uiPriority w:val="51"/>
    <w:rPr>
      <w:color w:val="9A743A" w:themeColor="accent6" w:themeShade="BF"/>
    </w:r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09">
    <w:name w:val="网格表 7 彩色1"/>
    <w:basedOn w:val="10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0">
    <w:name w:val="网格表 7 彩色 - 着色 11"/>
    <w:basedOn w:val="102"/>
    <w:qFormat/>
    <w:uiPriority w:val="52"/>
    <w:rPr>
      <w:color w:val="B45F07" w:themeColor="accent1" w:themeShade="BF"/>
    </w:r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bottom w:val="single" w:color="F9B268" w:themeColor="accent1" w:themeTint="99" w:sz="4" w:space="0"/>
        </w:tcBorders>
      </w:tcPr>
    </w:tblStylePr>
    <w:tblStylePr w:type="nwCell">
      <w:tcPr>
        <w:tcBorders>
          <w:bottom w:val="single" w:color="F9B268" w:themeColor="accent1" w:themeTint="99" w:sz="4" w:space="0"/>
        </w:tcBorders>
      </w:tcPr>
    </w:tblStylePr>
    <w:tblStylePr w:type="seCell">
      <w:tcPr>
        <w:tcBorders>
          <w:top w:val="single" w:color="F9B268" w:themeColor="accent1" w:themeTint="99" w:sz="4" w:space="0"/>
        </w:tcBorders>
      </w:tcPr>
    </w:tblStylePr>
    <w:tblStylePr w:type="swCell">
      <w:tcPr>
        <w:tcBorders>
          <w:top w:val="single" w:color="F9B268" w:themeColor="accent1" w:themeTint="99" w:sz="4" w:space="0"/>
        </w:tcBorders>
      </w:tcPr>
    </w:tblStylePr>
  </w:style>
  <w:style w:type="table" w:customStyle="1" w:styleId="311">
    <w:name w:val="网格表 7 彩色 - 着色 21"/>
    <w:basedOn w:val="102"/>
    <w:uiPriority w:val="52"/>
    <w:rPr>
      <w:color w:val="771F28" w:themeColor="accent2" w:themeShade="BF"/>
    </w:r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bottom w:val="single" w:color="D86B77" w:themeColor="accent2" w:themeTint="99" w:sz="4" w:space="0"/>
        </w:tcBorders>
      </w:tcPr>
    </w:tblStylePr>
    <w:tblStylePr w:type="nwCell">
      <w:tcPr>
        <w:tcBorders>
          <w:bottom w:val="single" w:color="D86B77" w:themeColor="accent2" w:themeTint="99" w:sz="4" w:space="0"/>
        </w:tcBorders>
      </w:tcPr>
    </w:tblStylePr>
    <w:tblStylePr w:type="seCell">
      <w:tcPr>
        <w:tcBorders>
          <w:top w:val="single" w:color="D86B77" w:themeColor="accent2" w:themeTint="99" w:sz="4" w:space="0"/>
        </w:tcBorders>
      </w:tcPr>
    </w:tblStylePr>
    <w:tblStylePr w:type="swCell">
      <w:tcPr>
        <w:tcBorders>
          <w:top w:val="single" w:color="D86B77" w:themeColor="accent2" w:themeTint="99" w:sz="4" w:space="0"/>
        </w:tcBorders>
      </w:tcPr>
    </w:tblStylePr>
  </w:style>
  <w:style w:type="table" w:customStyle="1" w:styleId="312">
    <w:name w:val="网格表 7 彩色 - 着色 31"/>
    <w:basedOn w:val="102"/>
    <w:qFormat/>
    <w:uiPriority w:val="52"/>
    <w:rPr>
      <w:color w:val="14425D" w:themeColor="accent3" w:themeShade="BF"/>
    </w:r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bottom w:val="single" w:color="4EA5D8" w:themeColor="accent3" w:themeTint="99" w:sz="4" w:space="0"/>
        </w:tcBorders>
      </w:tcPr>
    </w:tblStylePr>
    <w:tblStylePr w:type="nwCell">
      <w:tcPr>
        <w:tcBorders>
          <w:bottom w:val="single" w:color="4EA5D8" w:themeColor="accent3" w:themeTint="99" w:sz="4" w:space="0"/>
        </w:tcBorders>
      </w:tcPr>
    </w:tblStylePr>
    <w:tblStylePr w:type="seCell">
      <w:tcPr>
        <w:tcBorders>
          <w:top w:val="single" w:color="4EA5D8" w:themeColor="accent3" w:themeTint="99" w:sz="4" w:space="0"/>
        </w:tcBorders>
      </w:tcPr>
    </w:tblStylePr>
    <w:tblStylePr w:type="swCell">
      <w:tcPr>
        <w:tcBorders>
          <w:top w:val="single" w:color="4EA5D8" w:themeColor="accent3" w:themeTint="99" w:sz="4" w:space="0"/>
        </w:tcBorders>
      </w:tcPr>
    </w:tblStylePr>
  </w:style>
  <w:style w:type="table" w:customStyle="1" w:styleId="313">
    <w:name w:val="网格表 7 彩色 - 着色 41"/>
    <w:basedOn w:val="102"/>
    <w:uiPriority w:val="52"/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bottom w:val="single" w:color="8DC182" w:themeColor="accent4" w:themeTint="99" w:sz="4" w:space="0"/>
        </w:tcBorders>
      </w:tcPr>
    </w:tblStylePr>
    <w:tblStylePr w:type="nwCell">
      <w:tcPr>
        <w:tcBorders>
          <w:bottom w:val="single" w:color="8DC182" w:themeColor="accent4" w:themeTint="99" w:sz="4" w:space="0"/>
        </w:tcBorders>
      </w:tcPr>
    </w:tblStylePr>
    <w:tblStylePr w:type="seCell">
      <w:tcPr>
        <w:tcBorders>
          <w:top w:val="single" w:color="8DC182" w:themeColor="accent4" w:themeTint="99" w:sz="4" w:space="0"/>
        </w:tcBorders>
      </w:tcPr>
    </w:tblStylePr>
    <w:tblStylePr w:type="swCell">
      <w:tcPr>
        <w:tcBorders>
          <w:top w:val="single" w:color="8DC182" w:themeColor="accent4" w:themeTint="99" w:sz="4" w:space="0"/>
        </w:tcBorders>
      </w:tcPr>
    </w:tblStylePr>
  </w:style>
  <w:style w:type="table" w:customStyle="1" w:styleId="314">
    <w:name w:val="网格表 7 彩色 - 着色 51"/>
    <w:basedOn w:val="102"/>
    <w:uiPriority w:val="52"/>
    <w:rPr>
      <w:color w:val="48365A" w:themeColor="accent5" w:themeShade="BF"/>
    </w:r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bottom w:val="single" w:color="9F87B7" w:themeColor="accent5" w:themeTint="99" w:sz="4" w:space="0"/>
        </w:tcBorders>
      </w:tcPr>
    </w:tblStylePr>
    <w:tblStylePr w:type="nwCell">
      <w:tcPr>
        <w:tcBorders>
          <w:bottom w:val="single" w:color="9F87B7" w:themeColor="accent5" w:themeTint="99" w:sz="4" w:space="0"/>
        </w:tcBorders>
      </w:tcPr>
    </w:tblStylePr>
    <w:tblStylePr w:type="seCell">
      <w:tcPr>
        <w:tcBorders>
          <w:top w:val="single" w:color="9F87B7" w:themeColor="accent5" w:themeTint="99" w:sz="4" w:space="0"/>
        </w:tcBorders>
      </w:tcPr>
    </w:tblStylePr>
    <w:tblStylePr w:type="swCell">
      <w:tcPr>
        <w:tcBorders>
          <w:top w:val="single" w:color="9F87B7" w:themeColor="accent5" w:themeTint="99" w:sz="4" w:space="0"/>
        </w:tcBorders>
      </w:tcPr>
    </w:tblStylePr>
  </w:style>
  <w:style w:type="table" w:customStyle="1" w:styleId="315">
    <w:name w:val="网格表 7 彩色 - 着色 61"/>
    <w:basedOn w:val="102"/>
    <w:uiPriority w:val="52"/>
    <w:rPr>
      <w:color w:val="9A743A" w:themeColor="accent6" w:themeShade="BF"/>
    </w:r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bottom w:val="single" w:color="D9C19B" w:themeColor="accent6" w:themeTint="99" w:sz="4" w:space="0"/>
        </w:tcBorders>
      </w:tcPr>
    </w:tblStylePr>
    <w:tblStylePr w:type="nwCell">
      <w:tcPr>
        <w:tcBorders>
          <w:bottom w:val="single" w:color="D9C19B" w:themeColor="accent6" w:themeTint="99" w:sz="4" w:space="0"/>
        </w:tcBorders>
      </w:tcPr>
    </w:tblStylePr>
    <w:tblStylePr w:type="seCell">
      <w:tcPr>
        <w:tcBorders>
          <w:top w:val="single" w:color="D9C19B" w:themeColor="accent6" w:themeTint="99" w:sz="4" w:space="0"/>
        </w:tcBorders>
      </w:tcPr>
    </w:tblStylePr>
    <w:tblStylePr w:type="swCell">
      <w:tcPr>
        <w:tcBorders>
          <w:top w:val="single" w:color="D9C19B" w:themeColor="accent6" w:themeTint="99" w:sz="4" w:space="0"/>
        </w:tcBorders>
      </w:tcPr>
    </w:tblStylePr>
  </w:style>
  <w:style w:type="character" w:customStyle="1" w:styleId="316">
    <w:name w:val="标题 1 字符"/>
    <w:basedOn w:val="84"/>
    <w:link w:val="2"/>
    <w:uiPriority w:val="9"/>
    <w:rPr>
      <w:rFonts w:asciiTheme="majorHAnsi" w:hAnsiTheme="majorHAnsi" w:eastAsiaTheme="majorEastAsia" w:cstheme="majorBidi"/>
      <w:b/>
      <w:bCs/>
      <w:caps/>
      <w:color w:val="1B587C" w:themeColor="accent3"/>
      <w:sz w:val="26"/>
      <w:szCs w:val="26"/>
      <w:lang w:eastAsia="ja-JP"/>
      <w14:textFill>
        <w14:solidFill>
          <w14:schemeClr w14:val="accent3"/>
        </w14:solidFill>
      </w14:textFill>
    </w:rPr>
  </w:style>
  <w:style w:type="character" w:customStyle="1" w:styleId="317">
    <w:name w:val="标题 2 字符"/>
    <w:basedOn w:val="84"/>
    <w:link w:val="3"/>
    <w:uiPriority w:val="9"/>
    <w:rPr>
      <w:rFonts w:asciiTheme="majorHAnsi" w:hAnsiTheme="majorHAnsi" w:eastAsiaTheme="majorEastAsia" w:cstheme="majorBidi"/>
      <w:bCs/>
      <w:color w:val="9F2936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character" w:customStyle="1" w:styleId="318">
    <w:name w:val="标题 3 字符"/>
    <w:basedOn w:val="84"/>
    <w:link w:val="4"/>
    <w:qFormat/>
    <w:uiPriority w:val="9"/>
    <w:rPr>
      <w:rFonts w:asciiTheme="majorHAnsi" w:hAnsiTheme="majorHAnsi" w:eastAsiaTheme="majorEastAsia" w:cstheme="majorBidi"/>
      <w:color w:val="B45F07" w:themeColor="accent1" w:themeShade="BF"/>
      <w:szCs w:val="24"/>
    </w:rPr>
  </w:style>
  <w:style w:type="character" w:customStyle="1" w:styleId="319">
    <w:name w:val="标题 4 字符"/>
    <w:basedOn w:val="84"/>
    <w:link w:val="5"/>
    <w:semiHidden/>
    <w:uiPriority w:val="9"/>
    <w:rPr>
      <w:rFonts w:asciiTheme="majorHAnsi" w:hAnsiTheme="majorHAnsi" w:eastAsiaTheme="majorEastAsia" w:cstheme="majorBidi"/>
      <w:i/>
      <w:iCs/>
      <w:color w:val="B45F07" w:themeColor="accent1" w:themeShade="BF"/>
    </w:rPr>
  </w:style>
  <w:style w:type="character" w:customStyle="1" w:styleId="320">
    <w:name w:val="标题 5 字符"/>
    <w:basedOn w:val="84"/>
    <w:link w:val="6"/>
    <w:semiHidden/>
    <w:qFormat/>
    <w:uiPriority w:val="9"/>
    <w:rPr>
      <w:rFonts w:asciiTheme="majorHAnsi" w:hAnsiTheme="majorHAnsi" w:eastAsiaTheme="majorEastAsia" w:cstheme="majorBidi"/>
      <w:b/>
      <w:color w:val="B45F07" w:themeColor="accent1" w:themeShade="BF"/>
      <w:spacing w:val="4"/>
    </w:rPr>
  </w:style>
  <w:style w:type="character" w:customStyle="1" w:styleId="321">
    <w:name w:val="标题 6 字符"/>
    <w:basedOn w:val="84"/>
    <w:link w:val="7"/>
    <w:semiHidden/>
    <w:qFormat/>
    <w:uiPriority w:val="9"/>
    <w:rPr>
      <w:rFonts w:asciiTheme="majorHAnsi" w:hAnsiTheme="majorHAnsi" w:eastAsiaTheme="majorEastAsia" w:cstheme="majorBidi"/>
      <w:color w:val="784004" w:themeColor="accent1" w:themeShade="80"/>
      <w:spacing w:val="4"/>
    </w:rPr>
  </w:style>
  <w:style w:type="character" w:customStyle="1" w:styleId="322">
    <w:name w:val="标题 7 字符"/>
    <w:basedOn w:val="84"/>
    <w:link w:val="8"/>
    <w:semiHidden/>
    <w:uiPriority w:val="9"/>
    <w:rPr>
      <w:rFonts w:asciiTheme="majorHAnsi" w:hAnsiTheme="majorHAnsi" w:eastAsiaTheme="majorEastAsia" w:cstheme="majorBidi"/>
      <w:i/>
      <w:iCs/>
      <w:color w:val="784004" w:themeColor="accent1" w:themeShade="80"/>
      <w:spacing w:val="4"/>
    </w:rPr>
  </w:style>
  <w:style w:type="character" w:customStyle="1" w:styleId="323">
    <w:name w:val="标题 8 字符"/>
    <w:basedOn w:val="84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pacing w:val="4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4">
    <w:name w:val="标题 9 字符"/>
    <w:basedOn w:val="84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pacing w:val="4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5">
    <w:name w:val="HTML 地址 字符"/>
    <w:basedOn w:val="84"/>
    <w:link w:val="41"/>
    <w:semiHidden/>
    <w:qFormat/>
    <w:uiPriority w:val="99"/>
    <w:rPr>
      <w:i/>
      <w:iCs/>
      <w:spacing w:val="4"/>
    </w:rPr>
  </w:style>
  <w:style w:type="character" w:customStyle="1" w:styleId="326">
    <w:name w:val="HTML 预设格式 字符"/>
    <w:basedOn w:val="84"/>
    <w:link w:val="79"/>
    <w:semiHidden/>
    <w:uiPriority w:val="99"/>
    <w:rPr>
      <w:rFonts w:ascii="Consolas" w:hAnsi="Consolas"/>
      <w:spacing w:val="4"/>
      <w:szCs w:val="20"/>
    </w:rPr>
  </w:style>
  <w:style w:type="character" w:customStyle="1" w:styleId="327">
    <w:name w:val="明显强调1"/>
    <w:basedOn w:val="84"/>
    <w:semiHidden/>
    <w:unhideWhenUsed/>
    <w:qFormat/>
    <w:uiPriority w:val="21"/>
    <w:rPr>
      <w:i/>
      <w:iCs/>
      <w:color w:val="B45F07" w:themeColor="accent1" w:themeShade="BF"/>
    </w:rPr>
  </w:style>
  <w:style w:type="paragraph" w:styleId="328">
    <w:name w:val="Intense Quote"/>
    <w:basedOn w:val="1"/>
    <w:next w:val="1"/>
    <w:link w:val="329"/>
    <w:semiHidden/>
    <w:unhideWhenUsed/>
    <w:qFormat/>
    <w:uiPriority w:val="30"/>
    <w:pPr>
      <w:pBdr>
        <w:top w:val="single" w:color="B35F06" w:themeColor="accent1" w:themeShade="BF" w:sz="4" w:space="10"/>
        <w:bottom w:val="single" w:color="B35F06" w:themeColor="accent1" w:themeShade="BF" w:sz="4" w:space="10"/>
      </w:pBdr>
      <w:spacing w:before="360" w:after="360"/>
      <w:jc w:val="center"/>
    </w:pPr>
    <w:rPr>
      <w:i/>
      <w:iCs/>
      <w:color w:val="B45F07" w:themeColor="accent1" w:themeShade="BF"/>
    </w:rPr>
  </w:style>
  <w:style w:type="character" w:customStyle="1" w:styleId="329">
    <w:name w:val="明显引用 字符"/>
    <w:basedOn w:val="84"/>
    <w:link w:val="328"/>
    <w:semiHidden/>
    <w:qFormat/>
    <w:uiPriority w:val="30"/>
    <w:rPr>
      <w:i/>
      <w:iCs/>
      <w:color w:val="B45F07" w:themeColor="accent1" w:themeShade="BF"/>
      <w:spacing w:val="4"/>
    </w:rPr>
  </w:style>
  <w:style w:type="character" w:customStyle="1" w:styleId="330">
    <w:name w:val="明显参考1"/>
    <w:basedOn w:val="84"/>
    <w:semiHidden/>
    <w:unhideWhenUsed/>
    <w:qFormat/>
    <w:uiPriority w:val="32"/>
    <w:rPr>
      <w:b/>
      <w:bCs/>
      <w:smallCaps/>
      <w:color w:val="B45F07" w:themeColor="accent1" w:themeShade="BF"/>
      <w:spacing w:val="0"/>
    </w:rPr>
  </w:style>
  <w:style w:type="paragraph" w:styleId="331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2">
    <w:name w:val="清单表 1 浅色1"/>
    <w:basedOn w:val="102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3">
    <w:name w:val="清单表 1 浅色 - 着色 11"/>
    <w:basedOn w:val="102"/>
    <w:qFormat/>
    <w:uiPriority w:val="46"/>
    <w:tblStylePr w:type="firstRow">
      <w:rPr>
        <w:b/>
        <w:bCs/>
      </w:rPr>
      <w:tcPr>
        <w:tcBorders>
          <w:bottom w:val="single" w:color="F9B268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34">
    <w:name w:val="清单表 1 浅色 - 着色 21"/>
    <w:basedOn w:val="102"/>
    <w:qFormat/>
    <w:uiPriority w:val="46"/>
    <w:tblStylePr w:type="firstRow">
      <w:rPr>
        <w:b/>
        <w:bCs/>
      </w:rPr>
      <w:tcPr>
        <w:tcBorders>
          <w:bottom w:val="single" w:color="D86B77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35">
    <w:name w:val="清单表 1 浅色 - 着色 31"/>
    <w:basedOn w:val="102"/>
    <w:uiPriority w:val="46"/>
    <w:tblStylePr w:type="firstRow">
      <w:rPr>
        <w:b/>
        <w:bCs/>
      </w:rPr>
      <w:tcPr>
        <w:tcBorders>
          <w:bottom w:val="single" w:color="4EA5D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36">
    <w:name w:val="清单表 1 浅色 - 着色 41"/>
    <w:basedOn w:val="102"/>
    <w:qFormat/>
    <w:uiPriority w:val="46"/>
    <w:tblStylePr w:type="firstRow">
      <w:rPr>
        <w:b/>
        <w:bCs/>
      </w:rPr>
      <w:tcPr>
        <w:tcBorders>
          <w:bottom w:val="single" w:color="8DC182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37">
    <w:name w:val="清单表 1 浅色 - 着色 51"/>
    <w:basedOn w:val="102"/>
    <w:qFormat/>
    <w:uiPriority w:val="46"/>
    <w:tblStylePr w:type="firstRow">
      <w:rPr>
        <w:b/>
        <w:bCs/>
      </w:rPr>
      <w:tcPr>
        <w:tcBorders>
          <w:bottom w:val="single" w:color="9F87B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38">
    <w:name w:val="清单表 1 浅色 - 着色 61"/>
    <w:basedOn w:val="102"/>
    <w:qFormat/>
    <w:uiPriority w:val="46"/>
    <w:tblStylePr w:type="firstRow">
      <w:rPr>
        <w:b/>
        <w:bCs/>
      </w:rPr>
      <w:tcPr>
        <w:tcBorders>
          <w:bottom w:val="single" w:color="D9C19B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39">
    <w:name w:val="清单表 21"/>
    <w:basedOn w:val="10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0">
    <w:name w:val="清单表 2 - 着色 11"/>
    <w:basedOn w:val="102"/>
    <w:uiPriority w:val="47"/>
    <w:tblPr>
      <w:tblBorders>
        <w:top w:val="single" w:color="F9B268" w:themeColor="accent1" w:themeTint="99" w:sz="4" w:space="0"/>
        <w:bottom w:val="single" w:color="F9B268" w:themeColor="accent1" w:themeTint="99" w:sz="4" w:space="0"/>
        <w:insideH w:val="single" w:color="F9B268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41">
    <w:name w:val="清单表 2 - 着色 21"/>
    <w:basedOn w:val="102"/>
    <w:qFormat/>
    <w:uiPriority w:val="47"/>
    <w:tblPr>
      <w:tblBorders>
        <w:top w:val="single" w:color="D86B77" w:themeColor="accent2" w:themeTint="99" w:sz="4" w:space="0"/>
        <w:bottom w:val="single" w:color="D86B77" w:themeColor="accent2" w:themeTint="99" w:sz="4" w:space="0"/>
        <w:insideH w:val="single" w:color="D86B77" w:themeColor="accent2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42">
    <w:name w:val="清单表 2 - 着色 31"/>
    <w:basedOn w:val="102"/>
    <w:qFormat/>
    <w:uiPriority w:val="47"/>
    <w:tblPr>
      <w:tblBorders>
        <w:top w:val="single" w:color="4EA5D8" w:themeColor="accent3" w:themeTint="99" w:sz="4" w:space="0"/>
        <w:bottom w:val="single" w:color="4EA5D8" w:themeColor="accent3" w:themeTint="99" w:sz="4" w:space="0"/>
        <w:insideH w:val="single" w:color="4EA5D8" w:themeColor="accent3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43">
    <w:name w:val="清单表 2 - 着色 41"/>
    <w:basedOn w:val="102"/>
    <w:qFormat/>
    <w:uiPriority w:val="47"/>
    <w:tblPr>
      <w:tblBorders>
        <w:top w:val="single" w:color="8DC182" w:themeColor="accent4" w:themeTint="99" w:sz="4" w:space="0"/>
        <w:bottom w:val="single" w:color="8DC182" w:themeColor="accent4" w:themeTint="99" w:sz="4" w:space="0"/>
        <w:insideH w:val="single" w:color="8DC182" w:themeColor="accent4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44">
    <w:name w:val="清单表 2 - 着色 51"/>
    <w:basedOn w:val="102"/>
    <w:uiPriority w:val="47"/>
    <w:tblPr>
      <w:tblBorders>
        <w:top w:val="single" w:color="9F87B7" w:themeColor="accent5" w:themeTint="99" w:sz="4" w:space="0"/>
        <w:bottom w:val="single" w:color="9F87B7" w:themeColor="accent5" w:themeTint="99" w:sz="4" w:space="0"/>
        <w:insideH w:val="single" w:color="9F87B7" w:themeColor="accent5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45">
    <w:name w:val="清单表 2 - 着色 61"/>
    <w:basedOn w:val="102"/>
    <w:uiPriority w:val="47"/>
    <w:tblPr>
      <w:tblBorders>
        <w:top w:val="single" w:color="D9C19B" w:themeColor="accent6" w:themeTint="99" w:sz="4" w:space="0"/>
        <w:bottom w:val="single" w:color="D9C19B" w:themeColor="accent6" w:themeTint="99" w:sz="4" w:space="0"/>
        <w:insideH w:val="single" w:color="D9C19B" w:themeColor="accent6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46">
    <w:name w:val="清单表 31"/>
    <w:basedOn w:val="10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7">
    <w:name w:val="清单表 3 - 着色 11"/>
    <w:basedOn w:val="102"/>
    <w:uiPriority w:val="48"/>
    <w:tblPr>
      <w:tblBorders>
        <w:top w:val="single" w:color="F07F09" w:themeColor="accent1" w:sz="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07F09" w:themeColor="accent1" w:sz="4" w:space="0"/>
          <w:right w:val="single" w:color="F07F09" w:themeColor="accent1" w:sz="4" w:space="0"/>
        </w:tcBorders>
      </w:tcPr>
    </w:tblStylePr>
    <w:tblStylePr w:type="band1Horz">
      <w:tcPr>
        <w:tcBorders>
          <w:top w:val="single" w:color="F07F09" w:themeColor="accent1" w:sz="4" w:space="0"/>
          <w:bottom w:val="single" w:color="F07F09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07F09" w:themeColor="accent1" w:sz="4" w:space="0"/>
          <w:left w:val="nil"/>
        </w:tcBorders>
      </w:tcPr>
    </w:tblStylePr>
    <w:tblStylePr w:type="swCell">
      <w:tcPr>
        <w:tcBorders>
          <w:top w:val="double" w:color="F07F09" w:themeColor="accent1" w:sz="4" w:space="0"/>
          <w:right w:val="nil"/>
        </w:tcBorders>
      </w:tcPr>
    </w:tblStylePr>
  </w:style>
  <w:style w:type="table" w:customStyle="1" w:styleId="348">
    <w:name w:val="清单表 3 - 着色 21"/>
    <w:basedOn w:val="102"/>
    <w:uiPriority w:val="48"/>
    <w:tblPr>
      <w:tblBorders>
        <w:top w:val="single" w:color="9F2936" w:themeColor="accent2" w:sz="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F2936" w:themeColor="accent2" w:sz="4" w:space="0"/>
          <w:right w:val="single" w:color="9F2936" w:themeColor="accent2" w:sz="4" w:space="0"/>
        </w:tcBorders>
      </w:tcPr>
    </w:tblStylePr>
    <w:tblStylePr w:type="band1Horz">
      <w:tcPr>
        <w:tcBorders>
          <w:top w:val="single" w:color="9F2936" w:themeColor="accent2" w:sz="4" w:space="0"/>
          <w:bottom w:val="single" w:color="9F293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F2936" w:themeColor="accent2" w:sz="4" w:space="0"/>
          <w:left w:val="nil"/>
        </w:tcBorders>
      </w:tcPr>
    </w:tblStylePr>
    <w:tblStylePr w:type="swCell">
      <w:tcPr>
        <w:tcBorders>
          <w:top w:val="double" w:color="9F2936" w:themeColor="accent2" w:sz="4" w:space="0"/>
          <w:right w:val="nil"/>
        </w:tcBorders>
      </w:tcPr>
    </w:tblStylePr>
  </w:style>
  <w:style w:type="table" w:customStyle="1" w:styleId="349">
    <w:name w:val="清单表 3 - 着色 31"/>
    <w:basedOn w:val="102"/>
    <w:uiPriority w:val="48"/>
    <w:tblPr>
      <w:tblBorders>
        <w:top w:val="single" w:color="1B587C" w:themeColor="accent3" w:sz="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B587C" w:themeColor="accent3" w:sz="4" w:space="0"/>
          <w:right w:val="single" w:color="1B587C" w:themeColor="accent3" w:sz="4" w:space="0"/>
        </w:tcBorders>
      </w:tcPr>
    </w:tblStylePr>
    <w:tblStylePr w:type="band1Horz">
      <w:tcPr>
        <w:tcBorders>
          <w:top w:val="single" w:color="1B587C" w:themeColor="accent3" w:sz="4" w:space="0"/>
          <w:bottom w:val="single" w:color="1B587C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B587C" w:themeColor="accent3" w:sz="4" w:space="0"/>
          <w:left w:val="nil"/>
        </w:tcBorders>
      </w:tcPr>
    </w:tblStylePr>
    <w:tblStylePr w:type="swCell">
      <w:tcPr>
        <w:tcBorders>
          <w:top w:val="double" w:color="1B587C" w:themeColor="accent3" w:sz="4" w:space="0"/>
          <w:right w:val="nil"/>
        </w:tcBorders>
      </w:tcPr>
    </w:tblStylePr>
  </w:style>
  <w:style w:type="table" w:customStyle="1" w:styleId="350">
    <w:name w:val="清单表 3 - 着色 41"/>
    <w:basedOn w:val="102"/>
    <w:uiPriority w:val="48"/>
    <w:tblPr>
      <w:tblBorders>
        <w:top w:val="single" w:color="4E8542" w:themeColor="accent4" w:sz="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E8542" w:themeColor="accent4" w:sz="4" w:space="0"/>
          <w:right w:val="single" w:color="4E8542" w:themeColor="accent4" w:sz="4" w:space="0"/>
        </w:tcBorders>
      </w:tcPr>
    </w:tblStylePr>
    <w:tblStylePr w:type="band1Horz">
      <w:tcPr>
        <w:tcBorders>
          <w:top w:val="single" w:color="4E8542" w:themeColor="accent4" w:sz="4" w:space="0"/>
          <w:bottom w:val="single" w:color="4E854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E8542" w:themeColor="accent4" w:sz="4" w:space="0"/>
          <w:left w:val="nil"/>
        </w:tcBorders>
      </w:tcPr>
    </w:tblStylePr>
    <w:tblStylePr w:type="swCell">
      <w:tcPr>
        <w:tcBorders>
          <w:top w:val="double" w:color="4E8542" w:themeColor="accent4" w:sz="4" w:space="0"/>
          <w:right w:val="nil"/>
        </w:tcBorders>
      </w:tcPr>
    </w:tblStylePr>
  </w:style>
  <w:style w:type="table" w:customStyle="1" w:styleId="351">
    <w:name w:val="清单表 3 - 着色 51"/>
    <w:basedOn w:val="102"/>
    <w:uiPriority w:val="48"/>
    <w:tblPr>
      <w:tblBorders>
        <w:top w:val="single" w:color="604878" w:themeColor="accent5" w:sz="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04878" w:themeColor="accent5" w:sz="4" w:space="0"/>
          <w:right w:val="single" w:color="604878" w:themeColor="accent5" w:sz="4" w:space="0"/>
        </w:tcBorders>
      </w:tcPr>
    </w:tblStylePr>
    <w:tblStylePr w:type="band1Horz">
      <w:tcPr>
        <w:tcBorders>
          <w:top w:val="single" w:color="604878" w:themeColor="accent5" w:sz="4" w:space="0"/>
          <w:bottom w:val="single" w:color="604878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04878" w:themeColor="accent5" w:sz="4" w:space="0"/>
          <w:left w:val="nil"/>
        </w:tcBorders>
      </w:tcPr>
    </w:tblStylePr>
    <w:tblStylePr w:type="swCell">
      <w:tcPr>
        <w:tcBorders>
          <w:top w:val="double" w:color="604878" w:themeColor="accent5" w:sz="4" w:space="0"/>
          <w:right w:val="nil"/>
        </w:tcBorders>
      </w:tcPr>
    </w:tblStylePr>
  </w:style>
  <w:style w:type="table" w:customStyle="1" w:styleId="352">
    <w:name w:val="清单表 3 - 着色 61"/>
    <w:basedOn w:val="102"/>
    <w:uiPriority w:val="48"/>
    <w:tblPr>
      <w:tblBorders>
        <w:top w:val="single" w:color="C19859" w:themeColor="accent6" w:sz="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19859" w:themeColor="accent6" w:sz="4" w:space="0"/>
          <w:right w:val="single" w:color="C19859" w:themeColor="accent6" w:sz="4" w:space="0"/>
        </w:tcBorders>
      </w:tcPr>
    </w:tblStylePr>
    <w:tblStylePr w:type="band1Horz">
      <w:tcPr>
        <w:tcBorders>
          <w:top w:val="single" w:color="C19859" w:themeColor="accent6" w:sz="4" w:space="0"/>
          <w:bottom w:val="single" w:color="C19859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19859" w:themeColor="accent6" w:sz="4" w:space="0"/>
          <w:left w:val="nil"/>
        </w:tcBorders>
      </w:tcPr>
    </w:tblStylePr>
    <w:tblStylePr w:type="swCell">
      <w:tcPr>
        <w:tcBorders>
          <w:top w:val="double" w:color="C19859" w:themeColor="accent6" w:sz="4" w:space="0"/>
          <w:right w:val="nil"/>
        </w:tcBorders>
      </w:tcPr>
    </w:tblStylePr>
  </w:style>
  <w:style w:type="table" w:customStyle="1" w:styleId="353">
    <w:name w:val="清单表 41"/>
    <w:basedOn w:val="10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4">
    <w:name w:val="清单表 4 - 着色 11"/>
    <w:basedOn w:val="102"/>
    <w:uiPriority w:val="49"/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55">
    <w:name w:val="清单表 4 - 着色 21"/>
    <w:basedOn w:val="102"/>
    <w:uiPriority w:val="49"/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56">
    <w:name w:val="清单表 4 - 着色 31"/>
    <w:basedOn w:val="102"/>
    <w:uiPriority w:val="49"/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57">
    <w:name w:val="清单表 4 - 着色 41"/>
    <w:basedOn w:val="102"/>
    <w:uiPriority w:val="49"/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58">
    <w:name w:val="清单表 4 - 着色 51"/>
    <w:basedOn w:val="102"/>
    <w:qFormat/>
    <w:uiPriority w:val="49"/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59">
    <w:name w:val="清单表 4 - 着色 61"/>
    <w:basedOn w:val="102"/>
    <w:uiPriority w:val="49"/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60">
    <w:name w:val="清单表 5 深色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Layout w:type="fixed"/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1">
    <w:name w:val="清单表 5 深色 - 着色 1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07F09" w:themeColor="accent1" w:sz="24" w:space="0"/>
        <w:left w:val="single" w:color="F07F09" w:themeColor="accent1" w:sz="24" w:space="0"/>
        <w:bottom w:val="single" w:color="F07F09" w:themeColor="accent1" w:sz="24" w:space="0"/>
        <w:right w:val="single" w:color="F07F09" w:themeColor="accent1" w:sz="24" w:space="0"/>
      </w:tblBorders>
      <w:tblLayout w:type="fixed"/>
    </w:tblPr>
    <w:tcPr>
      <w:shd w:val="clear" w:color="auto" w:fill="F07F09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2">
    <w:name w:val="清单表 5 深色 - 着色 2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F2936" w:themeColor="accent2" w:sz="24" w:space="0"/>
        <w:left w:val="single" w:color="9F2936" w:themeColor="accent2" w:sz="24" w:space="0"/>
        <w:bottom w:val="single" w:color="9F2936" w:themeColor="accent2" w:sz="24" w:space="0"/>
        <w:right w:val="single" w:color="9F2936" w:themeColor="accent2" w:sz="24" w:space="0"/>
      </w:tblBorders>
      <w:tblLayout w:type="fixed"/>
    </w:tblPr>
    <w:tcPr>
      <w:shd w:val="clear" w:color="auto" w:fill="9F293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清单表 5 深色 - 着色 3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B587C" w:themeColor="accent3" w:sz="24" w:space="0"/>
        <w:left w:val="single" w:color="1B587C" w:themeColor="accent3" w:sz="24" w:space="0"/>
        <w:bottom w:val="single" w:color="1B587C" w:themeColor="accent3" w:sz="24" w:space="0"/>
        <w:right w:val="single" w:color="1B587C" w:themeColor="accent3" w:sz="24" w:space="0"/>
      </w:tblBorders>
      <w:tblLayout w:type="fixed"/>
    </w:tblPr>
    <w:tcPr>
      <w:shd w:val="clear" w:color="auto" w:fill="1B587C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清单表 5 深色 - 着色 4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E8542" w:themeColor="accent4" w:sz="24" w:space="0"/>
        <w:left w:val="single" w:color="4E8542" w:themeColor="accent4" w:sz="24" w:space="0"/>
        <w:bottom w:val="single" w:color="4E8542" w:themeColor="accent4" w:sz="24" w:space="0"/>
        <w:right w:val="single" w:color="4E8542" w:themeColor="accent4" w:sz="24" w:space="0"/>
      </w:tblBorders>
      <w:tblLayout w:type="fixed"/>
    </w:tblPr>
    <w:tcPr>
      <w:shd w:val="clear" w:color="auto" w:fill="4E854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清单表 5 深色 - 着色 5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04878" w:themeColor="accent5" w:sz="24" w:space="0"/>
        <w:left w:val="single" w:color="604878" w:themeColor="accent5" w:sz="24" w:space="0"/>
        <w:bottom w:val="single" w:color="604878" w:themeColor="accent5" w:sz="24" w:space="0"/>
        <w:right w:val="single" w:color="604878" w:themeColor="accent5" w:sz="24" w:space="0"/>
      </w:tblBorders>
      <w:tblLayout w:type="fixed"/>
    </w:tblPr>
    <w:tcPr>
      <w:shd w:val="clear" w:color="auto" w:fill="604878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清单表 5 深色 - 着色 6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19859" w:themeColor="accent6" w:sz="24" w:space="0"/>
        <w:left w:val="single" w:color="C19859" w:themeColor="accent6" w:sz="24" w:space="0"/>
        <w:bottom w:val="single" w:color="C19859" w:themeColor="accent6" w:sz="24" w:space="0"/>
        <w:right w:val="single" w:color="C19859" w:themeColor="accent6" w:sz="24" w:space="0"/>
      </w:tblBorders>
      <w:tblLayout w:type="fixed"/>
    </w:tblPr>
    <w:tcPr>
      <w:shd w:val="clear" w:color="auto" w:fill="C19859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清单表 6 彩色1"/>
    <w:basedOn w:val="10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8">
    <w:name w:val="清单表 6 彩色 - 着色 11"/>
    <w:basedOn w:val="102"/>
    <w:uiPriority w:val="51"/>
    <w:rPr>
      <w:color w:val="B45F07" w:themeColor="accent1" w:themeShade="BF"/>
    </w:rPr>
    <w:tblPr>
      <w:tblBorders>
        <w:top w:val="single" w:color="F07F09" w:themeColor="accent1" w:sz="4" w:space="0"/>
        <w:bottom w:val="single" w:color="F07F09" w:themeColor="accent1" w:sz="4" w:space="0"/>
      </w:tblBorders>
      <w:tblLayout w:type="fixed"/>
    </w:tblPr>
    <w:tblStylePr w:type="firstRow">
      <w:rPr>
        <w:b/>
        <w:bCs/>
      </w:rPr>
      <w:tcPr>
        <w:tcBorders>
          <w:bottom w:val="single" w:color="F07F09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69">
    <w:name w:val="清单表 6 彩色 - 着色 21"/>
    <w:basedOn w:val="102"/>
    <w:uiPriority w:val="51"/>
    <w:rPr>
      <w:color w:val="771F28" w:themeColor="accent2" w:themeShade="BF"/>
    </w:rPr>
    <w:tblPr>
      <w:tblBorders>
        <w:top w:val="single" w:color="9F2936" w:themeColor="accent2" w:sz="4" w:space="0"/>
        <w:bottom w:val="single" w:color="9F2936" w:themeColor="accent2" w:sz="4" w:space="0"/>
      </w:tblBorders>
      <w:tblLayout w:type="fixed"/>
    </w:tblPr>
    <w:tblStylePr w:type="firstRow">
      <w:rPr>
        <w:b/>
        <w:bCs/>
      </w:rPr>
      <w:tcPr>
        <w:tcBorders>
          <w:bottom w:val="single" w:color="9F293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70">
    <w:name w:val="清单表 6 彩色 - 着色 31"/>
    <w:basedOn w:val="102"/>
    <w:uiPriority w:val="51"/>
    <w:rPr>
      <w:color w:val="14425D" w:themeColor="accent3" w:themeShade="BF"/>
    </w:rPr>
    <w:tblPr>
      <w:tblBorders>
        <w:top w:val="single" w:color="1B587C" w:themeColor="accent3" w:sz="4" w:space="0"/>
        <w:bottom w:val="single" w:color="1B587C" w:themeColor="accent3" w:sz="4" w:space="0"/>
      </w:tblBorders>
      <w:tblLayout w:type="fixed"/>
    </w:tblPr>
    <w:tblStylePr w:type="firstRow">
      <w:rPr>
        <w:b/>
        <w:bCs/>
      </w:rPr>
      <w:tcPr>
        <w:tcBorders>
          <w:bottom w:val="single" w:color="1B587C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71">
    <w:name w:val="清单表 6 彩色 - 着色 41"/>
    <w:basedOn w:val="102"/>
    <w:uiPriority w:val="51"/>
    <w:rPr>
      <w:color w:val="3B6432" w:themeColor="accent4" w:themeShade="BF"/>
    </w:rPr>
    <w:tblPr>
      <w:tblBorders>
        <w:top w:val="single" w:color="4E8542" w:themeColor="accent4" w:sz="4" w:space="0"/>
        <w:bottom w:val="single" w:color="4E8542" w:themeColor="accent4" w:sz="4" w:space="0"/>
      </w:tblBorders>
      <w:tblLayout w:type="fixed"/>
    </w:tblPr>
    <w:tblStylePr w:type="firstRow">
      <w:rPr>
        <w:b/>
        <w:bCs/>
      </w:rPr>
      <w:tcPr>
        <w:tcBorders>
          <w:bottom w:val="single" w:color="4E854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72">
    <w:name w:val="清单表 6 彩色 - 着色 51"/>
    <w:basedOn w:val="102"/>
    <w:uiPriority w:val="51"/>
    <w:rPr>
      <w:color w:val="48365A" w:themeColor="accent5" w:themeShade="BF"/>
    </w:rPr>
    <w:tblPr>
      <w:tblBorders>
        <w:top w:val="single" w:color="604878" w:themeColor="accent5" w:sz="4" w:space="0"/>
        <w:bottom w:val="single" w:color="604878" w:themeColor="accent5" w:sz="4" w:space="0"/>
      </w:tblBorders>
      <w:tblLayout w:type="fixed"/>
    </w:tblPr>
    <w:tblStylePr w:type="firstRow">
      <w:rPr>
        <w:b/>
        <w:bCs/>
      </w:rPr>
      <w:tcPr>
        <w:tcBorders>
          <w:bottom w:val="single" w:color="604878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73">
    <w:name w:val="清单表 6 彩色 - 着色 61"/>
    <w:basedOn w:val="102"/>
    <w:uiPriority w:val="51"/>
    <w:rPr>
      <w:color w:val="9A743A" w:themeColor="accent6" w:themeShade="BF"/>
    </w:rPr>
    <w:tblPr>
      <w:tblBorders>
        <w:top w:val="single" w:color="C19859" w:themeColor="accent6" w:sz="4" w:space="0"/>
        <w:bottom w:val="single" w:color="C19859" w:themeColor="accent6" w:sz="4" w:space="0"/>
      </w:tblBorders>
      <w:tblLayout w:type="fixed"/>
    </w:tblPr>
    <w:tblStylePr w:type="firstRow">
      <w:rPr>
        <w:b/>
        <w:bCs/>
      </w:rPr>
      <w:tcPr>
        <w:tcBorders>
          <w:bottom w:val="single" w:color="C19859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74">
    <w:name w:val="清单表 7 彩色1"/>
    <w:basedOn w:val="10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5">
    <w:name w:val="清单表 7 彩色 - 着色 11"/>
    <w:basedOn w:val="102"/>
    <w:uiPriority w:val="52"/>
    <w:rPr>
      <w:color w:val="B45F07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07F0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07F0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07F0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07F09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6">
    <w:name w:val="清单表 7 彩色 - 着色 21"/>
    <w:basedOn w:val="102"/>
    <w:uiPriority w:val="52"/>
    <w:rPr>
      <w:color w:val="771F28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F293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F293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F293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F293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清单表 7 彩色 - 着色 31"/>
    <w:basedOn w:val="102"/>
    <w:uiPriority w:val="52"/>
    <w:rPr>
      <w:color w:val="14425D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B587C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B587C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B587C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B587C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清单表 7 彩色 - 着色 41"/>
    <w:basedOn w:val="102"/>
    <w:uiPriority w:val="52"/>
    <w:rPr>
      <w:color w:val="3B6432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E854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E854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E854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E854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清单表 7 彩色 - 着色 51"/>
    <w:basedOn w:val="102"/>
    <w:uiPriority w:val="52"/>
    <w:rPr>
      <w:color w:val="48365A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04878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04878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04878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04878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清单表 7 彩色 - 着色 61"/>
    <w:basedOn w:val="102"/>
    <w:uiPriority w:val="52"/>
    <w:rPr>
      <w:color w:val="9A743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1985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1985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1985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19859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1">
    <w:name w:val="宏文本 字符"/>
    <w:basedOn w:val="84"/>
    <w:link w:val="19"/>
    <w:semiHidden/>
    <w:qFormat/>
    <w:uiPriority w:val="99"/>
    <w:rPr>
      <w:rFonts w:ascii="Consolas" w:hAnsi="Consolas"/>
      <w:spacing w:val="4"/>
      <w:szCs w:val="20"/>
    </w:rPr>
  </w:style>
  <w:style w:type="character" w:customStyle="1" w:styleId="382">
    <w:name w:val="信息标题 字符"/>
    <w:basedOn w:val="84"/>
    <w:link w:val="78"/>
    <w:semiHidden/>
    <w:qFormat/>
    <w:uiPriority w:val="99"/>
    <w:rPr>
      <w:rFonts w:asciiTheme="majorHAnsi" w:hAnsiTheme="majorHAnsi" w:eastAsiaTheme="majorEastAsia" w:cstheme="majorBidi"/>
      <w:spacing w:val="4"/>
      <w:sz w:val="24"/>
      <w:szCs w:val="24"/>
      <w:shd w:val="pct20" w:color="auto" w:fill="auto"/>
    </w:rPr>
  </w:style>
  <w:style w:type="paragraph" w:styleId="383">
    <w:name w:val="No Spacing"/>
    <w:semiHidden/>
    <w:unhideWhenUsed/>
    <w:qFormat/>
    <w:uiPriority w:val="1"/>
    <w:pPr>
      <w:spacing w:before="12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character" w:customStyle="1" w:styleId="384">
    <w:name w:val="注释标题 字符"/>
    <w:basedOn w:val="84"/>
    <w:link w:val="20"/>
    <w:semiHidden/>
    <w:qFormat/>
    <w:uiPriority w:val="99"/>
    <w:rPr>
      <w:spacing w:val="4"/>
    </w:rPr>
  </w:style>
  <w:style w:type="table" w:customStyle="1" w:styleId="385">
    <w:name w:val="无格式表格 11"/>
    <w:basedOn w:val="10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6">
    <w:name w:val="无格式表格 21"/>
    <w:basedOn w:val="10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87">
    <w:name w:val="无格式表格 31"/>
    <w:basedOn w:val="10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88">
    <w:name w:val="无格式表格 41"/>
    <w:basedOn w:val="10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无格式表格 51"/>
    <w:basedOn w:val="10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纯文本 字符"/>
    <w:basedOn w:val="84"/>
    <w:link w:val="45"/>
    <w:semiHidden/>
    <w:qFormat/>
    <w:uiPriority w:val="99"/>
    <w:rPr>
      <w:rFonts w:ascii="Consolas" w:hAnsi="Consolas"/>
      <w:spacing w:val="4"/>
      <w:szCs w:val="21"/>
    </w:rPr>
  </w:style>
  <w:style w:type="paragraph" w:styleId="391">
    <w:name w:val="Quote"/>
    <w:basedOn w:val="1"/>
    <w:next w:val="1"/>
    <w:link w:val="392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2">
    <w:name w:val="引用 字符"/>
    <w:basedOn w:val="84"/>
    <w:link w:val="391"/>
    <w:semiHidden/>
    <w:qFormat/>
    <w:uiPriority w:val="29"/>
    <w:rPr>
      <w:i/>
      <w:iCs/>
      <w:color w:val="404040" w:themeColor="text1" w:themeTint="BF"/>
      <w:spacing w:val="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3">
    <w:name w:val="副标题 字符"/>
    <w:basedOn w:val="84"/>
    <w:link w:val="63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4">
    <w:name w:val="不明显强调1"/>
    <w:basedOn w:val="84"/>
    <w:qFormat/>
    <w:uiPriority w:val="10"/>
    <w:rPr>
      <w:i/>
      <w:iCs/>
      <w:color w:val="auto"/>
    </w:rPr>
  </w:style>
  <w:style w:type="table" w:customStyle="1" w:styleId="395">
    <w:name w:val="网格型浅色1"/>
    <w:basedOn w:val="10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396">
    <w:name w:val="标题 字符"/>
    <w:basedOn w:val="84"/>
    <w:link w:val="83"/>
    <w:qFormat/>
    <w:uiPriority w:val="1"/>
    <w:rPr>
      <w:rFonts w:asciiTheme="majorHAnsi" w:hAnsiTheme="majorHAnsi" w:eastAsiaTheme="majorEastAsia" w:cstheme="majorBidi"/>
      <w:color w:val="9F2936" w:themeColor="accent2"/>
      <w:sz w:val="50"/>
      <w:szCs w:val="50"/>
      <w:lang w:eastAsia="ja-JP"/>
      <w14:textFill>
        <w14:solidFill>
          <w14:schemeClr w14:val="accent2"/>
        </w14:solidFill>
      </w14:textFill>
    </w:rPr>
  </w:style>
  <w:style w:type="paragraph" w:customStyle="1" w:styleId="397">
    <w:name w:val="TOC 标题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c5b6411-9619-41dc-9aeb-943cad521d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5B6411-9619-41DC-9AEB-943CAD521D61}"/>
      </w:docPartPr>
      <w:docPartBody>
        <w:p>
          <w:pPr>
            <w:pStyle w:val="23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{d33f228e-3336-411f-8723-0adc112808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3f228e-3336-411f-8723-0adc112808ac}"/>
      </w:docPartPr>
      <w:docPartBody>
        <w:p>
          <w:pPr>
            <w:pStyle w:val="5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c0e54349-5507-45f3-ae78-f227ac355d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e54349-5507-45f3-ae78-f227ac355d6a}"/>
      </w:docPartPr>
      <w:docPartBody>
        <w:p>
          <w:pPr>
            <w:pStyle w:val="8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{7cc7272b-21aa-47a2-94a6-0ad0098f79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c7272b-21aa-47a2-94a6-0ad0098f79a6}"/>
      </w:docPartPr>
      <w:docPartBody>
        <w:p>
          <w:pPr>
            <w:pStyle w:val="12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64aaeca9-2267-4eb4-935e-d69905af1e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aaeca9-2267-4eb4-935e-d69905af1eaa}"/>
      </w:docPartPr>
      <w:docPartBody>
        <w:p>
          <w:pPr>
            <w:pStyle w:val="13"/>
          </w:pPr>
          <w:r>
            <w:rPr>
              <w:rStyle w:val="9"/>
              <w:lang w:val="zh-CN" w:bidi="zh-CN"/>
            </w:rPr>
            <w:t>地点</w:t>
          </w:r>
        </w:p>
      </w:docPartBody>
    </w:docPart>
    <w:docPart>
      <w:docPartPr>
        <w:name w:val="{5a71f4c1-e170-4c10-b5fb-c3730d3000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71f4c1-e170-4c10-b5fb-c3730d3000a5}"/>
      </w:docPartPr>
      <w:docPartBody>
        <w:p>
          <w:pPr>
            <w:pStyle w:val="14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7c24c081-ffe2-4f94-bce2-3d494053c2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24c081-ffe2-4f94-bce2-3d494053c251}"/>
      </w:docPartPr>
      <w:docPartBody>
        <w:p>
          <w:pPr>
            <w:pStyle w:val="16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290c1a57-0333-448a-8558-b1457927fb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0c1a57-0333-448a-8558-b1457927fbec}"/>
      </w:docPartPr>
      <w:docPartBody>
        <w:p>
          <w:pPr>
            <w:pStyle w:val="18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61c86115-a020-48b1-870c-ad5bd6cf01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c86115-a020-48b1-870c-ad5bd6cf012f}"/>
      </w:docPartPr>
      <w:docPartBody>
        <w:p>
          <w:pPr>
            <w:pStyle w:val="19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7a8de5ef-2e72-4652-bd6b-fc9101495f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8de5ef-2e72-4652-bd6b-fc9101495f54}"/>
      </w:docPartPr>
      <w:docPartBody>
        <w:p>
          <w:pPr>
            <w:pStyle w:val="20"/>
          </w:pPr>
          <w:r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7C"/>
    <w:rsid w:val="003C5D7C"/>
    <w:rsid w:val="006C4E13"/>
    <w:rsid w:val="007E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66440027180436FA0229424EF04E8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4056D435AD3F4BEA9FACC7947CC88D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6">
    <w:name w:val="不明显参考1"/>
    <w:basedOn w:val="2"/>
    <w:qFormat/>
    <w:uiPriority w:val="2"/>
    <w:rPr>
      <w:caps/>
      <w:color w:val="9F2936" w:themeColor="accent2"/>
      <w14:textFill>
        <w14:solidFill>
          <w14:schemeClr w14:val="accent2"/>
        </w14:solidFill>
      </w14:textFill>
    </w:rPr>
  </w:style>
  <w:style w:type="paragraph" w:customStyle="1" w:styleId="7">
    <w:name w:val="FD6E53AEA6064935B4BB8A244C5092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CB93AADFE6446689291F7B496D024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不明显强调1"/>
    <w:basedOn w:val="2"/>
    <w:qFormat/>
    <w:uiPriority w:val="10"/>
    <w:rPr>
      <w:i/>
      <w:iCs/>
      <w:color w:val="auto"/>
    </w:rPr>
  </w:style>
  <w:style w:type="paragraph" w:customStyle="1" w:styleId="10">
    <w:name w:val="ECFC380B3CAA462288C719FEBBA89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FFBFD6798A45431EA55E5880243BB8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3B660D10545F43C18CFC4917DE1DDC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C654EACFBF5C4F35A31AD686C96899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9EA8E8B55F23463AA078DA36A7A53B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93EAFCF8830D46A5820F6D6D66B609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1FA57CE8AB054F5AAA19ACB4B133C6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F6B058E6376E408EA7317B8836310B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BD6370B037B3432E868929F3FAC7E7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EBFCD473F01B4B51910A778047F717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B5AFADFF6E64468C85484B5AE0B1AC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6D041987508A4A7697C4EE62D1C19E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BEFC6B020C16475DAE0EC2ACBD1138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6EF3F7000FE461B99A88EF02C617F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3676C21702E840FA971B799191D4FB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25A6CF672D764E3F950EF8DF4A994D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8EA74C3050F849CCBA50084F86F05D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420017FE43734E59BAB13C2AD6B0A0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2E08AFD631FE45339D320B0D475F49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491105C1922C4C338E631D8707F3A1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945A053622794F3CBA1984F6B13171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9B404C33423D4C3794DF066240A019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4216D0CB1BE0420CA2E61BFFE9D937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1CA925F20A9040CC8308995C6EE1C6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B1263CCDA94C4BE5A005AAB95D352B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7940CB9891A04FB0B664F20B0B89E5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4B60C0502BBE4309A4CEF81ED1A26A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2CBE3A4B0BBE4D848BA0ACE19931F9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7E8F2976ACED49F09CBD79110B2E7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4015B54C2765435EB635F1E8E22CD3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8E9A9AE88807464393E0D6A4C2D91C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775F34BD5DD04739B12CBD00DFF45F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3FB9B6C49B1641E382B1BEAC6F9813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8BA51F60F5204E34B244D4E6E6AE0E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134D57D774C94F478CE7AA11ADBED4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749566179A994FA4963DC3FD67C913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AC5C27CC8A3547C49A5E34FCB36C57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FDB8C428296146A8BA3A4BA8444E8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D7D4E8293B2F41BDB39C835E0EB679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B2551251A7BA4400ADD39CF3EA0039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298DF1E90D3C4100B11951B837F791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DBF1AE2E80404DB68404CFD9B4CE76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850B880F217F45DA945656C9A87DDA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BD1785DBDD63443697395103F34FB8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C658D78DEA0C40E98F6A3CCC05AD4A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AA441878D685475DB9D9DBD2911E1C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BE8E34F7F8094729B5CA725CFA8077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FFEC0C1FD2734C2EBD7D6C6C7F1AC9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11D526D309B949BA8EB0B23630405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7EA510FD4B4548C280FE0ABF8989A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8164A1C6039D4F29B33A9E74F76637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2E944545801B407E9E9567A43BC380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C73EB8DDE6BB4AD2BE52FCE6C41A79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50397A866881492A8B5A2D143FED27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84672DB306B24C29B3CAA9B3738C9E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0C4D27A87FDB437D86891AD70DAF6F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F08C6BD145E941C9AEAE06087A25BF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B1216E3F41974A9A8571828EBBF1D2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A76917FAA200400F8A02483BC47F10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9FB89D69BF2347D4B5F2C8FF1E3274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1B7FF388480B46C7B546A34DBA698A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41B59F99AD4A4AF883B64C8F0B5738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FA47A05C4603478FAA63CA535BB249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">
    <w:name w:val="561BB3283CC746B3A00F60C3E2D156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">
    <w:name w:val="C4503783C5FD45919D94E54693E26E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">
    <w:name w:val="4A43A39AC20D40A882E0B1BDEE040B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">
    <w:name w:val="C218E5329786409CBF97FD6234DE8F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">
    <w:name w:val="4B108C9B75A042A284DE5532C8BFE6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">
    <w:name w:val="DEAD2AEA986847009A498FE519BAFA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">
    <w:name w:val="7EAC07259393421BB3A2E40C6D4EA0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">
    <w:name w:val="A99F5773D06943B6867E9FA678CE9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">
    <w:name w:val="E96616AA94B84F819B915F8B858E64B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">
    <w:name w:val="E8691671F8F847689C43D67B9AC506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">
    <w:name w:val="4B22F12BB9864EC1A71701172FE9D1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4">
    <w:name w:val="809418535BCB45A0858D80A68FACA2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5">
    <w:name w:val="B6AF8A21509C4490AE09AB4B0CA38F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6">
    <w:name w:val="64FB5D6B3DA64A0793EB2C686B342D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7">
    <w:name w:val="2AAE0352E06A41A39E8B56764B60CD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8">
    <w:name w:val="4EE7F7135D254BECB6E57F3B0C742A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9">
    <w:name w:val="9C281C4070F24ECCA4B7F33B49F861C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0">
    <w:name w:val="1F5F053342E8469EA7ABF8447C62CC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1">
    <w:name w:val="E02DF21CD58F4669891FC928F52A07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2">
    <w:name w:val="D650AC5CD66D4EA492D1D768B3DBC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3">
    <w:name w:val="C8792BBEACAA4D998906975F59DB34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4">
    <w:name w:val="D017EEBE4D784DD3AF07D62CDC58F0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5">
    <w:name w:val="9DB9823E70EF4FCFB5C38DBA9B32CC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6">
    <w:name w:val="BAEB204F36B54F92A1121931F5F165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7">
    <w:name w:val="EED25A864CE0420E8E609BCDA944F9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8">
    <w:name w:val="E93DB5B628DB4134840D4519FD801A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9">
    <w:name w:val="73FE78849D504929AB97E7AD808075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0">
    <w:name w:val="37F86632415645A6867B847A4E607D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1">
    <w:name w:val="1B257461F47349E8A85D341997FCAF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2">
    <w:name w:val="DB9A195FE96E45C39F2B56E858578D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3">
    <w:name w:val="202A7083AA7F42689F69908A52E82D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4">
    <w:name w:val="E8338565D0E847768BE760C5241502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Pages>4</Pages>
  <Words>588</Words>
  <Characters>3358</Characters>
  <Lines>27</Lines>
  <Paragraphs>7</Paragraphs>
  <TotalTime>6</TotalTime>
  <ScaleCrop>false</ScaleCrop>
  <LinksUpToDate>false</LinksUpToDate>
  <CharactersWithSpaces>3939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2018-09-19T13:04:00Z</dcterms:created>
  <dc:creator>郑友璐</dc:creator>
  <cp:lastModifiedBy>asus</cp:lastModifiedBy>
  <cp:lastPrinted>2017-07-31T08:20:00Z</cp:lastPrinted>
  <dcterms:modified xsi:type="dcterms:W3CDTF">2018-11-05T10:37:05Z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