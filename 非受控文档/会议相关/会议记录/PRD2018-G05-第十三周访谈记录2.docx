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73A" w:rsidRDefault="00040934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3D5E7B">
        <w:rPr>
          <w:rFonts w:hint="eastAsia"/>
          <w:b/>
          <w:sz w:val="32"/>
          <w:szCs w:val="32"/>
          <w:lang w:eastAsia="zh-CN"/>
        </w:rPr>
        <w:t>十</w:t>
      </w:r>
      <w:r w:rsidR="00E80283">
        <w:rPr>
          <w:rFonts w:hint="eastAsia"/>
          <w:b/>
          <w:sz w:val="32"/>
          <w:szCs w:val="32"/>
          <w:lang w:eastAsia="zh-CN"/>
        </w:rPr>
        <w:t>三</w:t>
      </w:r>
      <w:r>
        <w:rPr>
          <w:rFonts w:hint="eastAsia"/>
          <w:b/>
          <w:sz w:val="32"/>
          <w:szCs w:val="32"/>
          <w:lang w:eastAsia="zh-CN"/>
        </w:rPr>
        <w:t>周访谈记录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{5fa8294a-9b10-4ac6-b225-243aece923ca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4B673A" w:rsidRDefault="00040934">
      <w:pPr>
        <w:pStyle w:val="21"/>
        <w:rPr>
          <w:lang w:val="zh-CN" w:eastAsia="zh-CN" w:bidi="zh-CN"/>
        </w:rPr>
      </w:pPr>
      <w:r>
        <w:rPr>
          <w:rFonts w:hint="eastAsia"/>
          <w:lang w:eastAsia="zh-CN"/>
        </w:rPr>
        <w:t>访谈日期</w:t>
      </w:r>
      <w:r>
        <w:rPr>
          <w:rFonts w:hint="eastAsia"/>
          <w:lang w:eastAsia="zh-CN"/>
        </w:rPr>
        <w:t xml:space="preserve"> | </w:t>
      </w:r>
      <w:r>
        <w:rPr>
          <w:rFonts w:hint="eastAsia"/>
          <w:lang w:eastAsia="zh-CN"/>
        </w:rPr>
        <w:t>时间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2018</w:t>
      </w:r>
      <w:r>
        <w:rPr>
          <w:rFonts w:hint="eastAsia"/>
          <w:b/>
          <w:bCs w:val="0"/>
          <w:lang w:eastAsia="zh-CN"/>
        </w:rPr>
        <w:t>年</w:t>
      </w:r>
      <w:r>
        <w:rPr>
          <w:rFonts w:hint="eastAsia"/>
          <w:b/>
          <w:bCs w:val="0"/>
          <w:lang w:eastAsia="zh-CN"/>
        </w:rPr>
        <w:t>1</w:t>
      </w:r>
      <w:r w:rsidR="003D5E7B">
        <w:rPr>
          <w:rFonts w:hint="eastAsia"/>
          <w:b/>
          <w:bCs w:val="0"/>
          <w:lang w:eastAsia="zh-CN"/>
        </w:rPr>
        <w:t>2</w:t>
      </w:r>
      <w:r>
        <w:rPr>
          <w:rFonts w:hint="eastAsia"/>
          <w:b/>
          <w:bCs w:val="0"/>
          <w:lang w:eastAsia="zh-CN"/>
        </w:rPr>
        <w:t>月</w:t>
      </w:r>
      <w:r w:rsidR="004A169F">
        <w:rPr>
          <w:rFonts w:hint="eastAsia"/>
          <w:b/>
          <w:bCs w:val="0"/>
          <w:lang w:eastAsia="zh-CN"/>
        </w:rPr>
        <w:t>21</w:t>
      </w:r>
      <w:r>
        <w:rPr>
          <w:rFonts w:hint="eastAsia"/>
          <w:b/>
          <w:bCs w:val="0"/>
          <w:lang w:eastAsia="zh-CN"/>
        </w:rPr>
        <w:t>日</w:t>
      </w:r>
      <w:r>
        <w:rPr>
          <w:rStyle w:val="1f3"/>
          <w:b/>
          <w:bCs w:val="0"/>
          <w:lang w:val="zh-CN" w:eastAsia="zh-CN" w:bidi="zh-CN"/>
        </w:rPr>
        <w:t xml:space="preserve"> | </w:t>
      </w:r>
      <w:r>
        <w:rPr>
          <w:b/>
          <w:bCs w:val="0"/>
          <w:lang w:eastAsia="zh-CN"/>
        </w:rPr>
        <w:t>1</w:t>
      </w:r>
      <w:r>
        <w:rPr>
          <w:rFonts w:hint="eastAsia"/>
          <w:b/>
          <w:bCs w:val="0"/>
          <w:lang w:eastAsia="zh-CN"/>
        </w:rPr>
        <w:t>：</w:t>
      </w:r>
      <w:r w:rsidR="004A169F">
        <w:rPr>
          <w:rFonts w:hint="eastAsia"/>
          <w:b/>
          <w:bCs w:val="0"/>
          <w:lang w:eastAsia="zh-CN"/>
        </w:rPr>
        <w:t>1</w:t>
      </w:r>
      <w:r w:rsidR="00E80283">
        <w:rPr>
          <w:rFonts w:hint="eastAsia"/>
          <w:b/>
          <w:bCs w:val="0"/>
          <w:lang w:eastAsia="zh-CN"/>
        </w:rPr>
        <w:t>5</w:t>
      </w:r>
      <w:r>
        <w:rPr>
          <w:b/>
          <w:bCs w:val="0"/>
          <w:lang w:eastAsia="zh-CN"/>
        </w:rPr>
        <w:t>-</w:t>
      </w:r>
      <w:r w:rsidR="004A169F">
        <w:rPr>
          <w:rFonts w:hint="eastAsia"/>
          <w:b/>
          <w:bCs w:val="0"/>
          <w:lang w:eastAsia="zh-CN"/>
        </w:rPr>
        <w:t>1</w:t>
      </w:r>
      <w:r>
        <w:rPr>
          <w:rFonts w:hint="eastAsia"/>
          <w:b/>
          <w:bCs w:val="0"/>
          <w:lang w:eastAsia="zh-CN"/>
        </w:rPr>
        <w:t>：</w:t>
      </w:r>
      <w:r w:rsidR="004A169F">
        <w:rPr>
          <w:rFonts w:hint="eastAsia"/>
          <w:b/>
          <w:bCs w:val="0"/>
          <w:lang w:eastAsia="zh-CN"/>
        </w:rPr>
        <w:t>30</w:t>
      </w:r>
      <w:r>
        <w:rPr>
          <w:b/>
          <w:bCs w:val="0"/>
          <w:lang w:val="zh-CN" w:eastAsia="zh-CN" w:bidi="zh-CN"/>
        </w:rPr>
        <w:t xml:space="preserve"> </w:t>
      </w:r>
    </w:p>
    <w:p w:rsidR="004B673A" w:rsidRDefault="00040934">
      <w:pPr>
        <w:pStyle w:val="21"/>
        <w:rPr>
          <w:b/>
          <w:bCs w:val="0"/>
        </w:rPr>
      </w:pPr>
      <w:r>
        <w:rPr>
          <w:rFonts w:hint="eastAsia"/>
        </w:rPr>
        <w:t>访谈</w:t>
      </w:r>
      <w:r>
        <w:rPr>
          <w:rFonts w:hint="eastAsia"/>
          <w:lang w:eastAsia="zh-CN"/>
        </w:rPr>
        <w:t>地点</w:t>
      </w:r>
      <w:sdt>
        <w:sdtPr>
          <w:rPr>
            <w:rStyle w:val="1f3"/>
          </w:rPr>
          <w:alias w:val="输入地点:"/>
          <w:tag w:val="输入地点:"/>
          <w:id w:val="465398058"/>
          <w:placeholder>
            <w:docPart w:val="{98f35bea-ef14-4671-a683-6ea595138a03}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>
            <w:rPr>
              <w:rStyle w:val="1f3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 </w:t>
          </w:r>
          <w:r>
            <w:rPr>
              <w:rFonts w:hint="eastAsia"/>
              <w:lang w:eastAsia="zh-CN" w:bidi="zh-CN"/>
            </w:rPr>
            <w:t>理四</w:t>
          </w:r>
          <w:r>
            <w:rPr>
              <w:rFonts w:hint="eastAsia"/>
              <w:lang w:eastAsia="zh-CN" w:bidi="zh-CN"/>
            </w:rPr>
            <w:t>504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4B673A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4B673A">
              <w:tc>
                <w:tcPr>
                  <w:tcW w:w="2333" w:type="dxa"/>
                  <w:tcBorders>
                    <w:left w:val="nil"/>
                  </w:tcBorders>
                </w:tcPr>
                <w:p w:rsidR="004B673A" w:rsidRDefault="00040934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访谈组织者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4B673A">
              <w:tc>
                <w:tcPr>
                  <w:tcW w:w="2333" w:type="dxa"/>
                  <w:tcBorders>
                    <w:left w:val="nil"/>
                  </w:tcBorders>
                </w:tcPr>
                <w:p w:rsidR="004B673A" w:rsidRDefault="00040934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访谈对象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4A169F">
                  <w:pPr>
                    <w:spacing w:after="0"/>
                  </w:pPr>
                  <w:r>
                    <w:rPr>
                      <w:rFonts w:hint="eastAsia"/>
                    </w:rPr>
                    <w:t>柯海丰</w:t>
                  </w:r>
                  <w:r w:rsidR="00040934">
                    <w:rPr>
                      <w:rFonts w:hint="eastAsia"/>
                    </w:rPr>
                    <w:t>老师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主持人:"/>
                  <w:tag w:val="主持人:"/>
                  <w:id w:val="-1618515975"/>
                  <w:placeholder>
                    <w:docPart w:val="{da865aed-1b6b-43c8-a662-a094ad538b95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记录员:"/>
                  <w:tag w:val="记录员:"/>
                  <w:id w:val="-1961940283"/>
                  <w:placeholder>
                    <w:docPart w:val="{e29c1dc2-770c-4573-86b5-20d3c5e4559c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计时员:"/>
                  <w:tag w:val="计时员:"/>
                  <w:id w:val="2113625791"/>
                  <w:placeholder>
                    <w:docPart w:val="{f01428b5-9258-47dc-ac49-a895af77dc32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4B673A" w:rsidRDefault="004B673A">
            <w:pPr>
              <w:spacing w:after="0"/>
            </w:pPr>
          </w:p>
        </w:tc>
        <w:tc>
          <w:tcPr>
            <w:tcW w:w="5233" w:type="dxa"/>
          </w:tcPr>
          <w:p w:rsidR="004B673A" w:rsidRDefault="00040934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访谈参与者</w:t>
            </w:r>
          </w:p>
          <w:p w:rsidR="004B673A" w:rsidRDefault="00040934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4B673A" w:rsidRDefault="0068350B">
      <w:pPr>
        <w:pStyle w:val="1"/>
        <w:rPr>
          <w:lang w:eastAsia="zh-CN"/>
        </w:rPr>
      </w:pPr>
      <w:sdt>
        <w:sdtPr>
          <w:alias w:val="议程主题:"/>
          <w:tag w:val="议程主题:"/>
          <w:id w:val="-877550984"/>
          <w:placeholder>
            <w:docPart w:val="{5c5b6411-9619-41dc-9aeb-943cad521d61}"/>
          </w:placeholder>
          <w:temporary/>
          <w:showingPlcHdr/>
          <w15:appearance w15:val="hidden"/>
        </w:sdtPr>
        <w:sdtEndPr/>
        <w:sdtContent>
          <w:r w:rsidR="00040934">
            <w:rPr>
              <w:lang w:val="zh-CN" w:eastAsia="zh-CN" w:bidi="zh-CN"/>
            </w:rPr>
            <w:t>议程主题</w:t>
          </w:r>
        </w:sdtContent>
      </w:sdt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4A169F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访谈内容</w:t>
      </w:r>
    </w:p>
    <w:p w:rsidR="004B673A" w:rsidRDefault="00FC4B90">
      <w:pPr>
        <w:ind w:firstLineChars="200" w:firstLine="448"/>
      </w:pPr>
      <w:r>
        <w:rPr>
          <w:rFonts w:hint="eastAsia"/>
        </w:rPr>
        <w:t>下面是和柯老师访谈的内容，对于我们提出的疑问，得到了很好的解答，具体表现在</w:t>
      </w:r>
      <w:r w:rsidR="00040934">
        <w:rPr>
          <w:rFonts w:hint="eastAsia"/>
        </w:rPr>
        <w:t>：</w:t>
      </w:r>
    </w:p>
    <w:p w:rsidR="00437D71" w:rsidRDefault="00FC4B90" w:rsidP="00437D71">
      <w:pPr>
        <w:ind w:firstLineChars="200" w:firstLine="450"/>
        <w:rPr>
          <w:rFonts w:hint="eastAsia"/>
        </w:rPr>
      </w:pPr>
      <w:r w:rsidRPr="00CA3E46">
        <w:rPr>
          <w:rFonts w:hint="eastAsia"/>
          <w:b/>
        </w:rPr>
        <w:t>平时在哪里钓鱼</w:t>
      </w:r>
      <w:r w:rsidR="00885BE3" w:rsidRPr="00CA3E46">
        <w:rPr>
          <w:rFonts w:hint="eastAsia"/>
          <w:b/>
        </w:rPr>
        <w:t>？</w:t>
      </w:r>
      <w:r w:rsidRPr="00CA3E46">
        <w:rPr>
          <w:rFonts w:hint="eastAsia"/>
          <w:b/>
        </w:rPr>
        <w:t>：</w:t>
      </w:r>
      <w:r>
        <w:rPr>
          <w:rFonts w:hint="eastAsia"/>
        </w:rPr>
        <w:t>平时在千岛湖钓鱼，也会去德清、余航钓鱼，会开车几十公里到那边。</w:t>
      </w:r>
    </w:p>
    <w:p w:rsidR="00406E70" w:rsidRDefault="00FC4B90" w:rsidP="00406E70">
      <w:pPr>
        <w:ind w:firstLineChars="200" w:firstLine="450"/>
        <w:rPr>
          <w:rFonts w:hint="eastAsia"/>
        </w:rPr>
      </w:pPr>
      <w:r w:rsidRPr="00CA3E46">
        <w:rPr>
          <w:rFonts w:hint="eastAsia"/>
          <w:b/>
        </w:rPr>
        <w:t>平时</w:t>
      </w:r>
      <w:r w:rsidR="00885BE3" w:rsidRPr="00CA3E46">
        <w:rPr>
          <w:rFonts w:hint="eastAsia"/>
          <w:b/>
        </w:rPr>
        <w:t>钓鱼和谁一起过去？：</w:t>
      </w:r>
      <w:r w:rsidR="00885BE3">
        <w:rPr>
          <w:rFonts w:hint="eastAsia"/>
        </w:rPr>
        <w:t>有时候一个人过去，有时候和朋友过去。</w:t>
      </w:r>
      <w:r w:rsidR="00406E70">
        <w:rPr>
          <w:rFonts w:hint="eastAsia"/>
        </w:rPr>
        <w:t>和好朋友有组建一个群，群里面一遍去的是固定的钓点，但想去新的钓点。</w:t>
      </w:r>
    </w:p>
    <w:p w:rsidR="00FC4B90" w:rsidRDefault="00885BE3" w:rsidP="00406E70">
      <w:pPr>
        <w:ind w:firstLineChars="200" w:firstLine="450"/>
      </w:pPr>
      <w:r w:rsidRPr="00CA3E46">
        <w:rPr>
          <w:rFonts w:hint="eastAsia"/>
          <w:b/>
        </w:rPr>
        <w:t>平时钓鱼使用</w:t>
      </w:r>
      <w:r w:rsidRPr="00CA3E46">
        <w:rPr>
          <w:rFonts w:hint="eastAsia"/>
          <w:b/>
        </w:rPr>
        <w:t>A</w:t>
      </w:r>
      <w:r w:rsidRPr="00CA3E46">
        <w:rPr>
          <w:b/>
        </w:rPr>
        <w:t>PP</w:t>
      </w:r>
      <w:r w:rsidRPr="00CA3E46">
        <w:rPr>
          <w:rFonts w:hint="eastAsia"/>
          <w:b/>
        </w:rPr>
        <w:t>吗？：</w:t>
      </w:r>
      <w:r>
        <w:rPr>
          <w:rFonts w:hint="eastAsia"/>
        </w:rPr>
        <w:t>不用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。</w:t>
      </w:r>
    </w:p>
    <w:p w:rsidR="00437D71" w:rsidRDefault="00437D71" w:rsidP="00406E70">
      <w:pPr>
        <w:ind w:firstLineChars="200" w:firstLine="450"/>
        <w:rPr>
          <w:rFonts w:hint="eastAsia"/>
        </w:rPr>
      </w:pPr>
      <w:r w:rsidRPr="00CA3E46">
        <w:rPr>
          <w:rFonts w:hint="eastAsia"/>
          <w:b/>
        </w:rPr>
        <w:t>希望去什么样类型的钓点？：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提供</w:t>
      </w:r>
      <w:bookmarkStart w:id="0" w:name="_GoBack"/>
      <w:bookmarkEnd w:id="0"/>
      <w:r>
        <w:rPr>
          <w:rFonts w:hint="eastAsia"/>
        </w:rPr>
        <w:t>没有好友去过的，但是可靠的钓点，会过去</w:t>
      </w:r>
      <w:r>
        <w:rPr>
          <w:rFonts w:hint="eastAsia"/>
        </w:rPr>
        <w:t>，钓点最好不是商业性的，不要刻意地推荐，最好人要少。</w:t>
      </w:r>
      <w:r w:rsidR="00804382">
        <w:rPr>
          <w:rFonts w:hint="eastAsia"/>
        </w:rPr>
        <w:t>希望我们分享“有质量”的钓点，可以采用评分推荐的形式，具体推荐算法由我们来处理，</w:t>
      </w:r>
      <w:r w:rsidR="00804382">
        <w:rPr>
          <w:rFonts w:hint="eastAsia"/>
        </w:rPr>
        <w:t>钓点</w:t>
      </w:r>
      <w:r w:rsidR="00804382">
        <w:rPr>
          <w:rFonts w:hint="eastAsia"/>
        </w:rPr>
        <w:t>满足价钱公道、环境优良、有鱼可以钓。越多人评价的钓点，钓点</w:t>
      </w:r>
      <w:r w:rsidR="00804382">
        <w:rPr>
          <w:rFonts w:hint="eastAsia"/>
        </w:rPr>
        <w:t>越</w:t>
      </w:r>
      <w:r w:rsidR="00804382">
        <w:rPr>
          <w:rFonts w:hint="eastAsia"/>
        </w:rPr>
        <w:t>不一定是最好的。</w:t>
      </w:r>
      <w:r w:rsidR="00B310F8">
        <w:rPr>
          <w:rFonts w:hint="eastAsia"/>
        </w:rPr>
        <w:t>钓点的价格</w:t>
      </w:r>
      <w:r w:rsidR="00B310F8">
        <w:rPr>
          <w:rFonts w:hint="eastAsia"/>
        </w:rPr>
        <w:t>10-20</w:t>
      </w:r>
      <w:r w:rsidR="00B310F8">
        <w:rPr>
          <w:rFonts w:hint="eastAsia"/>
        </w:rPr>
        <w:t>便宜、</w:t>
      </w:r>
      <w:r w:rsidR="00B310F8">
        <w:rPr>
          <w:rFonts w:hint="eastAsia"/>
        </w:rPr>
        <w:t>100-200</w:t>
      </w:r>
      <w:r w:rsidR="00B310F8">
        <w:rPr>
          <w:rFonts w:hint="eastAsia"/>
        </w:rPr>
        <w:t>偏贵，希望钓点的钓货和价格匹配。</w:t>
      </w:r>
    </w:p>
    <w:p w:rsidR="00885BE3" w:rsidRDefault="00885BE3">
      <w:pPr>
        <w:ind w:firstLineChars="200" w:firstLine="450"/>
      </w:pPr>
      <w:r w:rsidRPr="00CA3E46">
        <w:rPr>
          <w:rFonts w:hint="eastAsia"/>
          <w:b/>
        </w:rPr>
        <w:t>钓点的信息是怎样获得的？：</w:t>
      </w:r>
      <w:r w:rsidR="009563C8">
        <w:rPr>
          <w:rFonts w:hint="eastAsia"/>
        </w:rPr>
        <w:t>通过朋友介绍知道钓鱼点，口口相传。</w:t>
      </w:r>
    </w:p>
    <w:p w:rsidR="009563C8" w:rsidRDefault="009563C8">
      <w:pPr>
        <w:ind w:firstLineChars="200" w:firstLine="450"/>
      </w:pPr>
      <w:r w:rsidRPr="00CA3E46">
        <w:rPr>
          <w:rFonts w:hint="eastAsia"/>
          <w:b/>
        </w:rPr>
        <w:t>钓鱼信息会分享吗？</w:t>
      </w:r>
      <w:r>
        <w:rPr>
          <w:rFonts w:hint="eastAsia"/>
        </w:rPr>
        <w:t>：钓鱼不喜欢发朋友圈。</w:t>
      </w:r>
    </w:p>
    <w:p w:rsidR="009563C8" w:rsidRDefault="009563C8">
      <w:pPr>
        <w:ind w:firstLineChars="200" w:firstLine="450"/>
      </w:pPr>
      <w:r w:rsidRPr="00CA3E46">
        <w:rPr>
          <w:rFonts w:hint="eastAsia"/>
          <w:b/>
        </w:rPr>
        <w:t>希望我们的</w:t>
      </w:r>
      <w:r w:rsidRPr="00CA3E46">
        <w:rPr>
          <w:rFonts w:hint="eastAsia"/>
          <w:b/>
        </w:rPr>
        <w:t>A</w:t>
      </w:r>
      <w:r w:rsidRPr="00CA3E46">
        <w:rPr>
          <w:b/>
        </w:rPr>
        <w:t>PP</w:t>
      </w:r>
      <w:r w:rsidRPr="00CA3E46">
        <w:rPr>
          <w:rFonts w:hint="eastAsia"/>
          <w:b/>
        </w:rPr>
        <w:t>可以满足什么样的功能？：</w:t>
      </w:r>
      <w:r>
        <w:rPr>
          <w:rFonts w:hint="eastAsia"/>
        </w:rPr>
        <w:t>语音聊天、查看钓鱼点、气压降水、提供钓鱼地点。但是钓点的信息最难收集，鱼竿渔具的信息收集倒不成问题。</w:t>
      </w:r>
    </w:p>
    <w:p w:rsidR="00406E70" w:rsidRDefault="00437D71">
      <w:pPr>
        <w:ind w:firstLineChars="200" w:firstLine="450"/>
      </w:pPr>
      <w:r w:rsidRPr="00CA3E46">
        <w:rPr>
          <w:rFonts w:hint="eastAsia"/>
          <w:b/>
        </w:rPr>
        <w:t>对于不同类型的人会不会分享钓点信息的情况？：</w:t>
      </w:r>
      <w:r>
        <w:rPr>
          <w:rFonts w:hint="eastAsia"/>
        </w:rPr>
        <w:t>陌生人不愿意分享钓点（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抓住这个痛点</w:t>
      </w:r>
      <w:r w:rsidR="00804382">
        <w:rPr>
          <w:rFonts w:hint="eastAsia"/>
        </w:rPr>
        <w:t>以后才会有价值</w:t>
      </w:r>
      <w:r>
        <w:rPr>
          <w:rFonts w:hint="eastAsia"/>
        </w:rPr>
        <w:t>）</w:t>
      </w:r>
      <w:r w:rsidR="00804382">
        <w:rPr>
          <w:rFonts w:hint="eastAsia"/>
        </w:rPr>
        <w:t>，渔具店老板会分享信息（钓点），非常熟的朋友也会分享信息。</w:t>
      </w:r>
    </w:p>
    <w:p w:rsidR="00804382" w:rsidRDefault="00CA3E46">
      <w:pPr>
        <w:ind w:firstLineChars="200" w:firstLine="448"/>
      </w:pPr>
      <w:r>
        <w:rPr>
          <w:rFonts w:hint="eastAsia"/>
        </w:rPr>
        <w:t>当然，我们也和柯老师进行了界面原型和需求的确认，具体表现在：</w:t>
      </w:r>
    </w:p>
    <w:p w:rsidR="00FC4B90" w:rsidRDefault="00CA3E46" w:rsidP="00CA3E46">
      <w:pPr>
        <w:ind w:firstLineChars="200" w:firstLine="450"/>
        <w:rPr>
          <w:rFonts w:hint="eastAsia"/>
        </w:rPr>
      </w:pPr>
      <w:r w:rsidRPr="00CA3E46">
        <w:rPr>
          <w:rFonts w:hint="eastAsia"/>
          <w:b/>
        </w:rPr>
        <w:t>界面原型和需求：</w:t>
      </w:r>
      <w:r w:rsidRPr="00CA3E46">
        <w:rPr>
          <w:rFonts w:hint="eastAsia"/>
        </w:rPr>
        <w:t>①</w:t>
      </w:r>
      <w:r>
        <w:rPr>
          <w:rFonts w:hint="eastAsia"/>
        </w:rPr>
        <w:t>确认筛选钓鱼点、渔具店以及查看好友的功能，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里面的好友支持分组。</w:t>
      </w:r>
      <w:r w:rsidRPr="00CA3E46">
        <w:rPr>
          <w:rFonts w:hint="eastAsia"/>
        </w:rPr>
        <w:t>②</w:t>
      </w:r>
      <w:r>
        <w:rPr>
          <w:rFonts w:hint="eastAsia"/>
        </w:rPr>
        <w:t>确定了钓鱼点评价的功能，但是评价最好分不同用户的评价、新手与老手之间的评价（可以对不同类别的用户分一个等级，确定一个权重，最后计算出钓点的评分）。</w:t>
      </w:r>
      <w:r w:rsidRPr="00CA3E46">
        <w:rPr>
          <w:rFonts w:hint="eastAsia"/>
        </w:rPr>
        <w:t>③</w:t>
      </w:r>
      <w:r>
        <w:rPr>
          <w:rFonts w:hint="eastAsia"/>
        </w:rPr>
        <w:t>可以建立一个反馈机制，对钓点的问题进行反馈。</w:t>
      </w:r>
      <w:r w:rsidRPr="00CA3E46">
        <w:rPr>
          <w:rFonts w:hint="eastAsia"/>
        </w:rPr>
        <w:t>④</w:t>
      </w:r>
      <w:r>
        <w:rPr>
          <w:rFonts w:hint="eastAsia"/>
        </w:rPr>
        <w:t>根据钓点的地理位置，喜好，以及钓点评分，给渔友提供前十个推荐钓点。</w:t>
      </w:r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B14B1E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下次访谈的时间安排</w:t>
      </w:r>
    </w:p>
    <w:p w:rsidR="00E80283" w:rsidRPr="0077755E" w:rsidRDefault="00B14B1E" w:rsidP="00E80283">
      <w:pPr>
        <w:ind w:firstLineChars="200" w:firstLine="450"/>
      </w:pPr>
      <w:r w:rsidRPr="00B14B1E">
        <w:rPr>
          <w:rFonts w:hint="eastAsia"/>
          <w:b/>
        </w:rPr>
        <w:t>访谈时间：</w:t>
      </w:r>
      <w:r>
        <w:rPr>
          <w:rFonts w:hint="eastAsia"/>
        </w:rPr>
        <w:t>暂时定在下周，具体时间待定，如果出现特殊的情况时间上会进行调整</w:t>
      </w:r>
      <w:r w:rsidR="00040934">
        <w:rPr>
          <w:rFonts w:hint="eastAsia"/>
        </w:rPr>
        <w:t>。</w:t>
      </w:r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）变更说明</w:t>
      </w:r>
    </w:p>
    <w:p w:rsidR="00E80283" w:rsidRDefault="00040934">
      <w:r>
        <w:rPr>
          <w:rFonts w:hint="eastAsia"/>
        </w:rPr>
        <w:t xml:space="preserve">        </w:t>
      </w:r>
      <w:r w:rsidR="00E80283">
        <w:rPr>
          <w:rFonts w:hint="eastAsia"/>
        </w:rPr>
        <w:t>项目在之后开展的过程中</w:t>
      </w:r>
      <w:r w:rsidR="004A169F">
        <w:rPr>
          <w:rFonts w:hint="eastAsia"/>
        </w:rPr>
        <w:t>暂时没有出现比较明显的变更。</w:t>
      </w:r>
    </w:p>
    <w:p w:rsidR="004B673A" w:rsidRDefault="004B673A">
      <w:pPr>
        <w:ind w:left="0"/>
      </w:pPr>
    </w:p>
    <w:sectPr w:rsidR="004B673A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50B" w:rsidRDefault="0068350B">
      <w:pPr>
        <w:spacing w:before="0" w:after="0"/>
      </w:pPr>
      <w:r>
        <w:separator/>
      </w:r>
    </w:p>
  </w:endnote>
  <w:endnote w:type="continuationSeparator" w:id="0">
    <w:p w:rsidR="0068350B" w:rsidRDefault="0068350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73A" w:rsidRDefault="00040934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50B" w:rsidRDefault="0068350B">
      <w:pPr>
        <w:spacing w:before="0" w:after="0"/>
      </w:pPr>
      <w:r>
        <w:separator/>
      </w:r>
    </w:p>
  </w:footnote>
  <w:footnote w:type="continuationSeparator" w:id="0">
    <w:p w:rsidR="0068350B" w:rsidRDefault="0068350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40934"/>
    <w:rsid w:val="00064C56"/>
    <w:rsid w:val="00070820"/>
    <w:rsid w:val="00096652"/>
    <w:rsid w:val="000E015E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61831"/>
    <w:rsid w:val="003B1BCE"/>
    <w:rsid w:val="003C1B81"/>
    <w:rsid w:val="003C6B6C"/>
    <w:rsid w:val="003D5E7B"/>
    <w:rsid w:val="00406E70"/>
    <w:rsid w:val="0041439B"/>
    <w:rsid w:val="00424C13"/>
    <w:rsid w:val="0042685C"/>
    <w:rsid w:val="00437D71"/>
    <w:rsid w:val="00444D8F"/>
    <w:rsid w:val="00485D6D"/>
    <w:rsid w:val="004A169F"/>
    <w:rsid w:val="004B673A"/>
    <w:rsid w:val="0052417A"/>
    <w:rsid w:val="0052642B"/>
    <w:rsid w:val="00557792"/>
    <w:rsid w:val="005E25F0"/>
    <w:rsid w:val="005E7D19"/>
    <w:rsid w:val="00607E51"/>
    <w:rsid w:val="0066086F"/>
    <w:rsid w:val="00663C9C"/>
    <w:rsid w:val="00672A6F"/>
    <w:rsid w:val="006758B6"/>
    <w:rsid w:val="0068350B"/>
    <w:rsid w:val="006928B4"/>
    <w:rsid w:val="006D571F"/>
    <w:rsid w:val="006F5A3F"/>
    <w:rsid w:val="00714174"/>
    <w:rsid w:val="007253CC"/>
    <w:rsid w:val="0077755E"/>
    <w:rsid w:val="00804382"/>
    <w:rsid w:val="008431CB"/>
    <w:rsid w:val="0085001A"/>
    <w:rsid w:val="00885BE3"/>
    <w:rsid w:val="00886058"/>
    <w:rsid w:val="008E2FAF"/>
    <w:rsid w:val="0093449B"/>
    <w:rsid w:val="009563C8"/>
    <w:rsid w:val="009916AE"/>
    <w:rsid w:val="00A979E1"/>
    <w:rsid w:val="00AD2CFD"/>
    <w:rsid w:val="00B07080"/>
    <w:rsid w:val="00B14B1E"/>
    <w:rsid w:val="00B310F8"/>
    <w:rsid w:val="00B45E12"/>
    <w:rsid w:val="00B76AEA"/>
    <w:rsid w:val="00C9013A"/>
    <w:rsid w:val="00CA3AEB"/>
    <w:rsid w:val="00CA3E46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70F21"/>
    <w:rsid w:val="00E80283"/>
    <w:rsid w:val="00E91705"/>
    <w:rsid w:val="00EB43FE"/>
    <w:rsid w:val="00F45ED3"/>
    <w:rsid w:val="00F560A1"/>
    <w:rsid w:val="00FC130B"/>
    <w:rsid w:val="00FC4B90"/>
    <w:rsid w:val="0392182E"/>
    <w:rsid w:val="067A37A3"/>
    <w:rsid w:val="0F6B5918"/>
    <w:rsid w:val="1ADA1B5E"/>
    <w:rsid w:val="1DD965C9"/>
    <w:rsid w:val="21541B21"/>
    <w:rsid w:val="24854696"/>
    <w:rsid w:val="268A0539"/>
    <w:rsid w:val="2DD86094"/>
    <w:rsid w:val="301767FB"/>
    <w:rsid w:val="3139309B"/>
    <w:rsid w:val="3822789C"/>
    <w:rsid w:val="385E2D77"/>
    <w:rsid w:val="41BB0188"/>
    <w:rsid w:val="46756B17"/>
    <w:rsid w:val="4B0F1726"/>
    <w:rsid w:val="4C16456E"/>
    <w:rsid w:val="4ECB05FE"/>
    <w:rsid w:val="580E2E16"/>
    <w:rsid w:val="584E3C0D"/>
    <w:rsid w:val="5D941AC4"/>
    <w:rsid w:val="5F0E4D91"/>
    <w:rsid w:val="63700887"/>
    <w:rsid w:val="64183BA3"/>
    <w:rsid w:val="6E327FB8"/>
    <w:rsid w:val="6EBB3AC1"/>
    <w:rsid w:val="71561260"/>
    <w:rsid w:val="76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D424"/>
  <w15:docId w15:val="{0A50B310-2DF4-4E49-AEFB-CC567F9A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 w:qFormat="0"/>
    <w:lsdException w:name="Table Simple 2" w:semiHidden="1" w:unhideWhenUsed="1" w:qFormat="0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0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 w:qFormat="0"/>
    <w:lsdException w:name="Medium Grid 1" w:uiPriority="67"/>
    <w:lsdException w:name="Medium Grid 2" w:uiPriority="68"/>
    <w:lsdException w:name="Medium Grid 3" w:uiPriority="69" w:qFormat="0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 w:qFormat="0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0"/>
    <w:lsdException w:name="Colorful Grid Accent 1" w:uiPriority="73"/>
    <w:lsdException w:name="Light Shading Accent 2" w:uiPriority="60" w:qFormat="0"/>
    <w:lsdException w:name="Light List Accent 2" w:uiPriority="61" w:qFormat="0"/>
    <w:lsdException w:name="Light Grid Accent 2" w:uiPriority="62"/>
    <w:lsdException w:name="Medium Shading 1 Accent 2" w:uiPriority="63"/>
    <w:lsdException w:name="Medium Shading 2 Accent 2" w:uiPriority="64" w:qFormat="0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/>
    <w:lsdException w:name="Medium Shading 2 Accent 3" w:uiPriority="64" w:qFormat="0"/>
    <w:lsdException w:name="Medium List 1 Accent 3" w:uiPriority="65"/>
    <w:lsdException w:name="Medium List 2 Accent 3" w:uiPriority="66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0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0"/>
    <w:lsdException w:name="Light Grid Accent 5" w:uiPriority="62" w:qFormat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 w:qFormat="0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0"/>
    <w:lsdException w:name="Medium List 2 Accent 6" w:uiPriority="66" w:qFormat="0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semiHidden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5fa8294a-9b10-4ac6-b225-243aece923c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A8294A-9B10-4AC6-B225-243AECE923CA}"/>
      </w:docPartPr>
      <w:docPartBody>
        <w:p w:rsidR="005208B4" w:rsidRDefault="00D75E21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98f35bea-ef14-4671-a683-6ea595138a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F35BEA-EF14-4671-A683-6EA595138A03}"/>
      </w:docPartPr>
      <w:docPartBody>
        <w:p w:rsidR="005208B4" w:rsidRDefault="00D75E21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{da865aed-1b6b-43c8-a662-a094ad538b9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865AED-1B6B-43C8-A662-A094AD538B95}"/>
      </w:docPartPr>
      <w:docPartBody>
        <w:p w:rsidR="005208B4" w:rsidRDefault="00D75E21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29c1dc2-770c-4573-86b5-20d3c5e4559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9C1DC2-770C-4573-86B5-20D3C5E4559C}"/>
      </w:docPartPr>
      <w:docPartBody>
        <w:p w:rsidR="005208B4" w:rsidRDefault="00D75E21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f01428b5-9258-47dc-ac49-a895af77dc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428B5-9258-47DC-AC49-A895AF77DC32}"/>
      </w:docPartPr>
      <w:docPartBody>
        <w:p w:rsidR="005208B4" w:rsidRDefault="00D75E21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{5c5b6411-9619-41dc-9aeb-943cad521d6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5B6411-9619-41DC-9AEB-943CAD521D61}"/>
      </w:docPartPr>
      <w:docPartBody>
        <w:p w:rsidR="005208B4" w:rsidRDefault="00D75E21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335426"/>
    <w:rsid w:val="003C5D7C"/>
    <w:rsid w:val="005208B4"/>
    <w:rsid w:val="00671AA0"/>
    <w:rsid w:val="006C4E13"/>
    <w:rsid w:val="007E2E79"/>
    <w:rsid w:val="00AE07D3"/>
    <w:rsid w:val="00CD2613"/>
    <w:rsid w:val="00D7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Shi Mengtao</cp:lastModifiedBy>
  <cp:revision>14</cp:revision>
  <cp:lastPrinted>2017-07-31T08:20:00Z</cp:lastPrinted>
  <dcterms:created xsi:type="dcterms:W3CDTF">2018-09-19T13:04:00Z</dcterms:created>
  <dcterms:modified xsi:type="dcterms:W3CDTF">2018-12-25T10:17:00Z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