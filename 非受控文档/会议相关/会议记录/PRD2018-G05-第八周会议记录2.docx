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415" w:rsidRDefault="00D57E70">
      <w:pPr>
        <w:pStyle w:val="afff3"/>
        <w:rPr>
          <w:lang w:eastAsia="zh-CN"/>
        </w:rPr>
      </w:pPr>
      <w:bookmarkStart w:id="0" w:name="_GoBack"/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2018-G0</w:t>
      </w:r>
      <w:r>
        <w:rPr>
          <w:rFonts w:hint="eastAsia"/>
          <w:b/>
          <w:sz w:val="32"/>
          <w:szCs w:val="32"/>
          <w:lang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 w:rsidR="003A3D74">
        <w:rPr>
          <w:rFonts w:hint="eastAsia"/>
          <w:b/>
          <w:sz w:val="32"/>
          <w:szCs w:val="32"/>
          <w:lang w:eastAsia="zh-CN"/>
        </w:rPr>
        <w:t>八</w:t>
      </w:r>
      <w:r>
        <w:rPr>
          <w:rFonts w:hint="eastAsia"/>
          <w:b/>
          <w:sz w:val="32"/>
          <w:szCs w:val="32"/>
          <w:lang w:eastAsia="zh-CN"/>
        </w:rPr>
        <w:t>周会议记录</w:t>
      </w:r>
      <w:r>
        <w:rPr>
          <w:rFonts w:hint="eastAsia"/>
          <w:b/>
          <w:sz w:val="32"/>
          <w:szCs w:val="32"/>
          <w:lang w:eastAsia="zh-CN"/>
        </w:rPr>
        <w:t xml:space="preserve">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-564878444"/>
          <w:placeholder>
            <w:docPart w:val="{d33f228e-3336-411f-8723-0adc112808ac}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 w:rsidR="00A85415" w:rsidRDefault="007D0305">
      <w:pPr>
        <w:pStyle w:val="21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{c0e54349-5507-45f3-ae78-f227ac355d6a}"/>
          </w:placeholder>
          <w:temporary/>
          <w:showingPlcHdr/>
          <w15:appearance w15:val="hidden"/>
        </w:sdtPr>
        <w:sdtEndPr/>
        <w:sdtContent>
          <w:r w:rsidR="00D57E70">
            <w:rPr>
              <w:lang w:val="zh-CN" w:eastAsia="zh-CN" w:bidi="zh-CN"/>
            </w:rPr>
            <w:t>会议日期</w:t>
          </w:r>
          <w:r w:rsidR="00D57E70">
            <w:rPr>
              <w:lang w:val="zh-CN" w:eastAsia="zh-CN" w:bidi="zh-CN"/>
            </w:rPr>
            <w:t xml:space="preserve"> | </w:t>
          </w:r>
          <w:r w:rsidR="00D57E70">
            <w:rPr>
              <w:lang w:val="zh-CN" w:eastAsia="zh-CN" w:bidi="zh-CN"/>
            </w:rPr>
            <w:t>时间</w:t>
          </w:r>
        </w:sdtContent>
      </w:sdt>
      <w:r w:rsidR="00D57E70">
        <w:rPr>
          <w:lang w:val="zh-CN" w:eastAsia="zh-CN" w:bidi="zh-CN"/>
        </w:rPr>
        <w:t xml:space="preserve"> </w:t>
      </w:r>
      <w:r w:rsidR="00D57E70">
        <w:rPr>
          <w:rFonts w:hint="eastAsia"/>
          <w:b/>
          <w:bCs w:val="0"/>
          <w:lang w:eastAsia="zh-CN" w:bidi="zh-CN"/>
        </w:rPr>
        <w:t xml:space="preserve">  </w:t>
      </w:r>
      <w:r w:rsidR="00B65BEC">
        <w:rPr>
          <w:rFonts w:hint="eastAsia"/>
          <w:b/>
          <w:bCs w:val="0"/>
          <w:lang w:eastAsia="zh-CN" w:bidi="zh-CN"/>
        </w:rPr>
        <w:t xml:space="preserve"> </w:t>
      </w:r>
      <w:r w:rsidR="00B65BEC">
        <w:rPr>
          <w:b/>
          <w:bCs w:val="0"/>
          <w:lang w:eastAsia="zh-CN"/>
        </w:rPr>
        <w:t>2018</w:t>
      </w:r>
      <w:r w:rsidR="00B65BEC">
        <w:rPr>
          <w:rFonts w:hint="eastAsia"/>
          <w:b/>
          <w:bCs w:val="0"/>
          <w:lang w:eastAsia="zh-CN"/>
        </w:rPr>
        <w:t>年</w:t>
      </w:r>
      <w:r w:rsidR="00B65BEC">
        <w:rPr>
          <w:rFonts w:hint="eastAsia"/>
          <w:b/>
          <w:bCs w:val="0"/>
          <w:lang w:eastAsia="zh-CN"/>
        </w:rPr>
        <w:t>11</w:t>
      </w:r>
      <w:r w:rsidR="00B65BEC">
        <w:rPr>
          <w:rFonts w:hint="eastAsia"/>
          <w:b/>
          <w:bCs w:val="0"/>
          <w:lang w:eastAsia="zh-CN"/>
        </w:rPr>
        <w:t>月</w:t>
      </w:r>
      <w:r w:rsidR="00B65BEC">
        <w:rPr>
          <w:rFonts w:hint="eastAsia"/>
          <w:b/>
          <w:bCs w:val="0"/>
          <w:lang w:eastAsia="zh-CN"/>
        </w:rPr>
        <w:t>1</w:t>
      </w:r>
      <w:r w:rsidR="00835D2C">
        <w:rPr>
          <w:rFonts w:hint="eastAsia"/>
          <w:b/>
          <w:bCs w:val="0"/>
          <w:lang w:eastAsia="zh-CN"/>
        </w:rPr>
        <w:t>6</w:t>
      </w:r>
      <w:r w:rsidR="00B65BEC">
        <w:rPr>
          <w:rFonts w:hint="eastAsia"/>
          <w:b/>
          <w:bCs w:val="0"/>
          <w:lang w:eastAsia="zh-CN"/>
        </w:rPr>
        <w:t>日</w:t>
      </w:r>
      <w:r w:rsidR="00B65BEC">
        <w:rPr>
          <w:rStyle w:val="1f3"/>
          <w:b/>
          <w:bCs w:val="0"/>
          <w:lang w:val="zh-CN" w:eastAsia="zh-CN" w:bidi="zh-CN"/>
        </w:rPr>
        <w:t xml:space="preserve"> | </w:t>
      </w:r>
      <w:r w:rsidR="00B65BEC">
        <w:rPr>
          <w:rFonts w:hint="eastAsia"/>
          <w:b/>
          <w:bCs w:val="0"/>
          <w:lang w:eastAsia="zh-CN"/>
        </w:rPr>
        <w:t>1</w:t>
      </w:r>
      <w:r w:rsidR="00835D2C">
        <w:rPr>
          <w:rFonts w:hint="eastAsia"/>
          <w:b/>
          <w:bCs w:val="0"/>
          <w:lang w:eastAsia="zh-CN"/>
        </w:rPr>
        <w:t>7</w:t>
      </w:r>
      <w:r w:rsidR="00B65BEC">
        <w:rPr>
          <w:rFonts w:hint="eastAsia"/>
          <w:b/>
          <w:bCs w:val="0"/>
          <w:lang w:eastAsia="zh-CN"/>
        </w:rPr>
        <w:t>：</w:t>
      </w:r>
      <w:r w:rsidR="00B65BEC">
        <w:rPr>
          <w:rFonts w:hint="eastAsia"/>
          <w:b/>
          <w:bCs w:val="0"/>
          <w:lang w:eastAsia="zh-CN"/>
        </w:rPr>
        <w:t>1</w:t>
      </w:r>
      <w:r w:rsidR="00B65BEC">
        <w:rPr>
          <w:b/>
          <w:bCs w:val="0"/>
          <w:lang w:eastAsia="zh-CN"/>
        </w:rPr>
        <w:t>0-</w:t>
      </w:r>
      <w:r w:rsidR="00B65BEC">
        <w:rPr>
          <w:rFonts w:hint="eastAsia"/>
          <w:b/>
          <w:bCs w:val="0"/>
          <w:lang w:eastAsia="zh-CN"/>
        </w:rPr>
        <w:t>1</w:t>
      </w:r>
      <w:r w:rsidR="00835D2C">
        <w:rPr>
          <w:rFonts w:hint="eastAsia"/>
          <w:b/>
          <w:bCs w:val="0"/>
          <w:lang w:eastAsia="zh-CN"/>
        </w:rPr>
        <w:t>8</w:t>
      </w:r>
      <w:r w:rsidR="00B65BEC">
        <w:rPr>
          <w:rFonts w:hint="eastAsia"/>
          <w:b/>
          <w:bCs w:val="0"/>
          <w:lang w:eastAsia="zh-CN"/>
        </w:rPr>
        <w:t>：</w:t>
      </w:r>
      <w:r w:rsidR="00835D2C">
        <w:rPr>
          <w:rFonts w:hint="eastAsia"/>
          <w:b/>
          <w:bCs w:val="0"/>
          <w:lang w:eastAsia="zh-CN"/>
        </w:rPr>
        <w:t>0</w:t>
      </w:r>
      <w:r w:rsidR="00B65BEC">
        <w:rPr>
          <w:b/>
          <w:bCs w:val="0"/>
          <w:lang w:eastAsia="zh-CN"/>
        </w:rPr>
        <w:t>0</w:t>
      </w:r>
    </w:p>
    <w:p w:rsidR="00A85415" w:rsidRDefault="007D0305">
      <w:pPr>
        <w:pStyle w:val="21"/>
        <w:rPr>
          <w:b/>
          <w:bCs w:val="0"/>
          <w:lang w:eastAsia="zh-CN"/>
        </w:rPr>
      </w:pPr>
      <w:sdt>
        <w:sdtPr>
          <w:alias w:val="会议地点:"/>
          <w:tag w:val="会议地点:"/>
          <w:id w:val="1910582416"/>
          <w:placeholder>
            <w:docPart w:val="{7cc7272b-21aa-47a2-94a6-0ad0098f79a6}"/>
          </w:placeholder>
          <w:temporary/>
          <w:showingPlcHdr/>
          <w15:appearance w15:val="hidden"/>
        </w:sdtPr>
        <w:sdtEndPr/>
        <w:sdtContent>
          <w:r w:rsidR="00D57E70">
            <w:rPr>
              <w:lang w:val="zh-CN" w:eastAsia="zh-CN" w:bidi="zh-CN"/>
            </w:rPr>
            <w:t>会议地点</w:t>
          </w:r>
        </w:sdtContent>
      </w:sdt>
      <w:r w:rsidR="00D57E70">
        <w:rPr>
          <w:lang w:val="zh-CN" w:eastAsia="zh-CN" w:bidi="zh-CN"/>
        </w:rPr>
        <w:t xml:space="preserve"> </w:t>
      </w:r>
      <w:sdt>
        <w:sdtPr>
          <w:rPr>
            <w:rStyle w:val="1f3"/>
          </w:rPr>
          <w:alias w:val="输入地点:"/>
          <w:tag w:val="输入地点:"/>
          <w:id w:val="-1250961163"/>
          <w:placeholder>
            <w:docPart w:val="{64aaeca9-2267-4eb4-935e-d69905af1eaa}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 w:rsidR="00D57E70">
            <w:rPr>
              <w:rStyle w:val="1f3"/>
              <w:rFonts w:hint="eastAsia"/>
              <w:lang w:eastAsia="zh-CN"/>
            </w:rPr>
            <w:t xml:space="preserve"> </w:t>
          </w:r>
          <w:r w:rsidR="00D57E70">
            <w:rPr>
              <w:rFonts w:hint="eastAsia"/>
              <w:lang w:eastAsia="zh-CN" w:bidi="zh-CN"/>
            </w:rPr>
            <w:t xml:space="preserve">          </w:t>
          </w:r>
          <w:r w:rsidR="00D209CC">
            <w:rPr>
              <w:rFonts w:hint="eastAsia"/>
              <w:b/>
              <w:bCs w:val="0"/>
              <w:lang w:eastAsia="zh-CN"/>
            </w:rPr>
            <w:t>理四一</w:t>
          </w:r>
          <w:proofErr w:type="gramStart"/>
          <w:r w:rsidR="00D209CC">
            <w:rPr>
              <w:rFonts w:hint="eastAsia"/>
              <w:b/>
              <w:bCs w:val="0"/>
              <w:lang w:eastAsia="zh-CN"/>
            </w:rPr>
            <w:t>楼</w:t>
          </w:r>
          <w:r w:rsidR="00D57E70">
            <w:rPr>
              <w:rFonts w:hint="eastAsia"/>
              <w:b/>
              <w:bCs w:val="0"/>
              <w:lang w:eastAsia="zh-CN"/>
            </w:rPr>
            <w:t>讨论</w:t>
          </w:r>
          <w:proofErr w:type="gramEnd"/>
          <w:r w:rsidR="00D57E70">
            <w:rPr>
              <w:rFonts w:hint="eastAsia"/>
              <w:b/>
              <w:bCs w:val="0"/>
              <w:lang w:eastAsia="zh-CN"/>
            </w:rPr>
            <w:t>区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A85415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A85415">
              <w:tc>
                <w:tcPr>
                  <w:tcW w:w="2333" w:type="dxa"/>
                  <w:tcBorders>
                    <w:left w:val="nil"/>
                  </w:tcBorders>
                </w:tcPr>
                <w:p w:rsidR="00A85415" w:rsidRDefault="007D0305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{5a71f4c1-e170-4c10-b5fb-c3730d3000a5}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D57E70"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85415" w:rsidRDefault="00D57E70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A85415">
              <w:tc>
                <w:tcPr>
                  <w:tcW w:w="2333" w:type="dxa"/>
                  <w:tcBorders>
                    <w:left w:val="nil"/>
                  </w:tcBorders>
                </w:tcPr>
                <w:p w:rsidR="00A85415" w:rsidRDefault="007D0305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{7c24c081-ffe2-4f94-bce2-3d494053c251}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D57E70"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85415" w:rsidRDefault="00D57E70">
                  <w:pPr>
                    <w:spacing w:after="0"/>
                  </w:pPr>
                  <w:r>
                    <w:rPr>
                      <w:rFonts w:hint="eastAsia"/>
                    </w:rPr>
                    <w:t>项目组内讨论</w:t>
                  </w:r>
                </w:p>
              </w:tc>
            </w:tr>
            <w:tr w:rsidR="00A85415">
              <w:sdt>
                <w:sdtPr>
                  <w:rPr>
                    <w:color w:val="0070C0"/>
                  </w:rPr>
                  <w:alias w:val="主持人:"/>
                  <w:tag w:val="主持人:"/>
                  <w:id w:val="-2036791640"/>
                  <w:placeholder>
                    <w:docPart w:val="{290c1a57-0333-448a-8558-b1457927fbec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A85415" w:rsidRDefault="00D57E70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85415" w:rsidRDefault="00D57E70">
                  <w:pPr>
                    <w:spacing w:after="0"/>
                  </w:pPr>
                  <w:r>
                    <w:rPr>
                      <w:rFonts w:hint="eastAsia"/>
                    </w:rPr>
                    <w:t>郑友璐，石梦韬</w:t>
                  </w:r>
                </w:p>
              </w:tc>
            </w:tr>
            <w:tr w:rsidR="00A85415">
              <w:sdt>
                <w:sdtPr>
                  <w:rPr>
                    <w:color w:val="0070C0"/>
                  </w:rPr>
                  <w:alias w:val="记录员:"/>
                  <w:tag w:val="记录员:"/>
                  <w:id w:val="-1435889921"/>
                  <w:placeholder>
                    <w:docPart w:val="{61c86115-a020-48b1-870c-ad5bd6cf012f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A85415" w:rsidRDefault="00D57E70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85415" w:rsidRDefault="00D57E70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A85415">
              <w:sdt>
                <w:sdtPr>
                  <w:rPr>
                    <w:color w:val="0070C0"/>
                  </w:rPr>
                  <w:alias w:val="计时员:"/>
                  <w:tag w:val="计时员:"/>
                  <w:id w:val="-1472745054"/>
                  <w:placeholder>
                    <w:docPart w:val="{7a8de5ef-2e72-4652-bd6b-fc9101495f54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A85415" w:rsidRDefault="00D57E70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85415" w:rsidRDefault="00D57E70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 w:rsidR="00A85415" w:rsidRDefault="00A85415">
            <w:pPr>
              <w:spacing w:after="0"/>
            </w:pPr>
          </w:p>
        </w:tc>
        <w:tc>
          <w:tcPr>
            <w:tcW w:w="5233" w:type="dxa"/>
          </w:tcPr>
          <w:p w:rsidR="00A85415" w:rsidRDefault="00D57E70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会议参与者</w:t>
            </w:r>
          </w:p>
          <w:p w:rsidR="00A85415" w:rsidRDefault="00D57E70">
            <w:pPr>
              <w:spacing w:after="0"/>
            </w:pPr>
            <w:r>
              <w:rPr>
                <w:rFonts w:hint="eastAsia"/>
              </w:rPr>
              <w:t>郑友璐，吴浩伟，吴子乔，陈栩，石梦韬</w:t>
            </w:r>
          </w:p>
        </w:tc>
      </w:tr>
    </w:tbl>
    <w:p w:rsidR="00A85415" w:rsidRDefault="007D0305">
      <w:pPr>
        <w:pStyle w:val="1"/>
        <w:rPr>
          <w:lang w:eastAsia="zh-CN"/>
        </w:rPr>
      </w:pPr>
      <w:sdt>
        <w:sdtPr>
          <w:alias w:val="议程主题:"/>
          <w:tag w:val="议程主题:"/>
          <w:id w:val="-877550984"/>
          <w:placeholder>
            <w:docPart w:val="{5c5b6411-9619-41dc-9aeb-943cad521d61}"/>
          </w:placeholder>
          <w:temporary/>
          <w:showingPlcHdr/>
          <w15:appearance w15:val="hidden"/>
        </w:sdtPr>
        <w:sdtEndPr/>
        <w:sdtContent>
          <w:r w:rsidR="00D57E70">
            <w:rPr>
              <w:lang w:val="zh-CN" w:eastAsia="zh-CN" w:bidi="zh-CN"/>
            </w:rPr>
            <w:t>议程主题</w:t>
          </w:r>
        </w:sdtContent>
      </w:sdt>
    </w:p>
    <w:p w:rsidR="00A85415" w:rsidRDefault="00D57E70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）本周完成的任务情况</w:t>
      </w:r>
    </w:p>
    <w:p w:rsidR="00A85415" w:rsidRDefault="00D57E70">
      <w:pPr>
        <w:ind w:firstLineChars="200" w:firstLine="448"/>
      </w:pPr>
      <w:r>
        <w:rPr>
          <w:rFonts w:hint="eastAsia"/>
        </w:rPr>
        <w:t>本周</w:t>
      </w:r>
      <w:r w:rsidR="00960B68">
        <w:rPr>
          <w:rFonts w:hint="eastAsia"/>
        </w:rPr>
        <w:t>任务的完成情况及待改进的地方如下：</w:t>
      </w:r>
    </w:p>
    <w:p w:rsidR="006A7D76" w:rsidRDefault="00835D2C" w:rsidP="00960B68">
      <w:pPr>
        <w:ind w:firstLineChars="200" w:firstLine="450"/>
      </w:pPr>
      <w:r>
        <w:rPr>
          <w:rFonts w:hint="eastAsia"/>
          <w:b/>
        </w:rPr>
        <w:t>P</w:t>
      </w:r>
      <w:r>
        <w:rPr>
          <w:b/>
        </w:rPr>
        <w:t>PT</w:t>
      </w:r>
      <w:r>
        <w:rPr>
          <w:rFonts w:hint="eastAsia"/>
          <w:b/>
        </w:rPr>
        <w:t>评审</w:t>
      </w:r>
      <w:r w:rsidR="00960B68" w:rsidRPr="00687310">
        <w:rPr>
          <w:rFonts w:hint="eastAsia"/>
          <w:b/>
        </w:rPr>
        <w:t>：</w:t>
      </w:r>
      <w:r w:rsidR="00566770" w:rsidRPr="00687310">
        <w:rPr>
          <w:rFonts w:hint="eastAsia"/>
        </w:rPr>
        <w:t>基本完成任务。待改进的地方：①</w:t>
      </w:r>
      <w:r w:rsidR="006A7D76">
        <w:rPr>
          <w:rFonts w:hint="eastAsia"/>
        </w:rPr>
        <w:t>主要参与人员那一页</w:t>
      </w:r>
      <w:r w:rsidR="006A7D76">
        <w:rPr>
          <w:rFonts w:hint="eastAsia"/>
        </w:rPr>
        <w:t>P</w:t>
      </w:r>
      <w:r w:rsidR="006A7D76">
        <w:t>PT</w:t>
      </w:r>
      <w:r w:rsidR="006A7D76">
        <w:rPr>
          <w:rFonts w:hint="eastAsia"/>
        </w:rPr>
        <w:t>和其它有一些地方重复，要删除掉；</w:t>
      </w:r>
      <w:r w:rsidR="00566770" w:rsidRPr="00687310">
        <w:rPr>
          <w:rFonts w:hint="eastAsia"/>
        </w:rPr>
        <w:t>②</w:t>
      </w:r>
      <w:r w:rsidR="006A7D76">
        <w:rPr>
          <w:rFonts w:hint="eastAsia"/>
        </w:rPr>
        <w:t>W</w:t>
      </w:r>
      <w:r w:rsidR="006A7D76">
        <w:t>BS</w:t>
      </w:r>
      <w:r w:rsidR="006A7D76">
        <w:rPr>
          <w:rFonts w:hint="eastAsia"/>
        </w:rPr>
        <w:t>图中每一列放大，</w:t>
      </w:r>
      <w:proofErr w:type="gramStart"/>
      <w:r w:rsidR="006A7D76">
        <w:rPr>
          <w:rFonts w:hint="eastAsia"/>
        </w:rPr>
        <w:t>单列单列</w:t>
      </w:r>
      <w:proofErr w:type="gramEnd"/>
      <w:r w:rsidR="006A7D76">
        <w:rPr>
          <w:rFonts w:hint="eastAsia"/>
        </w:rPr>
        <w:t>看；</w:t>
      </w:r>
      <w:r w:rsidR="006A7D76" w:rsidRPr="006A7D76">
        <w:rPr>
          <w:rFonts w:hint="eastAsia"/>
        </w:rPr>
        <w:t>③</w:t>
      </w:r>
      <w:r w:rsidR="006A7D76">
        <w:rPr>
          <w:rFonts w:hint="eastAsia"/>
        </w:rPr>
        <w:t>项目计划中成本管理计划按照最新修改的放上去</w:t>
      </w:r>
      <w:r w:rsidR="00566770">
        <w:rPr>
          <w:rFonts w:hint="eastAsia"/>
        </w:rPr>
        <w:t>。</w:t>
      </w:r>
    </w:p>
    <w:p w:rsidR="00960B68" w:rsidRDefault="006A7D76" w:rsidP="00960B68">
      <w:pPr>
        <w:ind w:firstLineChars="200" w:firstLine="448"/>
      </w:pPr>
      <w:r>
        <w:rPr>
          <w:rFonts w:hint="eastAsia"/>
        </w:rPr>
        <w:t>在项目评审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演讲的时候，注意点有：</w:t>
      </w:r>
      <w:r w:rsidRPr="00687310">
        <w:rPr>
          <w:rFonts w:hint="eastAsia"/>
        </w:rPr>
        <w:t>①</w:t>
      </w:r>
      <w:r>
        <w:rPr>
          <w:rFonts w:hint="eastAsia"/>
        </w:rPr>
        <w:t>可行性计划、</w:t>
      </w:r>
      <w:r>
        <w:rPr>
          <w:rFonts w:hint="eastAsia"/>
        </w:rPr>
        <w:t>S</w:t>
      </w:r>
      <w:r>
        <w:t>WOT</w:t>
      </w:r>
      <w:r>
        <w:rPr>
          <w:rFonts w:hint="eastAsia"/>
        </w:rPr>
        <w:t>分析、分析过程不会细讲；</w:t>
      </w:r>
      <w:r w:rsidRPr="00687310">
        <w:rPr>
          <w:rFonts w:hint="eastAsia"/>
        </w:rPr>
        <w:t>②</w:t>
      </w:r>
      <w:r>
        <w:rPr>
          <w:rFonts w:hint="eastAsia"/>
        </w:rPr>
        <w:t>项目章程里面的内容不用具体讲；</w:t>
      </w:r>
      <w:r w:rsidRPr="006A7D76">
        <w:rPr>
          <w:rFonts w:hint="eastAsia"/>
        </w:rPr>
        <w:t>③</w:t>
      </w:r>
      <w:r>
        <w:rPr>
          <w:rFonts w:hint="eastAsia"/>
        </w:rPr>
        <w:t>计算机系统支持细讲；</w:t>
      </w:r>
      <w:r w:rsidRPr="006A7D76">
        <w:rPr>
          <w:rFonts w:hint="eastAsia"/>
        </w:rPr>
        <w:t>④</w:t>
      </w:r>
      <w:proofErr w:type="gramStart"/>
      <w:r>
        <w:rPr>
          <w:rFonts w:hint="eastAsia"/>
        </w:rPr>
        <w:t>子计划</w:t>
      </w:r>
      <w:proofErr w:type="gramEnd"/>
      <w:r>
        <w:rPr>
          <w:rFonts w:hint="eastAsia"/>
        </w:rPr>
        <w:t>中范围管理计划挑重点讲；时间管理计划资源工时那</w:t>
      </w:r>
      <w:proofErr w:type="gramStart"/>
      <w:r>
        <w:rPr>
          <w:rFonts w:hint="eastAsia"/>
        </w:rPr>
        <w:t>张图要解释</w:t>
      </w:r>
      <w:proofErr w:type="gramEnd"/>
      <w:r>
        <w:rPr>
          <w:rFonts w:hint="eastAsia"/>
        </w:rPr>
        <w:t>清楚，这个时间截止到第几周讲出来</w:t>
      </w:r>
      <w:r w:rsidR="008072FC">
        <w:rPr>
          <w:rFonts w:hint="eastAsia"/>
        </w:rPr>
        <w:t>；</w:t>
      </w:r>
      <w:r w:rsidR="008072FC" w:rsidRPr="008072FC">
        <w:rPr>
          <w:rFonts w:hint="eastAsia"/>
        </w:rPr>
        <w:t>⑤</w:t>
      </w:r>
      <w:r w:rsidR="008072FC">
        <w:rPr>
          <w:rFonts w:hint="eastAsia"/>
        </w:rPr>
        <w:t>小组绩效的</w:t>
      </w:r>
      <w:r w:rsidR="008072FC">
        <w:rPr>
          <w:rFonts w:hint="eastAsia"/>
        </w:rPr>
        <w:t>P</w:t>
      </w:r>
      <w:r w:rsidR="008072FC">
        <w:t>PT</w:t>
      </w:r>
      <w:r w:rsidR="008072FC">
        <w:rPr>
          <w:rFonts w:hint="eastAsia"/>
        </w:rPr>
        <w:t>每个人对应自己的部分看一眼，熟悉自己哪些地方做得比较好，哪些地方还做得不够好</w:t>
      </w:r>
      <w:r>
        <w:rPr>
          <w:rFonts w:hint="eastAsia"/>
        </w:rPr>
        <w:t>。</w:t>
      </w:r>
    </w:p>
    <w:p w:rsidR="00687310" w:rsidRPr="00960B68" w:rsidRDefault="00835D2C" w:rsidP="00687310">
      <w:pPr>
        <w:ind w:firstLineChars="200" w:firstLine="448"/>
      </w:pPr>
      <w:r w:rsidRPr="00835D2C">
        <w:rPr>
          <w:rFonts w:hint="eastAsia"/>
        </w:rPr>
        <w:t>访谈</w:t>
      </w:r>
      <w:r>
        <w:rPr>
          <w:rFonts w:hint="eastAsia"/>
        </w:rPr>
        <w:t>任务是小组成员一起参加的，不算入评审会议当中</w:t>
      </w:r>
      <w:r w:rsidR="00687310">
        <w:rPr>
          <w:rFonts w:hint="eastAsia"/>
        </w:rPr>
        <w:t>。</w:t>
      </w:r>
    </w:p>
    <w:p w:rsidR="00960B68" w:rsidRDefault="00960B68" w:rsidP="00960B68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）下次会议情况</w:t>
      </w:r>
    </w:p>
    <w:p w:rsidR="00960B68" w:rsidRDefault="00960B68" w:rsidP="00960B68">
      <w:pPr>
        <w:ind w:left="142" w:firstLineChars="200" w:firstLine="448"/>
      </w:pPr>
      <w:r>
        <w:rPr>
          <w:rFonts w:hint="eastAsia"/>
        </w:rPr>
        <w:t>下次</w:t>
      </w:r>
      <w:r w:rsidRPr="00687310">
        <w:rPr>
          <w:rFonts w:hint="eastAsia"/>
          <w:b/>
        </w:rPr>
        <w:t>会议</w:t>
      </w:r>
      <w:r>
        <w:rPr>
          <w:rFonts w:hint="eastAsia"/>
        </w:rPr>
        <w:t>时间和会议内容作如下安排：</w:t>
      </w:r>
    </w:p>
    <w:p w:rsidR="00960B68" w:rsidRDefault="00960B68" w:rsidP="00960B68">
      <w:pPr>
        <w:ind w:left="142" w:firstLineChars="200" w:firstLine="450"/>
      </w:pPr>
      <w:r>
        <w:rPr>
          <w:rFonts w:hint="eastAsia"/>
          <w:b/>
          <w:bCs/>
        </w:rPr>
        <w:t>会议时间：</w:t>
      </w:r>
      <w:r>
        <w:rPr>
          <w:rFonts w:hint="eastAsia"/>
        </w:rPr>
        <w:t>暂定为下周四（</w:t>
      </w:r>
      <w:r>
        <w:rPr>
          <w:rFonts w:hint="eastAsia"/>
        </w:rPr>
        <w:t>2018/11/</w:t>
      </w:r>
      <w:r w:rsidR="00835D2C">
        <w:rPr>
          <w:rFonts w:hint="eastAsia"/>
        </w:rPr>
        <w:t>22</w:t>
      </w:r>
      <w:r>
        <w:rPr>
          <w:rFonts w:hint="eastAsia"/>
        </w:rPr>
        <w:t>）晚上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。</w:t>
      </w:r>
    </w:p>
    <w:p w:rsidR="00960B68" w:rsidRDefault="00960B68" w:rsidP="00960B68">
      <w:pPr>
        <w:ind w:left="142" w:firstLineChars="200" w:firstLine="450"/>
      </w:pPr>
      <w:r>
        <w:rPr>
          <w:rFonts w:hint="eastAsia"/>
          <w:b/>
          <w:bCs/>
        </w:rPr>
        <w:t>会议内容：</w:t>
      </w:r>
      <w:r>
        <w:rPr>
          <w:rFonts w:hint="eastAsia"/>
        </w:rPr>
        <w:t>主要讨论下周待布置任务。</w:t>
      </w:r>
    </w:p>
    <w:p w:rsidR="00960B68" w:rsidRDefault="00960B68" w:rsidP="00960B68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）项目过程变更情况</w:t>
      </w:r>
    </w:p>
    <w:p w:rsidR="00960B68" w:rsidRDefault="00960B68" w:rsidP="00960B68">
      <w:pPr>
        <w:ind w:left="142" w:firstLineChars="200" w:firstLine="448"/>
      </w:pPr>
      <w:r>
        <w:rPr>
          <w:rFonts w:hint="eastAsia"/>
        </w:rPr>
        <w:t>项目在之后开展的过程暂时不会出现明显变更。</w:t>
      </w:r>
    </w:p>
    <w:p w:rsidR="00A85415" w:rsidRPr="00960B68" w:rsidRDefault="00A85415"/>
    <w:p w:rsidR="00A85415" w:rsidRDefault="00A85415">
      <w:pPr>
        <w:ind w:left="142"/>
      </w:pPr>
    </w:p>
    <w:p w:rsidR="00A85415" w:rsidRDefault="00A85415">
      <w:pPr>
        <w:ind w:left="142"/>
      </w:pPr>
    </w:p>
    <w:p w:rsidR="00A85415" w:rsidRDefault="00A85415">
      <w:pPr>
        <w:pStyle w:val="afff3"/>
        <w:rPr>
          <w:b/>
          <w:sz w:val="32"/>
          <w:szCs w:val="32"/>
          <w:lang w:eastAsia="zh-CN"/>
        </w:rPr>
      </w:pPr>
    </w:p>
    <w:p w:rsidR="00A85415" w:rsidRDefault="00A85415">
      <w:pPr>
        <w:pStyle w:val="afff3"/>
        <w:rPr>
          <w:b/>
          <w:sz w:val="32"/>
          <w:szCs w:val="32"/>
          <w:lang w:eastAsia="zh-CN"/>
        </w:rPr>
      </w:pPr>
    </w:p>
    <w:p w:rsidR="00A85415" w:rsidRDefault="00A85415">
      <w:pPr>
        <w:pStyle w:val="afff3"/>
        <w:rPr>
          <w:b/>
          <w:sz w:val="32"/>
          <w:szCs w:val="32"/>
          <w:lang w:eastAsia="zh-CN"/>
        </w:rPr>
      </w:pPr>
    </w:p>
    <w:bookmarkEnd w:id="0"/>
    <w:p w:rsidR="00A85415" w:rsidRDefault="00A85415">
      <w:pPr>
        <w:ind w:left="0"/>
      </w:pPr>
    </w:p>
    <w:sectPr w:rsidR="00A85415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305" w:rsidRDefault="007D0305">
      <w:pPr>
        <w:spacing w:before="0" w:after="0"/>
      </w:pPr>
      <w:r>
        <w:separator/>
      </w:r>
    </w:p>
  </w:endnote>
  <w:endnote w:type="continuationSeparator" w:id="0">
    <w:p w:rsidR="007D0305" w:rsidRDefault="007D030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415" w:rsidRDefault="00D57E70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305" w:rsidRDefault="007D0305">
      <w:pPr>
        <w:spacing w:before="0" w:after="0"/>
      </w:pPr>
      <w:r>
        <w:separator/>
      </w:r>
    </w:p>
  </w:footnote>
  <w:footnote w:type="continuationSeparator" w:id="0">
    <w:p w:rsidR="007D0305" w:rsidRDefault="007D030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64C56"/>
    <w:rsid w:val="00070820"/>
    <w:rsid w:val="000E015E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A3D74"/>
    <w:rsid w:val="003B1BCE"/>
    <w:rsid w:val="003C1B81"/>
    <w:rsid w:val="003C6B6C"/>
    <w:rsid w:val="0041439B"/>
    <w:rsid w:val="00424C13"/>
    <w:rsid w:val="00444D8F"/>
    <w:rsid w:val="00485D6D"/>
    <w:rsid w:val="0052417A"/>
    <w:rsid w:val="0052642B"/>
    <w:rsid w:val="00557792"/>
    <w:rsid w:val="00566770"/>
    <w:rsid w:val="005E25F0"/>
    <w:rsid w:val="005E7D19"/>
    <w:rsid w:val="0066086F"/>
    <w:rsid w:val="00663C9C"/>
    <w:rsid w:val="00672A6F"/>
    <w:rsid w:val="00687310"/>
    <w:rsid w:val="006928B4"/>
    <w:rsid w:val="006A7D76"/>
    <w:rsid w:val="006D571F"/>
    <w:rsid w:val="006F5A3F"/>
    <w:rsid w:val="00714174"/>
    <w:rsid w:val="007253CC"/>
    <w:rsid w:val="007D0305"/>
    <w:rsid w:val="008072FC"/>
    <w:rsid w:val="00835D2C"/>
    <w:rsid w:val="008431CB"/>
    <w:rsid w:val="00876D89"/>
    <w:rsid w:val="008E2FAF"/>
    <w:rsid w:val="0093449B"/>
    <w:rsid w:val="00960B68"/>
    <w:rsid w:val="009916AE"/>
    <w:rsid w:val="00A85415"/>
    <w:rsid w:val="00A979E1"/>
    <w:rsid w:val="00B07080"/>
    <w:rsid w:val="00B45E12"/>
    <w:rsid w:val="00B65BEC"/>
    <w:rsid w:val="00C9013A"/>
    <w:rsid w:val="00CA3AEB"/>
    <w:rsid w:val="00CB50F2"/>
    <w:rsid w:val="00CF5C61"/>
    <w:rsid w:val="00D209CC"/>
    <w:rsid w:val="00D57E70"/>
    <w:rsid w:val="00D6466C"/>
    <w:rsid w:val="00D70751"/>
    <w:rsid w:val="00D83214"/>
    <w:rsid w:val="00D90A37"/>
    <w:rsid w:val="00DC2307"/>
    <w:rsid w:val="00E438EE"/>
    <w:rsid w:val="00E52810"/>
    <w:rsid w:val="00E70F21"/>
    <w:rsid w:val="00E91705"/>
    <w:rsid w:val="00EB43FE"/>
    <w:rsid w:val="00F45ED3"/>
    <w:rsid w:val="00F560A1"/>
    <w:rsid w:val="00F86DE0"/>
    <w:rsid w:val="00FC130B"/>
    <w:rsid w:val="0392182E"/>
    <w:rsid w:val="067A37A3"/>
    <w:rsid w:val="0F6B5918"/>
    <w:rsid w:val="1ADA1B5E"/>
    <w:rsid w:val="1DD965C9"/>
    <w:rsid w:val="21541B21"/>
    <w:rsid w:val="24854696"/>
    <w:rsid w:val="268A0539"/>
    <w:rsid w:val="2DD86094"/>
    <w:rsid w:val="301767FB"/>
    <w:rsid w:val="3139309B"/>
    <w:rsid w:val="3822789C"/>
    <w:rsid w:val="385E2D77"/>
    <w:rsid w:val="3A290EC6"/>
    <w:rsid w:val="41BB0188"/>
    <w:rsid w:val="46756B17"/>
    <w:rsid w:val="4B0F1726"/>
    <w:rsid w:val="4C16456E"/>
    <w:rsid w:val="4ECB05FE"/>
    <w:rsid w:val="580E2E16"/>
    <w:rsid w:val="584E3C0D"/>
    <w:rsid w:val="5D941AC4"/>
    <w:rsid w:val="5F0E4D91"/>
    <w:rsid w:val="63700887"/>
    <w:rsid w:val="64183BA3"/>
    <w:rsid w:val="6E327FB8"/>
    <w:rsid w:val="6EBB3AC1"/>
    <w:rsid w:val="71561260"/>
    <w:rsid w:val="76F9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27FC"/>
  <w15:docId w15:val="{CDB6EA44-3DCE-4EB1-8D8A-B9F8E6F2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 w:qFormat="0"/>
    <w:lsdException w:name="Table Simple 2" w:semiHidden="1" w:unhideWhenUsed="1" w:qFormat="0"/>
    <w:lsdException w:name="Table Simple 3" w:semiHidden="1" w:unhideWhenUsed="1"/>
    <w:lsdException w:name="Table Classic 1" w:semiHidden="1" w:unhideWhenUsed="1" w:qFormat="0"/>
    <w:lsdException w:name="Table Classic 2" w:semiHidden="1" w:unhideWhenUsed="1" w:qFormat="0"/>
    <w:lsdException w:name="Table Classic 3" w:semiHidden="1" w:unhideWhenUsed="1" w:qFormat="0"/>
    <w:lsdException w:name="Table Classic 4" w:semiHidden="1" w:unhideWhenUsed="1" w:qFormat="0"/>
    <w:lsdException w:name="Table Colorful 1" w:semiHidden="1" w:unhideWhenUsed="1"/>
    <w:lsdException w:name="Table Colorful 2" w:semiHidden="1" w:unhideWhenUsed="1" w:qFormat="0"/>
    <w:lsdException w:name="Table Colorful 3" w:semiHidden="1" w:unhideWhenUsed="1" w:qFormat="0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 w:qFormat="0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 w:qFormat="0"/>
    <w:lsdException w:name="Medium Shading 2" w:uiPriority="64" w:qFormat="0"/>
    <w:lsdException w:name="Medium List 1" w:uiPriority="65" w:qFormat="0"/>
    <w:lsdException w:name="Medium List 2" w:uiPriority="66" w:qFormat="0"/>
    <w:lsdException w:name="Medium Grid 1" w:uiPriority="67"/>
    <w:lsdException w:name="Medium Grid 2" w:uiPriority="68"/>
    <w:lsdException w:name="Medium Grid 3" w:uiPriority="69" w:qFormat="0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 w:qFormat="0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0"/>
    <w:lsdException w:name="Colorful Grid Accent 1" w:uiPriority="73"/>
    <w:lsdException w:name="Light Shading Accent 2" w:uiPriority="60" w:qFormat="0"/>
    <w:lsdException w:name="Light List Accent 2" w:uiPriority="61" w:qFormat="0"/>
    <w:lsdException w:name="Light Grid Accent 2" w:uiPriority="62"/>
    <w:lsdException w:name="Medium Shading 1 Accent 2" w:uiPriority="63"/>
    <w:lsdException w:name="Medium Shading 2 Accent 2" w:uiPriority="64" w:qFormat="0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0"/>
    <w:lsdException w:name="Colorful Shading Accent 2" w:uiPriority="71"/>
    <w:lsdException w:name="Colorful List Accent 2" w:uiPriority="72"/>
    <w:lsdException w:name="Colorful Grid Accent 2" w:uiPriority="73" w:qFormat="0"/>
    <w:lsdException w:name="Light Shading Accent 3" w:uiPriority="60" w:qFormat="0"/>
    <w:lsdException w:name="Light List Accent 3" w:uiPriority="61" w:qFormat="0"/>
    <w:lsdException w:name="Light Grid Accent 3" w:uiPriority="62" w:qFormat="0"/>
    <w:lsdException w:name="Medium Shading 1 Accent 3" w:uiPriority="63"/>
    <w:lsdException w:name="Medium Shading 2 Accent 3" w:uiPriority="64" w:qFormat="0"/>
    <w:lsdException w:name="Medium List 1 Accent 3" w:uiPriority="65"/>
    <w:lsdException w:name="Medium List 2 Accent 3" w:uiPriority="66"/>
    <w:lsdException w:name="Medium Grid 1 Accent 3" w:uiPriority="67" w:qFormat="0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0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0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0"/>
    <w:lsdException w:name="Light Grid Accent 5" w:uiPriority="62" w:qFormat="0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 w:qFormat="0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0"/>
    <w:lsdException w:name="Medium List 2 Accent 6" w:uiPriority="66" w:qFormat="0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hAnsi="Consolas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semiHidden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5c5b6411-9619-41dc-9aeb-943cad521d6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5B6411-9619-41DC-9AEB-943CAD521D61}"/>
      </w:docPartPr>
      <w:docPartBody>
        <w:p w:rsidR="00461E4B" w:rsidRDefault="002A1B3D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{d33f228e-3336-411f-8723-0adc112808a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3F228E-3336-411F-8723-0ADC112808AC}"/>
      </w:docPartPr>
      <w:docPartBody>
        <w:p w:rsidR="00461E4B" w:rsidRDefault="002A1B3D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{c0e54349-5507-45f3-ae78-f227ac355d6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E54349-5507-45F3-AE78-F227AC355D6A}"/>
      </w:docPartPr>
      <w:docPartBody>
        <w:p w:rsidR="00461E4B" w:rsidRDefault="002A1B3D">
          <w:pPr>
            <w:pStyle w:val="ECB93AADFE6446689291F7B496D0246A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{7cc7272b-21aa-47a2-94a6-0ad0098f79a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C7272B-21AA-47A2-94A6-0AD0098F79A6}"/>
      </w:docPartPr>
      <w:docPartBody>
        <w:p w:rsidR="00461E4B" w:rsidRDefault="002A1B3D">
          <w:pPr>
            <w:pStyle w:val="3B660D10545F43C18CFC4917DE1DDC94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{64aaeca9-2267-4eb4-935e-d69905af1ea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AAECA9-2267-4EB4-935E-D69905AF1EAA}"/>
      </w:docPartPr>
      <w:docPartBody>
        <w:p w:rsidR="00461E4B" w:rsidRDefault="002A1B3D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{5a71f4c1-e170-4c10-b5fb-c3730d3000a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71F4C1-E170-4C10-B5FB-C3730D3000A5}"/>
      </w:docPartPr>
      <w:docPartBody>
        <w:p w:rsidR="00461E4B" w:rsidRDefault="002A1B3D">
          <w:pPr>
            <w:pStyle w:val="9EA8E8B55F23463AA078DA36A7A53B26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{7c24c081-ffe2-4f94-bce2-3d494053c25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24C081-FFE2-4F94-BCE2-3D494053C251}"/>
      </w:docPartPr>
      <w:docPartBody>
        <w:p w:rsidR="00461E4B" w:rsidRDefault="002A1B3D">
          <w:pPr>
            <w:pStyle w:val="1FA57CE8AB054F5AAA19ACB4B133C61C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{290c1a57-0333-448a-8558-b1457927fbe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0C1A57-0333-448A-8558-B1457927FBEC}"/>
      </w:docPartPr>
      <w:docPartBody>
        <w:p w:rsidR="00461E4B" w:rsidRDefault="002A1B3D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61c86115-a020-48b1-870c-ad5bd6cf012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C86115-A020-48B1-870C-AD5BD6CF012F}"/>
      </w:docPartPr>
      <w:docPartBody>
        <w:p w:rsidR="00461E4B" w:rsidRDefault="002A1B3D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7a8de5ef-2e72-4652-bd6b-fc9101495f5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8DE5EF-2E72-4652-BD6B-FC9101495F54}"/>
      </w:docPartPr>
      <w:docPartBody>
        <w:p w:rsidR="00461E4B" w:rsidRDefault="002A1B3D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172C69"/>
    <w:rsid w:val="002A1B3D"/>
    <w:rsid w:val="003C5D7C"/>
    <w:rsid w:val="00461E4B"/>
    <w:rsid w:val="006C4E13"/>
    <w:rsid w:val="007E2E79"/>
    <w:rsid w:val="009B5BA4"/>
    <w:rsid w:val="00B3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郑友璐</dc:creator>
  <cp:lastModifiedBy>郑友璐</cp:lastModifiedBy>
  <cp:revision>6</cp:revision>
  <cp:lastPrinted>2017-07-31T08:20:00Z</cp:lastPrinted>
  <dcterms:created xsi:type="dcterms:W3CDTF">2018-09-19T13:04:00Z</dcterms:created>
  <dcterms:modified xsi:type="dcterms:W3CDTF">2018-12-08T05:04:00Z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