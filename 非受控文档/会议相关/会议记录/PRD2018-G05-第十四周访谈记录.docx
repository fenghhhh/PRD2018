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3A" w:rsidRDefault="00040934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3D5E7B">
        <w:rPr>
          <w:rFonts w:hint="eastAsia"/>
          <w:b/>
          <w:sz w:val="32"/>
          <w:szCs w:val="32"/>
          <w:lang w:eastAsia="zh-CN"/>
        </w:rPr>
        <w:t>十</w:t>
      </w:r>
      <w:r w:rsidR="00537D47">
        <w:rPr>
          <w:rFonts w:hint="eastAsia"/>
          <w:b/>
          <w:sz w:val="32"/>
          <w:szCs w:val="32"/>
          <w:lang w:eastAsia="zh-CN"/>
        </w:rPr>
        <w:t>四</w:t>
      </w:r>
      <w:bookmarkStart w:id="0" w:name="_GoBack"/>
      <w:bookmarkEnd w:id="0"/>
      <w:r>
        <w:rPr>
          <w:rFonts w:hint="eastAsia"/>
          <w:b/>
          <w:sz w:val="32"/>
          <w:szCs w:val="32"/>
          <w:lang w:eastAsia="zh-CN"/>
        </w:rPr>
        <w:t>周访谈记录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5fa8294a-9b10-4ac6-b225-243aece923ca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4B673A" w:rsidRDefault="00040934">
      <w:pPr>
        <w:pStyle w:val="21"/>
        <w:rPr>
          <w:lang w:val="zh-CN" w:eastAsia="zh-CN" w:bidi="zh-CN"/>
        </w:rPr>
      </w:pPr>
      <w:r>
        <w:rPr>
          <w:rFonts w:hint="eastAsia"/>
          <w:lang w:eastAsia="zh-CN"/>
        </w:rPr>
        <w:t>访谈日期</w:t>
      </w:r>
      <w:r>
        <w:rPr>
          <w:rFonts w:hint="eastAsia"/>
          <w:lang w:eastAsia="zh-CN"/>
        </w:rPr>
        <w:t xml:space="preserve"> | </w:t>
      </w:r>
      <w:r>
        <w:rPr>
          <w:rFonts w:hint="eastAsia"/>
          <w:lang w:eastAsia="zh-CN"/>
        </w:rPr>
        <w:t>时间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</w:t>
      </w:r>
      <w:r>
        <w:rPr>
          <w:rFonts w:hint="eastAsia"/>
          <w:b/>
          <w:bCs w:val="0"/>
          <w:lang w:eastAsia="zh-CN"/>
        </w:rPr>
        <w:t>1</w:t>
      </w:r>
      <w:r w:rsidR="003D5E7B">
        <w:rPr>
          <w:rFonts w:hint="eastAsia"/>
          <w:b/>
          <w:bCs w:val="0"/>
          <w:lang w:eastAsia="zh-CN"/>
        </w:rPr>
        <w:t>2</w:t>
      </w:r>
      <w:r>
        <w:rPr>
          <w:rFonts w:hint="eastAsia"/>
          <w:b/>
          <w:bCs w:val="0"/>
          <w:lang w:eastAsia="zh-CN"/>
        </w:rPr>
        <w:t>月</w:t>
      </w:r>
      <w:r w:rsidR="001C3768">
        <w:rPr>
          <w:rFonts w:hint="eastAsia"/>
          <w:b/>
          <w:bCs w:val="0"/>
          <w:lang w:eastAsia="zh-CN"/>
        </w:rPr>
        <w:t>26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1f3"/>
          <w:b/>
          <w:bCs w:val="0"/>
          <w:lang w:val="zh-CN" w:eastAsia="zh-CN" w:bidi="zh-CN"/>
        </w:rPr>
        <w:t xml:space="preserve"> | </w:t>
      </w:r>
      <w:r>
        <w:rPr>
          <w:b/>
          <w:bCs w:val="0"/>
          <w:lang w:eastAsia="zh-CN"/>
        </w:rPr>
        <w:t>1</w:t>
      </w:r>
      <w:r w:rsidR="001C3768">
        <w:rPr>
          <w:rFonts w:hint="eastAsia"/>
          <w:b/>
          <w:bCs w:val="0"/>
          <w:lang w:eastAsia="zh-CN"/>
        </w:rPr>
        <w:t>6</w:t>
      </w:r>
      <w:r>
        <w:rPr>
          <w:rFonts w:hint="eastAsia"/>
          <w:b/>
          <w:bCs w:val="0"/>
          <w:lang w:eastAsia="zh-CN"/>
        </w:rPr>
        <w:t>：</w:t>
      </w:r>
      <w:r w:rsidR="001C3768">
        <w:rPr>
          <w:rFonts w:hint="eastAsia"/>
          <w:b/>
          <w:bCs w:val="0"/>
          <w:lang w:eastAsia="zh-CN"/>
        </w:rPr>
        <w:t>00</w:t>
      </w:r>
      <w:r>
        <w:rPr>
          <w:b/>
          <w:bCs w:val="0"/>
          <w:lang w:eastAsia="zh-CN"/>
        </w:rPr>
        <w:t>-</w:t>
      </w:r>
      <w:r w:rsidR="003D5E7B">
        <w:rPr>
          <w:rFonts w:hint="eastAsia"/>
          <w:b/>
          <w:bCs w:val="0"/>
          <w:lang w:eastAsia="zh-CN"/>
        </w:rPr>
        <w:t>1</w:t>
      </w:r>
      <w:r w:rsidR="001C3768">
        <w:rPr>
          <w:rFonts w:hint="eastAsia"/>
          <w:b/>
          <w:bCs w:val="0"/>
          <w:lang w:eastAsia="zh-CN"/>
        </w:rPr>
        <w:t>7</w:t>
      </w:r>
      <w:r>
        <w:rPr>
          <w:rFonts w:hint="eastAsia"/>
          <w:b/>
          <w:bCs w:val="0"/>
          <w:lang w:eastAsia="zh-CN"/>
        </w:rPr>
        <w:t>：</w:t>
      </w:r>
      <w:r w:rsidR="00E80283">
        <w:rPr>
          <w:rFonts w:hint="eastAsia"/>
          <w:b/>
          <w:bCs w:val="0"/>
          <w:lang w:eastAsia="zh-CN"/>
        </w:rPr>
        <w:t>15</w:t>
      </w:r>
      <w:r>
        <w:rPr>
          <w:b/>
          <w:bCs w:val="0"/>
          <w:lang w:val="zh-CN" w:eastAsia="zh-CN" w:bidi="zh-CN"/>
        </w:rPr>
        <w:t xml:space="preserve"> </w:t>
      </w:r>
    </w:p>
    <w:p w:rsidR="004B673A" w:rsidRDefault="00040934">
      <w:pPr>
        <w:pStyle w:val="21"/>
        <w:rPr>
          <w:b/>
          <w:bCs w:val="0"/>
        </w:rPr>
      </w:pPr>
      <w:r>
        <w:rPr>
          <w:rFonts w:hint="eastAsia"/>
        </w:rPr>
        <w:t>访谈</w:t>
      </w:r>
      <w:r>
        <w:rPr>
          <w:rFonts w:hint="eastAsia"/>
          <w:lang w:eastAsia="zh-CN"/>
        </w:rPr>
        <w:t>地点</w:t>
      </w:r>
      <w:sdt>
        <w:sdtPr>
          <w:rPr>
            <w:rStyle w:val="1f3"/>
          </w:rPr>
          <w:alias w:val="输入地点:"/>
          <w:tag w:val="输入地点:"/>
          <w:id w:val="465398058"/>
          <w:placeholder>
            <w:docPart w:val="{98f35bea-ef14-4671-a683-6ea595138a03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>
            <w:rPr>
              <w:rStyle w:val="1f3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 </w:t>
          </w:r>
          <w:r>
            <w:rPr>
              <w:rFonts w:hint="eastAsia"/>
              <w:lang w:eastAsia="zh-CN" w:bidi="zh-CN"/>
            </w:rPr>
            <w:t>理四</w:t>
          </w:r>
          <w:r>
            <w:rPr>
              <w:rFonts w:hint="eastAsia"/>
              <w:lang w:eastAsia="zh-CN" w:bidi="zh-CN"/>
            </w:rPr>
            <w:t>504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4B673A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访谈组织者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访谈对象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杨枨老师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da865aed-1b6b-43c8-a662-a094ad538b95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e29c1dc2-770c-4573-86b5-20d3c5e4559c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f01428b5-9258-47dc-ac49-a895af77dc32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4B673A" w:rsidRDefault="004B673A">
            <w:pPr>
              <w:spacing w:after="0"/>
            </w:pPr>
          </w:p>
        </w:tc>
        <w:tc>
          <w:tcPr>
            <w:tcW w:w="5233" w:type="dxa"/>
          </w:tcPr>
          <w:p w:rsidR="004B673A" w:rsidRDefault="00040934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访谈参与者</w:t>
            </w:r>
          </w:p>
          <w:p w:rsidR="004B673A" w:rsidRDefault="00040934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4B673A" w:rsidRDefault="00414AEF">
      <w:pPr>
        <w:pStyle w:val="1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EndPr/>
        <w:sdtContent>
          <w:r w:rsidR="00040934">
            <w:rPr>
              <w:lang w:val="zh-CN" w:eastAsia="zh-CN" w:bidi="zh-CN"/>
            </w:rPr>
            <w:t>议程主题</w:t>
          </w:r>
        </w:sdtContent>
      </w:sdt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3D5E7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之前所做成果的确定</w:t>
      </w:r>
    </w:p>
    <w:p w:rsidR="004B673A" w:rsidRDefault="003D5E7B">
      <w:pPr>
        <w:ind w:firstLineChars="200" w:firstLine="448"/>
      </w:pPr>
      <w:r>
        <w:rPr>
          <w:rFonts w:hint="eastAsia"/>
        </w:rPr>
        <w:t>对于之前所做出来的成果，</w:t>
      </w:r>
      <w:r w:rsidR="0077755E">
        <w:rPr>
          <w:rFonts w:hint="eastAsia"/>
        </w:rPr>
        <w:t>都得到了确认</w:t>
      </w:r>
      <w:r w:rsidR="00E80283">
        <w:rPr>
          <w:rFonts w:hint="eastAsia"/>
        </w:rPr>
        <w:t>，也存在着改进的地方</w:t>
      </w:r>
      <w:r w:rsidR="00040934">
        <w:rPr>
          <w:rFonts w:hint="eastAsia"/>
        </w:rPr>
        <w:t>。具体表现在：</w:t>
      </w:r>
    </w:p>
    <w:p w:rsidR="00361831" w:rsidRDefault="00E80283" w:rsidP="00361831">
      <w:pPr>
        <w:ind w:firstLineChars="200" w:firstLine="450"/>
      </w:pPr>
      <w:r>
        <w:rPr>
          <w:rFonts w:hint="eastAsia"/>
          <w:b/>
        </w:rPr>
        <w:t>界面原型</w:t>
      </w:r>
      <w:r w:rsidR="003D5E7B" w:rsidRPr="006758B6">
        <w:rPr>
          <w:rFonts w:hint="eastAsia"/>
          <w:b/>
        </w:rPr>
        <w:t>：</w:t>
      </w:r>
      <w:r w:rsidR="00332B7E">
        <w:rPr>
          <w:rFonts w:hint="eastAsia"/>
        </w:rPr>
        <w:t>推荐钓点放旁边去，对于活动发起的整个流程要走通</w:t>
      </w:r>
      <w:r w:rsidR="00361831">
        <w:rPr>
          <w:rFonts w:hint="eastAsia"/>
        </w:rPr>
        <w:t>。</w:t>
      </w:r>
    </w:p>
    <w:p w:rsidR="00332B7E" w:rsidRPr="00332B7E" w:rsidRDefault="00332B7E" w:rsidP="00361831">
      <w:pPr>
        <w:ind w:firstLineChars="200" w:firstLine="450"/>
      </w:pPr>
      <w:r>
        <w:rPr>
          <w:rFonts w:hint="eastAsia"/>
          <w:b/>
        </w:rPr>
        <w:t>需求规格说明书：</w:t>
      </w:r>
      <w:r w:rsidR="00EC4BD2">
        <w:rPr>
          <w:rFonts w:hint="eastAsia"/>
        </w:rPr>
        <w:t>对话框图描述界面之间的关联关系，界面之间可以进行编号。</w:t>
      </w:r>
      <w:r w:rsidR="00FF2B13">
        <w:rPr>
          <w:rFonts w:hint="eastAsia"/>
        </w:rPr>
        <w:t>对于用例描述，要考虑开发者是否根据用例描述进行开发，对于做的不够的地方要讲清楚，方便开发人员去看。对于判断、分支比较多的部分，用状态转移图、顺序图、协作图去做。对于手机断网的异常情况，硬件鲁棒性异常可以不用考虑进去，比如填写注册信息，断网，弹出一个对话框表示断网了，断网也就可以作为一个统一的异常过程来处理，它可以被当作一个典型的子用例，其它地方会用到这个用例。</w:t>
      </w:r>
    </w:p>
    <w:p w:rsidR="00332B7E" w:rsidRDefault="00332B7E" w:rsidP="00361831">
      <w:pPr>
        <w:ind w:firstLineChars="200" w:firstLine="450"/>
      </w:pPr>
      <w:r w:rsidRPr="00332B7E">
        <w:rPr>
          <w:rFonts w:hint="eastAsia"/>
          <w:b/>
        </w:rPr>
        <w:t>用户手册：</w:t>
      </w:r>
      <w:r>
        <w:rPr>
          <w:rFonts w:hint="eastAsia"/>
        </w:rPr>
        <w:t>用户手册是给用户看的，客户也会看，操作手册是某种形式的用户手册。对于硬件部署，没有到实现阶段，先不写，如何安装的应该要告诉用户。用例细小到局部的功能去操作，按连贯性功能去操作，对于一个页面，向用户说明页面有什么东西，可以干什么。对于用户手册，可以考虑分块功能，可以参考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的导航页面。在渔乐生活项目中，比如建立钓点之后可以建立活动，钓点图片，建立钓点一件事情，告诉用户应该按照什么样的步骤去做。对于活动，安排活动包括发起</w:t>
      </w:r>
      <w:r w:rsidR="00EC4BD2">
        <w:rPr>
          <w:rFonts w:hint="eastAsia"/>
        </w:rPr>
        <w:t>活动</w:t>
      </w:r>
      <w:r>
        <w:rPr>
          <w:rFonts w:hint="eastAsia"/>
        </w:rPr>
        <w:t>与参与活动。</w:t>
      </w:r>
    </w:p>
    <w:p w:rsidR="00332B7E" w:rsidRPr="00332B7E" w:rsidRDefault="00332B7E" w:rsidP="00361831">
      <w:pPr>
        <w:ind w:firstLineChars="200" w:firstLine="448"/>
        <w:rPr>
          <w:rFonts w:hint="eastAsia"/>
        </w:rPr>
      </w:pPr>
      <w:r w:rsidRPr="00332B7E">
        <w:rPr>
          <w:rFonts w:hint="eastAsia"/>
        </w:rPr>
        <w:t>对于</w:t>
      </w:r>
      <w:r>
        <w:rPr>
          <w:rFonts w:hint="eastAsia"/>
        </w:rPr>
        <w:t>界面原型、用户手册、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、测试用例，按照正常流程也要同步做下去，方便和用户进行需求上的确认。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B14B1E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下次访谈的时间安排</w:t>
      </w:r>
    </w:p>
    <w:p w:rsidR="00E80283" w:rsidRPr="0077755E" w:rsidRDefault="00B14B1E" w:rsidP="00E80283">
      <w:pPr>
        <w:ind w:firstLineChars="200" w:firstLine="450"/>
      </w:pPr>
      <w:r w:rsidRPr="00B14B1E">
        <w:rPr>
          <w:rFonts w:hint="eastAsia"/>
          <w:b/>
        </w:rPr>
        <w:t>访谈时间：</w:t>
      </w:r>
      <w:r>
        <w:rPr>
          <w:rFonts w:hint="eastAsia"/>
        </w:rPr>
        <w:t>暂时定在下周，具体时间待定，如果出现特殊的情况时间上会进行调整</w:t>
      </w:r>
      <w:r w:rsidR="00040934">
        <w:rPr>
          <w:rFonts w:hint="eastAsia"/>
        </w:rPr>
        <w:t>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）变更说明</w:t>
      </w:r>
    </w:p>
    <w:p w:rsidR="004B673A" w:rsidRDefault="00040934">
      <w:r>
        <w:rPr>
          <w:rFonts w:hint="eastAsia"/>
        </w:rPr>
        <w:t xml:space="preserve">        </w:t>
      </w:r>
      <w:r w:rsidR="00E80283">
        <w:rPr>
          <w:rFonts w:hint="eastAsia"/>
        </w:rPr>
        <w:t>项目在之后开展的过程中</w:t>
      </w:r>
      <w:r w:rsidR="0079184F">
        <w:rPr>
          <w:rFonts w:hint="eastAsia"/>
        </w:rPr>
        <w:t>暂时没有出现比较明显的变更。</w:t>
      </w:r>
    </w:p>
    <w:p w:rsidR="004B673A" w:rsidRDefault="004B673A">
      <w:pPr>
        <w:ind w:left="0"/>
      </w:pPr>
    </w:p>
    <w:sectPr w:rsidR="004B673A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AEF" w:rsidRDefault="00414AEF">
      <w:pPr>
        <w:spacing w:before="0" w:after="0"/>
      </w:pPr>
      <w:r>
        <w:separator/>
      </w:r>
    </w:p>
  </w:endnote>
  <w:endnote w:type="continuationSeparator" w:id="0">
    <w:p w:rsidR="00414AEF" w:rsidRDefault="00414A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73A" w:rsidRDefault="00040934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AEF" w:rsidRDefault="00414AEF">
      <w:pPr>
        <w:spacing w:before="0" w:after="0"/>
      </w:pPr>
      <w:r>
        <w:separator/>
      </w:r>
    </w:p>
  </w:footnote>
  <w:footnote w:type="continuationSeparator" w:id="0">
    <w:p w:rsidR="00414AEF" w:rsidRDefault="00414AE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40934"/>
    <w:rsid w:val="00064C56"/>
    <w:rsid w:val="00070820"/>
    <w:rsid w:val="00095E4D"/>
    <w:rsid w:val="00096652"/>
    <w:rsid w:val="000E015E"/>
    <w:rsid w:val="001005E5"/>
    <w:rsid w:val="00107A25"/>
    <w:rsid w:val="001118FD"/>
    <w:rsid w:val="00152CC8"/>
    <w:rsid w:val="0017681F"/>
    <w:rsid w:val="001C3768"/>
    <w:rsid w:val="001C4546"/>
    <w:rsid w:val="002B6C94"/>
    <w:rsid w:val="002E7469"/>
    <w:rsid w:val="002F4ABE"/>
    <w:rsid w:val="00332B7E"/>
    <w:rsid w:val="00361831"/>
    <w:rsid w:val="003B1BCE"/>
    <w:rsid w:val="003C1B81"/>
    <w:rsid w:val="003C6B6C"/>
    <w:rsid w:val="003D5E7B"/>
    <w:rsid w:val="0041439B"/>
    <w:rsid w:val="00414AEF"/>
    <w:rsid w:val="00424C13"/>
    <w:rsid w:val="0042685C"/>
    <w:rsid w:val="00444D8F"/>
    <w:rsid w:val="00485D6D"/>
    <w:rsid w:val="004B673A"/>
    <w:rsid w:val="0052417A"/>
    <w:rsid w:val="0052642B"/>
    <w:rsid w:val="00537D47"/>
    <w:rsid w:val="00557792"/>
    <w:rsid w:val="005E25F0"/>
    <w:rsid w:val="005E7D19"/>
    <w:rsid w:val="00607E51"/>
    <w:rsid w:val="0066086F"/>
    <w:rsid w:val="00663C9C"/>
    <w:rsid w:val="00672A6F"/>
    <w:rsid w:val="006758B6"/>
    <w:rsid w:val="006928B4"/>
    <w:rsid w:val="006D571F"/>
    <w:rsid w:val="006F5A3F"/>
    <w:rsid w:val="00714174"/>
    <w:rsid w:val="007253CC"/>
    <w:rsid w:val="0077755E"/>
    <w:rsid w:val="0079184F"/>
    <w:rsid w:val="008431CB"/>
    <w:rsid w:val="0085001A"/>
    <w:rsid w:val="00886058"/>
    <w:rsid w:val="008E2FAF"/>
    <w:rsid w:val="0093449B"/>
    <w:rsid w:val="009916AE"/>
    <w:rsid w:val="00A979E1"/>
    <w:rsid w:val="00AD2CFD"/>
    <w:rsid w:val="00B07080"/>
    <w:rsid w:val="00B14B1E"/>
    <w:rsid w:val="00B45E12"/>
    <w:rsid w:val="00B76AEA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80283"/>
    <w:rsid w:val="00E91705"/>
    <w:rsid w:val="00EB43FE"/>
    <w:rsid w:val="00EC4BD2"/>
    <w:rsid w:val="00F45ED3"/>
    <w:rsid w:val="00F560A1"/>
    <w:rsid w:val="00FC130B"/>
    <w:rsid w:val="00FF2B13"/>
    <w:rsid w:val="0392182E"/>
    <w:rsid w:val="067A37A3"/>
    <w:rsid w:val="0F6B5918"/>
    <w:rsid w:val="1ADA1B5E"/>
    <w:rsid w:val="1DD965C9"/>
    <w:rsid w:val="21541B21"/>
    <w:rsid w:val="24854696"/>
    <w:rsid w:val="268A0539"/>
    <w:rsid w:val="2DD86094"/>
    <w:rsid w:val="301767FB"/>
    <w:rsid w:val="3139309B"/>
    <w:rsid w:val="3822789C"/>
    <w:rsid w:val="385E2D77"/>
    <w:rsid w:val="41BB0188"/>
    <w:rsid w:val="46756B17"/>
    <w:rsid w:val="4B0F1726"/>
    <w:rsid w:val="4C16456E"/>
    <w:rsid w:val="4ECB05FE"/>
    <w:rsid w:val="580E2E16"/>
    <w:rsid w:val="584E3C0D"/>
    <w:rsid w:val="5D941AC4"/>
    <w:rsid w:val="5F0E4D91"/>
    <w:rsid w:val="63700887"/>
    <w:rsid w:val="64183BA3"/>
    <w:rsid w:val="6E327FB8"/>
    <w:rsid w:val="6EBB3AC1"/>
    <w:rsid w:val="71561260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37FB"/>
  <w15:docId w15:val="{0A50B310-2DF4-4E49-AEFB-CC567F9A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/>
    <w:lsdException w:name="Medium Grid 2" w:uiPriority="68"/>
    <w:lsdException w:name="Medium Grid 3" w:uiPriority="69" w:qFormat="0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 w:qFormat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 w:qFormat="0"/>
    <w:lsdException w:name="Light List Accent 2" w:uiPriority="61" w:qFormat="0"/>
    <w:lsdException w:name="Light Grid Accent 2" w:uiPriority="62"/>
    <w:lsdException w:name="Medium Shading 1 Accent 2" w:uiPriority="63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/>
    <w:lsdException w:name="Medium Shading 2 Accent 3" w:uiPriority="64" w:qFormat="0"/>
    <w:lsdException w:name="Medium List 1 Accent 3" w:uiPriority="65"/>
    <w:lsdException w:name="Medium List 2 Accent 3" w:uiPriority="66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0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0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0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0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5fa8294a-9b10-4ac6-b225-243aece923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A8294A-9B10-4AC6-B225-243AECE923CA}"/>
      </w:docPartPr>
      <w:docPartBody>
        <w:p w:rsidR="005208B4" w:rsidRDefault="00D75E21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98f35bea-ef14-4671-a683-6ea595138a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F35BEA-EF14-4671-A683-6EA595138A03}"/>
      </w:docPartPr>
      <w:docPartBody>
        <w:p w:rsidR="005208B4" w:rsidRDefault="00D75E21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da865aed-1b6b-43c8-a662-a094ad538b9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865AED-1B6B-43C8-A662-A094AD538B95}"/>
      </w:docPartPr>
      <w:docPartBody>
        <w:p w:rsidR="005208B4" w:rsidRDefault="00D75E21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29c1dc2-770c-4573-86b5-20d3c5e4559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9C1DC2-770C-4573-86B5-20D3C5E4559C}"/>
      </w:docPartPr>
      <w:docPartBody>
        <w:p w:rsidR="005208B4" w:rsidRDefault="00D75E21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f01428b5-9258-47dc-ac49-a895af77dc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428B5-9258-47DC-AC49-A895AF77DC32}"/>
      </w:docPartPr>
      <w:docPartBody>
        <w:p w:rsidR="005208B4" w:rsidRDefault="00D75E21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5c5b6411-9619-41dc-9aeb-943cad521d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B6411-9619-41DC-9AEB-943CAD521D61}"/>
      </w:docPartPr>
      <w:docPartBody>
        <w:p w:rsidR="005208B4" w:rsidRDefault="00D75E21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5208B4"/>
    <w:rsid w:val="00671AA0"/>
    <w:rsid w:val="006C4E13"/>
    <w:rsid w:val="007E2E79"/>
    <w:rsid w:val="00AE07D3"/>
    <w:rsid w:val="00CD2613"/>
    <w:rsid w:val="00D75E21"/>
    <w:rsid w:val="00F5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12</cp:revision>
  <cp:lastPrinted>2017-07-31T08:20:00Z</cp:lastPrinted>
  <dcterms:created xsi:type="dcterms:W3CDTF">2018-09-19T13:04:00Z</dcterms:created>
  <dcterms:modified xsi:type="dcterms:W3CDTF">2018-12-26T14:09:00Z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