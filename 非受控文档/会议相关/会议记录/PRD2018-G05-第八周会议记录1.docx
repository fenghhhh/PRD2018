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4F4CE3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E62EA4">
        <w:rPr>
          <w:rFonts w:hint="eastAsia"/>
          <w:b/>
          <w:sz w:val="32"/>
          <w:szCs w:val="32"/>
          <w:lang w:eastAsia="zh-CN"/>
        </w:rPr>
        <w:t>八</w:t>
      </w:r>
      <w:r>
        <w:rPr>
          <w:rFonts w:hint="eastAsia"/>
          <w:b/>
          <w:sz w:val="32"/>
          <w:szCs w:val="32"/>
          <w:lang w:eastAsia="zh-CN"/>
        </w:rPr>
        <w:t>周会议记录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092121" w:rsidRDefault="004F4CE3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会议日期</w:t>
          </w:r>
          <w:r>
            <w:rPr>
              <w:lang w:val="zh-CN" w:eastAsia="zh-CN" w:bidi="zh-CN"/>
            </w:rPr>
            <w:t xml:space="preserve"> | </w:t>
          </w:r>
          <w:r>
            <w:rPr>
              <w:lang w:val="zh-CN" w:eastAsia="zh-CN" w:bidi="zh-CN"/>
            </w:rPr>
            <w:t>时间</w:t>
          </w:r>
        </w:sdtContent>
      </w:sdt>
      <w:r>
        <w:rPr>
          <w:lang w:val="zh-CN" w:eastAsia="zh-CN" w:bidi="zh-CN"/>
        </w:rPr>
        <w:t xml:space="preserve"> 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2018</w:t>
      </w:r>
      <w:r>
        <w:rPr>
          <w:rFonts w:hint="eastAsia"/>
          <w:b/>
          <w:bCs w:val="0"/>
          <w:lang w:eastAsia="zh-CN"/>
        </w:rPr>
        <w:t>年</w:t>
      </w:r>
      <w:r>
        <w:rPr>
          <w:rFonts w:hint="eastAsia"/>
          <w:b/>
          <w:bCs w:val="0"/>
          <w:lang w:eastAsia="zh-CN"/>
        </w:rPr>
        <w:t>1</w:t>
      </w:r>
      <w:r>
        <w:rPr>
          <w:rFonts w:hint="eastAsia"/>
          <w:b/>
          <w:bCs w:val="0"/>
          <w:lang w:eastAsia="zh-CN"/>
        </w:rPr>
        <w:t>1</w:t>
      </w:r>
      <w:r>
        <w:rPr>
          <w:rFonts w:hint="eastAsia"/>
          <w:b/>
          <w:bCs w:val="0"/>
          <w:lang w:eastAsia="zh-CN"/>
        </w:rPr>
        <w:t>月</w:t>
      </w:r>
      <w:r w:rsidR="00E62EA4">
        <w:rPr>
          <w:rFonts w:hint="eastAsia"/>
          <w:b/>
          <w:bCs w:val="0"/>
          <w:lang w:eastAsia="zh-CN"/>
        </w:rPr>
        <w:t>15</w:t>
      </w:r>
      <w:r>
        <w:rPr>
          <w:rFonts w:hint="eastAsia"/>
          <w:b/>
          <w:bCs w:val="0"/>
          <w:lang w:eastAsia="zh-CN"/>
        </w:rPr>
        <w:t>日</w:t>
      </w:r>
      <w:r>
        <w:rPr>
          <w:rStyle w:val="1f3"/>
          <w:b/>
          <w:bCs w:val="0"/>
          <w:lang w:val="zh-CN" w:eastAsia="zh-CN" w:bidi="zh-CN"/>
        </w:rPr>
        <w:t xml:space="preserve"> | </w:t>
      </w:r>
      <w:r>
        <w:rPr>
          <w:rFonts w:hint="eastAsia"/>
          <w:b/>
          <w:bCs w:val="0"/>
          <w:lang w:eastAsia="zh-CN"/>
        </w:rPr>
        <w:t>1</w:t>
      </w:r>
      <w:r w:rsidR="00E62EA4">
        <w:rPr>
          <w:rFonts w:hint="eastAsia"/>
          <w:b/>
          <w:bCs w:val="0"/>
          <w:lang w:eastAsia="zh-CN"/>
        </w:rPr>
        <w:t>7</w:t>
      </w:r>
      <w:r>
        <w:rPr>
          <w:rFonts w:hint="eastAsia"/>
          <w:b/>
          <w:bCs w:val="0"/>
          <w:lang w:eastAsia="zh-CN"/>
        </w:rPr>
        <w:t>：</w:t>
      </w:r>
      <w:r>
        <w:rPr>
          <w:rFonts w:hint="eastAsia"/>
          <w:b/>
          <w:bCs w:val="0"/>
          <w:lang w:eastAsia="zh-CN"/>
        </w:rPr>
        <w:t>3</w:t>
      </w:r>
      <w:r>
        <w:rPr>
          <w:b/>
          <w:bCs w:val="0"/>
          <w:lang w:eastAsia="zh-CN"/>
        </w:rPr>
        <w:t>0-</w:t>
      </w:r>
      <w:r>
        <w:rPr>
          <w:rFonts w:hint="eastAsia"/>
          <w:b/>
          <w:bCs w:val="0"/>
          <w:lang w:eastAsia="zh-CN"/>
        </w:rPr>
        <w:t>1</w:t>
      </w:r>
      <w:r w:rsidR="00E62EA4">
        <w:rPr>
          <w:rFonts w:hint="eastAsia"/>
          <w:b/>
          <w:bCs w:val="0"/>
          <w:lang w:eastAsia="zh-CN"/>
        </w:rPr>
        <w:t>8</w:t>
      </w:r>
      <w:r>
        <w:rPr>
          <w:rFonts w:hint="eastAsia"/>
          <w:b/>
          <w:bCs w:val="0"/>
          <w:lang w:eastAsia="zh-CN"/>
        </w:rPr>
        <w:t>：</w:t>
      </w:r>
      <w:r>
        <w:rPr>
          <w:rFonts w:hint="eastAsia"/>
          <w:b/>
          <w:bCs w:val="0"/>
          <w:lang w:eastAsia="zh-CN"/>
        </w:rPr>
        <w:t>3</w:t>
      </w:r>
      <w:r>
        <w:rPr>
          <w:b/>
          <w:bCs w:val="0"/>
          <w:lang w:eastAsia="zh-CN"/>
        </w:rPr>
        <w:t>0</w:t>
      </w:r>
      <w:r>
        <w:rPr>
          <w:b/>
          <w:bCs w:val="0"/>
          <w:lang w:val="zh-CN" w:eastAsia="zh-CN" w:bidi="zh-CN"/>
        </w:rPr>
        <w:t xml:space="preserve"> </w:t>
      </w:r>
    </w:p>
    <w:p w:rsidR="00092121" w:rsidRDefault="004F4CE3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会议地点</w:t>
          </w:r>
        </w:sdtContent>
      </w:sdt>
      <w:r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>
            <w:rPr>
              <w:rStyle w:val="1f3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</w:t>
          </w:r>
          <w:r>
            <w:rPr>
              <w:rFonts w:hint="eastAsia"/>
              <w:b/>
              <w:bCs w:val="0"/>
              <w:lang w:eastAsia="zh-CN"/>
            </w:rPr>
            <w:t>理四一楼讨论区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4F4CE3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4F4CE3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092121" w:rsidRDefault="004F4CE3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）本周要完成的任务</w:t>
      </w:r>
    </w:p>
    <w:p w:rsidR="00092121" w:rsidRDefault="004F4CE3">
      <w:pPr>
        <w:ind w:firstLineChars="200" w:firstLine="448"/>
      </w:pPr>
      <w:r>
        <w:rPr>
          <w:rFonts w:hint="eastAsia"/>
        </w:rPr>
        <w:t>本周要完成的任务</w:t>
      </w:r>
      <w:r>
        <w:rPr>
          <w:rFonts w:hint="eastAsia"/>
        </w:rPr>
        <w:t>以及某些任务要求如下：</w:t>
      </w:r>
    </w:p>
    <w:p w:rsidR="00092121" w:rsidRDefault="004F4CE3">
      <w:pPr>
        <w:ind w:firstLineChars="200" w:firstLine="450"/>
      </w:pPr>
      <w:r>
        <w:rPr>
          <w:rFonts w:hint="eastAsia"/>
          <w:b/>
          <w:bCs/>
        </w:rPr>
        <w:t>项目</w:t>
      </w:r>
      <w:r w:rsidR="00E62EA4">
        <w:rPr>
          <w:rFonts w:hint="eastAsia"/>
          <w:b/>
          <w:bCs/>
        </w:rPr>
        <w:t>干系人（需求）访谈</w:t>
      </w:r>
      <w:r>
        <w:rPr>
          <w:rFonts w:hint="eastAsia"/>
          <w:b/>
          <w:bCs/>
        </w:rPr>
        <w:t>：</w:t>
      </w:r>
      <w:r w:rsidR="00E62EA4" w:rsidRPr="00E62EA4">
        <w:rPr>
          <w:rFonts w:hint="eastAsia"/>
          <w:bCs/>
        </w:rPr>
        <w:t>周六</w:t>
      </w:r>
      <w:r w:rsidR="00E62EA4">
        <w:rPr>
          <w:rFonts w:hint="eastAsia"/>
        </w:rPr>
        <w:t>出去寻找项目干系人，</w:t>
      </w:r>
      <w:r w:rsidR="00A83EF5">
        <w:rPr>
          <w:rFonts w:hint="eastAsia"/>
        </w:rPr>
        <w:t>先访问运河上街的渔具店，然后访问</w:t>
      </w:r>
      <w:r w:rsidR="00A83EF5">
        <w:rPr>
          <w:rFonts w:hint="eastAsia"/>
        </w:rPr>
        <w:t>3.8</w:t>
      </w:r>
      <w:r w:rsidR="00A83EF5">
        <w:rPr>
          <w:rFonts w:hint="eastAsia"/>
        </w:rPr>
        <w:t>公里外的渔具城，下午</w:t>
      </w:r>
      <w:r w:rsidR="00A83EF5">
        <w:rPr>
          <w:rFonts w:hint="eastAsia"/>
        </w:rPr>
        <w:t>1</w:t>
      </w:r>
      <w:r w:rsidR="00A83EF5">
        <w:rPr>
          <w:rFonts w:hint="eastAsia"/>
        </w:rPr>
        <w:t>：</w:t>
      </w:r>
      <w:r w:rsidR="00A83EF5">
        <w:rPr>
          <w:rFonts w:hint="eastAsia"/>
        </w:rPr>
        <w:t>00</w:t>
      </w:r>
      <w:r w:rsidR="00A83EF5">
        <w:rPr>
          <w:rFonts w:hint="eastAsia"/>
        </w:rPr>
        <w:t>到第一个地点进行访谈，从访谈对象中寻找最合适的干系人，书写及整理访谈文档</w:t>
      </w:r>
      <w:r>
        <w:rPr>
          <w:rFonts w:hint="eastAsia"/>
        </w:rPr>
        <w:t>。</w:t>
      </w:r>
    </w:p>
    <w:p w:rsidR="00092121" w:rsidRDefault="00A83EF5">
      <w:pPr>
        <w:ind w:firstLineChars="200" w:firstLine="450"/>
      </w:pPr>
      <w:r>
        <w:rPr>
          <w:rFonts w:hint="eastAsia"/>
          <w:b/>
          <w:bCs/>
        </w:rPr>
        <w:t>需求项目计划评审</w:t>
      </w:r>
      <w:r>
        <w:rPr>
          <w:rFonts w:hint="eastAsia"/>
          <w:b/>
          <w:bCs/>
        </w:rPr>
        <w:t>P</w:t>
      </w:r>
      <w:r>
        <w:rPr>
          <w:b/>
          <w:bCs/>
        </w:rPr>
        <w:t>PT</w:t>
      </w:r>
      <w:r w:rsidR="004F4CE3">
        <w:rPr>
          <w:rFonts w:hint="eastAsia"/>
          <w:b/>
          <w:bCs/>
        </w:rPr>
        <w:t>：</w:t>
      </w:r>
      <w:r>
        <w:rPr>
          <w:rFonts w:hint="eastAsia"/>
        </w:rPr>
        <w:t>在上星期做好的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的基础上进行评审及修改，</w:t>
      </w:r>
      <w:r>
        <w:t>PPT</w:t>
      </w:r>
      <w:r>
        <w:rPr>
          <w:rFonts w:hint="eastAsia"/>
        </w:rPr>
        <w:t>里面对应的文档如果有需要修改的地方也作相对应的修改</w:t>
      </w:r>
      <w:r w:rsidR="004F4CE3">
        <w:rPr>
          <w:rFonts w:hint="eastAsia"/>
        </w:rPr>
        <w:t>。</w:t>
      </w:r>
    </w:p>
    <w:p w:rsidR="00092121" w:rsidRDefault="004F4CE3">
      <w:pPr>
        <w:ind w:firstLineChars="200" w:firstLine="450"/>
      </w:pPr>
      <w:r>
        <w:rPr>
          <w:rFonts w:hint="eastAsia"/>
          <w:b/>
          <w:bCs/>
        </w:rPr>
        <w:t>具体任务及分工</w:t>
      </w:r>
      <w:r>
        <w:rPr>
          <w:rFonts w:hint="eastAsia"/>
        </w:rPr>
        <w:t>见《</w:t>
      </w:r>
      <w:r>
        <w:rPr>
          <w:rFonts w:hint="eastAsia"/>
        </w:rPr>
        <w:t>PRD2018-G05-</w:t>
      </w:r>
      <w:r>
        <w:rPr>
          <w:rFonts w:hint="eastAsia"/>
        </w:rPr>
        <w:t>第</w:t>
      </w:r>
      <w:r w:rsidR="00E62EA4">
        <w:rPr>
          <w:rFonts w:hint="eastAsia"/>
        </w:rPr>
        <w:t>八</w:t>
      </w:r>
      <w:r>
        <w:rPr>
          <w:rFonts w:hint="eastAsia"/>
        </w:rPr>
        <w:t>周个人任务安排》</w:t>
      </w:r>
    </w:p>
    <w:p w:rsidR="00A83EF5" w:rsidRPr="00A83EF5" w:rsidRDefault="00A83EF5">
      <w:pPr>
        <w:ind w:firstLineChars="200" w:firstLine="448"/>
        <w:rPr>
          <w:rFonts w:hint="eastAsia"/>
        </w:rPr>
      </w:pPr>
      <w:r w:rsidRPr="00A83EF5">
        <w:rPr>
          <w:rFonts w:hint="eastAsia"/>
          <w:bCs/>
        </w:rPr>
        <w:t>此外</w:t>
      </w:r>
      <w:r>
        <w:rPr>
          <w:rFonts w:hint="eastAsia"/>
          <w:bCs/>
        </w:rPr>
        <w:t>，本周小组将进行一次</w:t>
      </w:r>
      <w:r>
        <w:rPr>
          <w:rFonts w:hint="eastAsia"/>
          <w:bCs/>
        </w:rPr>
        <w:t>T</w:t>
      </w:r>
      <w:r>
        <w:rPr>
          <w:bCs/>
        </w:rPr>
        <w:t>eam Building</w:t>
      </w:r>
      <w:r>
        <w:rPr>
          <w:rFonts w:hint="eastAsia"/>
          <w:bCs/>
        </w:rPr>
        <w:t>，周日下午</w:t>
      </w:r>
      <w:r>
        <w:rPr>
          <w:rFonts w:hint="eastAsia"/>
          <w:bCs/>
        </w:rPr>
        <w:t>1</w:t>
      </w:r>
      <w:r>
        <w:rPr>
          <w:rFonts w:hint="eastAsia"/>
          <w:bCs/>
        </w:rPr>
        <w:t>：</w:t>
      </w:r>
      <w:r>
        <w:rPr>
          <w:rFonts w:hint="eastAsia"/>
          <w:bCs/>
        </w:rPr>
        <w:t>00</w:t>
      </w:r>
      <w:r>
        <w:rPr>
          <w:rFonts w:hint="eastAsia"/>
          <w:bCs/>
        </w:rPr>
        <w:t>到运河上街集合，完成</w:t>
      </w:r>
      <w:r>
        <w:rPr>
          <w:rFonts w:hint="eastAsia"/>
          <w:bCs/>
        </w:rPr>
        <w:t>T</w:t>
      </w:r>
      <w:r>
        <w:rPr>
          <w:bCs/>
        </w:rPr>
        <w:t>eam Building</w:t>
      </w:r>
      <w:r>
        <w:rPr>
          <w:rFonts w:hint="eastAsia"/>
          <w:bCs/>
        </w:rPr>
        <w:t>活动。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下次会议安排情况</w:t>
      </w:r>
    </w:p>
    <w:p w:rsidR="00092121" w:rsidRDefault="004F4CE3">
      <w:pPr>
        <w:ind w:left="142" w:firstLineChars="200" w:firstLine="448"/>
      </w:pPr>
      <w:r>
        <w:rPr>
          <w:rFonts w:hint="eastAsia"/>
        </w:rPr>
        <w:t>下次会议时间和会议内容作如下安排：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</w:t>
      </w:r>
      <w:r>
        <w:rPr>
          <w:rFonts w:hint="eastAsia"/>
          <w:b/>
          <w:bCs/>
        </w:rPr>
        <w:t>时间：</w:t>
      </w:r>
      <w:r w:rsidR="00A83EF5" w:rsidRPr="00A83EF5">
        <w:rPr>
          <w:rFonts w:hint="eastAsia"/>
          <w:bCs/>
        </w:rPr>
        <w:t>正式定</w:t>
      </w:r>
      <w:r>
        <w:rPr>
          <w:rFonts w:hint="eastAsia"/>
        </w:rPr>
        <w:t>为本周</w:t>
      </w:r>
      <w:r w:rsidR="00E62EA4">
        <w:rPr>
          <w:rFonts w:hint="eastAsia"/>
        </w:rPr>
        <w:t>五</w:t>
      </w:r>
      <w:r>
        <w:rPr>
          <w:rFonts w:hint="eastAsia"/>
        </w:rPr>
        <w:t>（</w:t>
      </w:r>
      <w:r>
        <w:rPr>
          <w:rFonts w:hint="eastAsia"/>
        </w:rPr>
        <w:t>2018/11/1</w:t>
      </w:r>
      <w:r w:rsidR="00A83EF5">
        <w:rPr>
          <w:rFonts w:hint="eastAsia"/>
        </w:rPr>
        <w:t>6</w:t>
      </w:r>
      <w:r>
        <w:rPr>
          <w:rFonts w:hint="eastAsia"/>
        </w:rPr>
        <w:t>）下午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00</w:t>
      </w:r>
      <w:r w:rsidR="00A83EF5">
        <w:rPr>
          <w:rFonts w:hint="eastAsia"/>
        </w:rPr>
        <w:t>，若发生特殊情况，会议时间再根据实际情况进行调整</w:t>
      </w:r>
      <w:r>
        <w:rPr>
          <w:rFonts w:hint="eastAsia"/>
        </w:rPr>
        <w:t>。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会议内容：</w:t>
      </w:r>
      <w:r w:rsidR="00A83EF5">
        <w:rPr>
          <w:rFonts w:hint="eastAsia"/>
        </w:rPr>
        <w:t>对项目计划</w:t>
      </w:r>
      <w:r w:rsidR="00A83EF5">
        <w:rPr>
          <w:rFonts w:hint="eastAsia"/>
        </w:rPr>
        <w:t>P</w:t>
      </w:r>
      <w:r w:rsidR="00A83EF5">
        <w:t>PT</w:t>
      </w:r>
      <w:r w:rsidR="00A83EF5">
        <w:rPr>
          <w:rFonts w:hint="eastAsia"/>
        </w:rPr>
        <w:t>进行评审</w:t>
      </w:r>
      <w:r>
        <w:rPr>
          <w:rFonts w:hint="eastAsia"/>
        </w:rPr>
        <w:t>。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）项目过程变更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情况</w:t>
      </w:r>
      <w:r w:rsidR="00A83EF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或一些新的要求</w:t>
      </w:r>
    </w:p>
    <w:p w:rsidR="00092121" w:rsidRDefault="004F4CE3">
      <w:pPr>
        <w:ind w:left="142" w:firstLineChars="200" w:firstLine="448"/>
      </w:pPr>
      <w:r>
        <w:rPr>
          <w:rFonts w:hint="eastAsia"/>
        </w:rPr>
        <w:t>项目在之后开展的过程中会进行如下变更</w:t>
      </w:r>
      <w:r w:rsidR="00A83EF5">
        <w:rPr>
          <w:rFonts w:hint="eastAsia"/>
        </w:rPr>
        <w:t>或者提出一些新的要求</w:t>
      </w:r>
      <w:r>
        <w:rPr>
          <w:rFonts w:hint="eastAsia"/>
        </w:rPr>
        <w:t>：</w:t>
      </w:r>
    </w:p>
    <w:p w:rsidR="00092121" w:rsidRDefault="00A83EF5">
      <w:pPr>
        <w:ind w:left="142" w:firstLineChars="200" w:firstLine="450"/>
      </w:pPr>
      <w:r>
        <w:rPr>
          <w:rFonts w:hint="eastAsia"/>
          <w:b/>
          <w:bCs/>
        </w:rPr>
        <w:t>小组作业文件命名</w:t>
      </w:r>
      <w:r w:rsidR="004F4CE3">
        <w:rPr>
          <w:rFonts w:hint="eastAsia"/>
          <w:b/>
          <w:bCs/>
        </w:rPr>
        <w:t>：</w:t>
      </w:r>
      <w:r w:rsidR="003201B5">
        <w:rPr>
          <w:rFonts w:hint="eastAsia"/>
        </w:rPr>
        <w:t>格式：</w:t>
      </w:r>
      <w:r w:rsidR="003201B5">
        <w:rPr>
          <w:rFonts w:hint="eastAsia"/>
        </w:rPr>
        <w:t>P</w:t>
      </w:r>
      <w:r w:rsidR="003201B5">
        <w:t>RD</w:t>
      </w:r>
      <w:r w:rsidR="003201B5">
        <w:rPr>
          <w:rFonts w:hint="eastAsia"/>
        </w:rPr>
        <w:t>2018-</w:t>
      </w:r>
      <w:r w:rsidR="003201B5">
        <w:t>G</w:t>
      </w:r>
      <w:r w:rsidR="003201B5">
        <w:rPr>
          <w:rFonts w:hint="eastAsia"/>
        </w:rPr>
        <w:t>05-</w:t>
      </w:r>
      <w:r w:rsidR="003201B5">
        <w:rPr>
          <w:rFonts w:hint="eastAsia"/>
        </w:rPr>
        <w:t>文档名字（比如</w:t>
      </w:r>
      <w:r w:rsidR="003201B5">
        <w:rPr>
          <w:rFonts w:hint="eastAsia"/>
        </w:rPr>
        <w:t>P</w:t>
      </w:r>
      <w:r w:rsidR="003201B5">
        <w:t>RD2018-G05-QA</w:t>
      </w:r>
      <w:r w:rsidR="003201B5">
        <w:rPr>
          <w:rFonts w:hint="eastAsia"/>
        </w:rPr>
        <w:t>计划），之前除了项目计划文档，其余文档均遵循该命名规范，对于项目计划，项目计划文档名字先暂时进行保留，文件名涉及到特殊符号或者括号，全部用小写半角英文表示</w:t>
      </w:r>
      <w:r w:rsidR="004F4CE3">
        <w:rPr>
          <w:rFonts w:hint="eastAsia"/>
        </w:rPr>
        <w:t>。</w:t>
      </w:r>
    </w:p>
    <w:p w:rsidR="00092121" w:rsidRDefault="003201B5">
      <w:pPr>
        <w:ind w:left="142" w:firstLineChars="200" w:firstLine="450"/>
      </w:pPr>
      <w:r>
        <w:rPr>
          <w:rFonts w:hint="eastAsia"/>
          <w:b/>
          <w:bCs/>
        </w:rPr>
        <w:t>文档版本</w:t>
      </w:r>
      <w:r w:rsidR="004F4CE3">
        <w:rPr>
          <w:rFonts w:hint="eastAsia"/>
          <w:b/>
          <w:bCs/>
        </w:rPr>
        <w:t>的确定：</w:t>
      </w:r>
      <w:r>
        <w:rPr>
          <w:rFonts w:hint="eastAsia"/>
        </w:rPr>
        <w:t>版本号格式：</w:t>
      </w:r>
      <w:proofErr w:type="spellStart"/>
      <w:r>
        <w:rPr>
          <w:rFonts w:hint="eastAsia"/>
        </w:rPr>
        <w:t>x</w:t>
      </w:r>
      <w:r>
        <w:t>.x.x</w:t>
      </w:r>
      <w:proofErr w:type="spellEnd"/>
      <w:r>
        <w:rPr>
          <w:rFonts w:hint="eastAsia"/>
        </w:rPr>
        <w:t>（比如</w:t>
      </w:r>
      <w:r>
        <w:rPr>
          <w:rFonts w:hint="eastAsia"/>
        </w:rPr>
        <w:t>0</w:t>
      </w:r>
      <w:r>
        <w:t>.1.2</w:t>
      </w:r>
      <w:r>
        <w:rPr>
          <w:rFonts w:hint="eastAsia"/>
        </w:rPr>
        <w:t>），初始版本</w:t>
      </w:r>
      <w:r>
        <w:rPr>
          <w:rFonts w:hint="eastAsia"/>
        </w:rPr>
        <w:t>0</w:t>
      </w:r>
      <w:r>
        <w:t>.1.1</w:t>
      </w:r>
      <w:r>
        <w:rPr>
          <w:rFonts w:hint="eastAsia"/>
        </w:rPr>
        <w:t>，一周一个大版本（版本号第二位加</w:t>
      </w:r>
      <w:r>
        <w:rPr>
          <w:rFonts w:hint="eastAsia"/>
        </w:rPr>
        <w:t>1</w:t>
      </w:r>
      <w:r>
        <w:rPr>
          <w:rFonts w:hint="eastAsia"/>
        </w:rPr>
        <w:t>，第三位变</w:t>
      </w:r>
      <w:r>
        <w:rPr>
          <w:rFonts w:hint="eastAsia"/>
        </w:rPr>
        <w:t>1</w:t>
      </w:r>
      <w:r>
        <w:rPr>
          <w:rFonts w:hint="eastAsia"/>
        </w:rPr>
        <w:t>），一天一个小版本（版本号第三位加</w:t>
      </w:r>
      <w:r>
        <w:rPr>
          <w:rFonts w:hint="eastAsia"/>
        </w:rPr>
        <w:t>1</w:t>
      </w:r>
      <w:r>
        <w:rPr>
          <w:rFonts w:hint="eastAsia"/>
        </w:rPr>
        <w:t>），经过大改变正式发布后（版本号第一位加</w:t>
      </w:r>
      <w:r>
        <w:rPr>
          <w:rFonts w:hint="eastAsia"/>
        </w:rPr>
        <w:t>1</w:t>
      </w:r>
      <w:r>
        <w:rPr>
          <w:rFonts w:hint="eastAsia"/>
        </w:rPr>
        <w:t>，第二位第三位变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4F4CE3">
        <w:rPr>
          <w:rFonts w:hint="eastAsia"/>
        </w:rPr>
        <w:t>。</w:t>
      </w:r>
    </w:p>
    <w:p w:rsidR="00092121" w:rsidRDefault="00092121">
      <w:pPr>
        <w:ind w:left="0"/>
      </w:pPr>
    </w:p>
    <w:p w:rsidR="00092121" w:rsidRDefault="00092121">
      <w:pPr>
        <w:ind w:left="0"/>
        <w:rPr>
          <w:rFonts w:hint="eastAsia"/>
        </w:rPr>
      </w:pPr>
      <w:bookmarkStart w:id="0" w:name="_GoBack"/>
      <w:bookmarkEnd w:id="0"/>
    </w:p>
    <w:sectPr w:rsidR="00092121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CE3" w:rsidRDefault="004F4CE3">
      <w:pPr>
        <w:spacing w:before="0" w:after="0"/>
      </w:pPr>
      <w:r>
        <w:separator/>
      </w:r>
    </w:p>
  </w:endnote>
  <w:endnote w:type="continuationSeparator" w:id="0">
    <w:p w:rsidR="004F4CE3" w:rsidRDefault="004F4CE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CE3" w:rsidRDefault="004F4CE3">
      <w:pPr>
        <w:spacing w:before="0" w:after="0"/>
      </w:pPr>
      <w:r>
        <w:separator/>
      </w:r>
    </w:p>
  </w:footnote>
  <w:footnote w:type="continuationSeparator" w:id="0">
    <w:p w:rsidR="004F4CE3" w:rsidRDefault="004F4CE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64C56"/>
    <w:rsid w:val="00070820"/>
    <w:rsid w:val="00092121"/>
    <w:rsid w:val="000E015E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201B5"/>
    <w:rsid w:val="0033355C"/>
    <w:rsid w:val="003B1BCE"/>
    <w:rsid w:val="003C1B81"/>
    <w:rsid w:val="003C6B6C"/>
    <w:rsid w:val="0041439B"/>
    <w:rsid w:val="00424C13"/>
    <w:rsid w:val="00444D8F"/>
    <w:rsid w:val="00485D6D"/>
    <w:rsid w:val="004F4CE3"/>
    <w:rsid w:val="0052417A"/>
    <w:rsid w:val="0052642B"/>
    <w:rsid w:val="00557792"/>
    <w:rsid w:val="005E25F0"/>
    <w:rsid w:val="005E7D19"/>
    <w:rsid w:val="0066086F"/>
    <w:rsid w:val="00663C9C"/>
    <w:rsid w:val="00672A6F"/>
    <w:rsid w:val="006928B4"/>
    <w:rsid w:val="006D571F"/>
    <w:rsid w:val="006F5A3F"/>
    <w:rsid w:val="00714174"/>
    <w:rsid w:val="007253CC"/>
    <w:rsid w:val="008431CB"/>
    <w:rsid w:val="008E2FAF"/>
    <w:rsid w:val="0093449B"/>
    <w:rsid w:val="009916AE"/>
    <w:rsid w:val="00A83EF5"/>
    <w:rsid w:val="00A979E1"/>
    <w:rsid w:val="00B07080"/>
    <w:rsid w:val="00B45E12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62EA4"/>
    <w:rsid w:val="00E70F21"/>
    <w:rsid w:val="00E91705"/>
    <w:rsid w:val="00EB43FE"/>
    <w:rsid w:val="00F45ED3"/>
    <w:rsid w:val="00F560A1"/>
    <w:rsid w:val="00FC130B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57BF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semiHidden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</w:t>
          </w:r>
          <w:r>
            <w:rPr>
              <w:lang w:val="zh-CN" w:bidi="zh-CN"/>
            </w:rPr>
            <w:t xml:space="preserve"> | </w:t>
          </w:r>
          <w:r>
            <w:rPr>
              <w:lang w:val="zh-CN" w:bidi="zh-CN"/>
            </w:rPr>
            <w:t>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C5D7C"/>
    <w:rsid w:val="0054518B"/>
    <w:rsid w:val="006C4E13"/>
    <w:rsid w:val="007E2E79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Mengtao Shi</cp:lastModifiedBy>
  <cp:revision>4</cp:revision>
  <cp:lastPrinted>2017-07-31T08:20:00Z</cp:lastPrinted>
  <dcterms:created xsi:type="dcterms:W3CDTF">2018-09-19T13:04:00Z</dcterms:created>
  <dcterms:modified xsi:type="dcterms:W3CDTF">2018-11-15T12:10:00Z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