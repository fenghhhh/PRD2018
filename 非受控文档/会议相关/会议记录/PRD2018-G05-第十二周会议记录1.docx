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121" w:rsidRDefault="004F4CE3">
      <w:pPr>
        <w:pStyle w:val="aff2"/>
        <w:rPr>
          <w:lang w:eastAsia="zh-CN"/>
        </w:rPr>
      </w:pPr>
      <w:r>
        <w:rPr>
          <w:rFonts w:hint="eastAsia"/>
          <w:b/>
          <w:sz w:val="32"/>
          <w:szCs w:val="32"/>
          <w:lang w:eastAsia="zh-CN"/>
        </w:rPr>
        <w:t>PRD</w:t>
      </w:r>
      <w:r>
        <w:rPr>
          <w:b/>
          <w:sz w:val="32"/>
          <w:szCs w:val="32"/>
          <w:lang w:eastAsia="zh-CN"/>
        </w:rPr>
        <w:t>2018-G0</w:t>
      </w:r>
      <w:r>
        <w:rPr>
          <w:rFonts w:hint="eastAsia"/>
          <w:b/>
          <w:sz w:val="32"/>
          <w:szCs w:val="32"/>
          <w:lang w:eastAsia="zh-CN"/>
        </w:rPr>
        <w:t>5</w:t>
      </w:r>
      <w:r>
        <w:rPr>
          <w:b/>
          <w:sz w:val="32"/>
          <w:szCs w:val="32"/>
          <w:lang w:eastAsia="zh-CN"/>
        </w:rPr>
        <w:t>-</w:t>
      </w:r>
      <w:r>
        <w:rPr>
          <w:rFonts w:hint="eastAsia"/>
          <w:b/>
          <w:sz w:val="32"/>
          <w:szCs w:val="32"/>
          <w:lang w:eastAsia="zh-CN"/>
        </w:rPr>
        <w:t>第</w:t>
      </w:r>
      <w:r w:rsidR="0000656E">
        <w:rPr>
          <w:rFonts w:hint="eastAsia"/>
          <w:b/>
          <w:sz w:val="32"/>
          <w:szCs w:val="32"/>
          <w:lang w:eastAsia="zh-CN"/>
        </w:rPr>
        <w:t>十</w:t>
      </w:r>
      <w:r w:rsidR="001A623F">
        <w:rPr>
          <w:rFonts w:hint="eastAsia"/>
          <w:b/>
          <w:sz w:val="32"/>
          <w:szCs w:val="32"/>
          <w:lang w:eastAsia="zh-CN"/>
        </w:rPr>
        <w:t>二</w:t>
      </w:r>
      <w:r>
        <w:rPr>
          <w:rFonts w:hint="eastAsia"/>
          <w:b/>
          <w:sz w:val="32"/>
          <w:szCs w:val="32"/>
          <w:lang w:eastAsia="zh-CN"/>
        </w:rPr>
        <w:t>周会议记录</w:t>
      </w:r>
      <w:r>
        <w:rPr>
          <w:rFonts w:hint="eastAsia"/>
          <w:b/>
          <w:sz w:val="32"/>
          <w:szCs w:val="32"/>
          <w:lang w:eastAsia="zh-CN"/>
        </w:rPr>
        <w:t xml:space="preserve"> </w:t>
      </w:r>
      <w:r>
        <w:rPr>
          <w:lang w:val="zh-CN" w:eastAsia="zh-CN" w:bidi="zh-CN"/>
        </w:rPr>
        <w:t xml:space="preserve"> </w:t>
      </w:r>
      <w:sdt>
        <w:sdtPr>
          <w:alias w:val="竖线分隔符:"/>
          <w:tag w:val="竖线分隔符:"/>
          <w:id w:val="-564878444"/>
          <w:placeholder>
            <w:docPart w:val="4056D435AD3F4BEA9FACC7947CC88DD4"/>
          </w:placeholder>
          <w:temporary/>
          <w:showingPlcHdr/>
          <w15:appearance w15:val="hidden"/>
        </w:sdtPr>
        <w:sdtEndPr/>
        <w:sdtContent>
          <w:r>
            <w:rPr>
              <w:lang w:val="zh-CN" w:eastAsia="zh-CN" w:bidi="zh-CN"/>
            </w:rPr>
            <w:t>|</w:t>
          </w:r>
        </w:sdtContent>
      </w:sdt>
      <w:r>
        <w:rPr>
          <w:lang w:eastAsia="zh-CN"/>
        </w:rPr>
        <w:t xml:space="preserve"> </w:t>
      </w:r>
    </w:p>
    <w:p w:rsidR="00092121" w:rsidRDefault="004C3C5C">
      <w:pPr>
        <w:pStyle w:val="21"/>
        <w:rPr>
          <w:lang w:val="zh-CN" w:eastAsia="zh-CN" w:bidi="zh-CN"/>
        </w:rPr>
      </w:pPr>
      <w:sdt>
        <w:sdtPr>
          <w:alias w:val="会议日期和时间:"/>
          <w:tag w:val="会议日期和时间:"/>
          <w:id w:val="712006246"/>
          <w:placeholder>
            <w:docPart w:val="ECB93AADFE6446689291F7B496D0246A"/>
          </w:placeholder>
          <w:temporary/>
          <w:showingPlcHdr/>
          <w15:appearance w15:val="hidden"/>
        </w:sdtPr>
        <w:sdtEndPr/>
        <w:sdtContent>
          <w:r w:rsidR="004F4CE3">
            <w:rPr>
              <w:lang w:val="zh-CN" w:eastAsia="zh-CN" w:bidi="zh-CN"/>
            </w:rPr>
            <w:t>会议日期</w:t>
          </w:r>
          <w:r w:rsidR="004F4CE3">
            <w:rPr>
              <w:lang w:val="zh-CN" w:eastAsia="zh-CN" w:bidi="zh-CN"/>
            </w:rPr>
            <w:t xml:space="preserve"> | </w:t>
          </w:r>
          <w:r w:rsidR="004F4CE3">
            <w:rPr>
              <w:lang w:val="zh-CN" w:eastAsia="zh-CN" w:bidi="zh-CN"/>
            </w:rPr>
            <w:t>时间</w:t>
          </w:r>
        </w:sdtContent>
      </w:sdt>
      <w:r w:rsidR="004F4CE3">
        <w:rPr>
          <w:lang w:val="zh-CN" w:eastAsia="zh-CN" w:bidi="zh-CN"/>
        </w:rPr>
        <w:t xml:space="preserve"> </w:t>
      </w:r>
      <w:r w:rsidR="004F4CE3">
        <w:rPr>
          <w:rFonts w:hint="eastAsia"/>
          <w:b/>
          <w:bCs w:val="0"/>
          <w:lang w:eastAsia="zh-CN" w:bidi="zh-CN"/>
        </w:rPr>
        <w:t xml:space="preserve">  </w:t>
      </w:r>
      <w:r w:rsidR="004F4CE3">
        <w:rPr>
          <w:b/>
          <w:bCs w:val="0"/>
          <w:lang w:eastAsia="zh-CN"/>
        </w:rPr>
        <w:t>2018</w:t>
      </w:r>
      <w:r w:rsidR="004F4CE3">
        <w:rPr>
          <w:rFonts w:hint="eastAsia"/>
          <w:b/>
          <w:bCs w:val="0"/>
          <w:lang w:eastAsia="zh-CN"/>
        </w:rPr>
        <w:t>年</w:t>
      </w:r>
      <w:r w:rsidR="004F4CE3">
        <w:rPr>
          <w:rFonts w:hint="eastAsia"/>
          <w:b/>
          <w:bCs w:val="0"/>
          <w:lang w:eastAsia="zh-CN"/>
        </w:rPr>
        <w:t>1</w:t>
      </w:r>
      <w:r w:rsidR="00524111">
        <w:rPr>
          <w:rFonts w:hint="eastAsia"/>
          <w:b/>
          <w:bCs w:val="0"/>
          <w:lang w:eastAsia="zh-CN"/>
        </w:rPr>
        <w:t>2</w:t>
      </w:r>
      <w:r w:rsidR="004F4CE3">
        <w:rPr>
          <w:rFonts w:hint="eastAsia"/>
          <w:b/>
          <w:bCs w:val="0"/>
          <w:lang w:eastAsia="zh-CN"/>
        </w:rPr>
        <w:t>月</w:t>
      </w:r>
      <w:r w:rsidR="001A623F">
        <w:rPr>
          <w:rFonts w:hint="eastAsia"/>
          <w:b/>
          <w:bCs w:val="0"/>
          <w:lang w:eastAsia="zh-CN"/>
        </w:rPr>
        <w:t>13</w:t>
      </w:r>
      <w:r w:rsidR="004F4CE3">
        <w:rPr>
          <w:rFonts w:hint="eastAsia"/>
          <w:b/>
          <w:bCs w:val="0"/>
          <w:lang w:eastAsia="zh-CN"/>
        </w:rPr>
        <w:t>日</w:t>
      </w:r>
      <w:r w:rsidR="004F4CE3">
        <w:rPr>
          <w:rStyle w:val="1f3"/>
          <w:b/>
          <w:bCs w:val="0"/>
          <w:lang w:val="zh-CN" w:eastAsia="zh-CN" w:bidi="zh-CN"/>
        </w:rPr>
        <w:t xml:space="preserve"> |</w:t>
      </w:r>
      <w:r w:rsidR="004F4CE3" w:rsidRPr="0000656E">
        <w:rPr>
          <w:i/>
          <w:iCs/>
          <w:lang w:eastAsia="zh-CN"/>
        </w:rPr>
        <w:t xml:space="preserve"> </w:t>
      </w:r>
      <w:r w:rsidR="00524111">
        <w:rPr>
          <w:rFonts w:hint="eastAsia"/>
          <w:b/>
          <w:bCs w:val="0"/>
          <w:lang w:eastAsia="zh-CN"/>
        </w:rPr>
        <w:t>1</w:t>
      </w:r>
      <w:r w:rsidR="00717679">
        <w:rPr>
          <w:rFonts w:hint="eastAsia"/>
          <w:b/>
          <w:bCs w:val="0"/>
          <w:lang w:eastAsia="zh-CN"/>
        </w:rPr>
        <w:t>8</w:t>
      </w:r>
      <w:r w:rsidR="004F4CE3">
        <w:rPr>
          <w:rFonts w:hint="eastAsia"/>
          <w:b/>
          <w:bCs w:val="0"/>
          <w:lang w:eastAsia="zh-CN"/>
        </w:rPr>
        <w:t>：</w:t>
      </w:r>
      <w:r w:rsidR="00717679">
        <w:rPr>
          <w:rFonts w:hint="eastAsia"/>
          <w:b/>
          <w:bCs w:val="0"/>
          <w:lang w:eastAsia="zh-CN"/>
        </w:rPr>
        <w:t>50</w:t>
      </w:r>
      <w:r w:rsidR="004F4CE3">
        <w:rPr>
          <w:b/>
          <w:bCs w:val="0"/>
          <w:lang w:eastAsia="zh-CN"/>
        </w:rPr>
        <w:t>-</w:t>
      </w:r>
      <w:r w:rsidR="00524111">
        <w:rPr>
          <w:rFonts w:hint="eastAsia"/>
          <w:b/>
          <w:bCs w:val="0"/>
          <w:lang w:eastAsia="zh-CN"/>
        </w:rPr>
        <w:t>1</w:t>
      </w:r>
      <w:r w:rsidR="00717679">
        <w:rPr>
          <w:rFonts w:hint="eastAsia"/>
          <w:b/>
          <w:bCs w:val="0"/>
          <w:lang w:eastAsia="zh-CN"/>
        </w:rPr>
        <w:t>9</w:t>
      </w:r>
      <w:r w:rsidR="004F4CE3">
        <w:rPr>
          <w:rFonts w:hint="eastAsia"/>
          <w:b/>
          <w:bCs w:val="0"/>
          <w:lang w:eastAsia="zh-CN"/>
        </w:rPr>
        <w:t>：</w:t>
      </w:r>
      <w:r w:rsidR="00717679">
        <w:rPr>
          <w:b/>
          <w:bCs w:val="0"/>
          <w:lang w:eastAsia="zh-CN"/>
        </w:rPr>
        <w:t>3</w:t>
      </w:r>
      <w:r w:rsidR="00524111">
        <w:rPr>
          <w:rFonts w:hint="eastAsia"/>
          <w:b/>
          <w:bCs w:val="0"/>
          <w:lang w:eastAsia="zh-CN"/>
        </w:rPr>
        <w:t>0</w:t>
      </w:r>
      <w:r w:rsidR="004F4CE3">
        <w:rPr>
          <w:b/>
          <w:bCs w:val="0"/>
          <w:lang w:val="zh-CN" w:eastAsia="zh-CN" w:bidi="zh-CN"/>
        </w:rPr>
        <w:t xml:space="preserve"> </w:t>
      </w:r>
    </w:p>
    <w:p w:rsidR="00092121" w:rsidRDefault="004C3C5C">
      <w:pPr>
        <w:pStyle w:val="21"/>
        <w:rPr>
          <w:b/>
          <w:bCs w:val="0"/>
          <w:lang w:eastAsia="zh-CN"/>
        </w:rPr>
      </w:pPr>
      <w:sdt>
        <w:sdtPr>
          <w:alias w:val="会议地点:"/>
          <w:tag w:val="会议地点:"/>
          <w:id w:val="1910582416"/>
          <w:placeholder>
            <w:docPart w:val="3B660D10545F43C18CFC4917DE1DDC94"/>
          </w:placeholder>
          <w:temporary/>
          <w:showingPlcHdr/>
          <w15:appearance w15:val="hidden"/>
        </w:sdtPr>
        <w:sdtEndPr/>
        <w:sdtContent>
          <w:r w:rsidR="004F4CE3">
            <w:rPr>
              <w:lang w:val="zh-CN" w:eastAsia="zh-CN" w:bidi="zh-CN"/>
            </w:rPr>
            <w:t>会议地点</w:t>
          </w:r>
        </w:sdtContent>
      </w:sdt>
      <w:r w:rsidR="004F4CE3">
        <w:rPr>
          <w:lang w:val="zh-CN" w:eastAsia="zh-CN" w:bidi="zh-CN"/>
        </w:rPr>
        <w:t xml:space="preserve"> </w:t>
      </w:r>
      <w:sdt>
        <w:sdtPr>
          <w:rPr>
            <w:rStyle w:val="1f3"/>
          </w:rPr>
          <w:alias w:val="输入地点:"/>
          <w:tag w:val="输入地点:"/>
          <w:id w:val="-1250961163"/>
          <w:placeholder>
            <w:docPart w:val="C654EACFBF5C4F35A31AD686C968999C"/>
          </w:placeholder>
          <w15:appearance w15:val="hidden"/>
        </w:sdtPr>
        <w:sdtEndPr>
          <w:rPr>
            <w:rStyle w:val="a2"/>
            <w:b/>
            <w:bCs w:val="0"/>
            <w:i w:val="0"/>
            <w:iCs w:val="0"/>
            <w:color w:val="9F2936" w:themeColor="accent2"/>
          </w:rPr>
        </w:sdtEndPr>
        <w:sdtContent>
          <w:r w:rsidR="004F4CE3">
            <w:rPr>
              <w:rStyle w:val="1f3"/>
              <w:rFonts w:hint="eastAsia"/>
              <w:lang w:eastAsia="zh-CN"/>
            </w:rPr>
            <w:t xml:space="preserve"> </w:t>
          </w:r>
          <w:r w:rsidR="004F4CE3">
            <w:rPr>
              <w:rFonts w:hint="eastAsia"/>
              <w:lang w:eastAsia="zh-CN" w:bidi="zh-CN"/>
            </w:rPr>
            <w:t xml:space="preserve">          </w:t>
          </w:r>
          <w:r w:rsidR="004F4CE3">
            <w:rPr>
              <w:rFonts w:hint="eastAsia"/>
              <w:b/>
              <w:bCs w:val="0"/>
              <w:lang w:eastAsia="zh-CN"/>
            </w:rPr>
            <w:t>理四一楼讨论区</w:t>
          </w:r>
        </w:sdtContent>
      </w:sdt>
    </w:p>
    <w:tbl>
      <w:tblPr>
        <w:tblW w:w="10466" w:type="dxa"/>
        <w:tblLayout w:type="fixed"/>
        <w:tblCellMar>
          <w:left w:w="0" w:type="dxa"/>
          <w:right w:w="0" w:type="dxa"/>
        </w:tblCellMar>
        <w:tblLook w:val="04A0" w:firstRow="1" w:lastRow="0" w:firstColumn="1" w:lastColumn="0" w:noHBand="0" w:noVBand="1"/>
      </w:tblPr>
      <w:tblGrid>
        <w:gridCol w:w="5233"/>
        <w:gridCol w:w="5233"/>
      </w:tblGrid>
      <w:tr w:rsidR="00092121">
        <w:tc>
          <w:tcPr>
            <w:tcW w:w="5233" w:type="dxa"/>
          </w:tcPr>
          <w:tbl>
            <w:tblPr>
              <w:tblW w:w="5223"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Pr>
            <w:tblGrid>
              <w:gridCol w:w="2333"/>
              <w:gridCol w:w="2890"/>
            </w:tblGrid>
            <w:tr w:rsidR="00092121">
              <w:tc>
                <w:tcPr>
                  <w:tcW w:w="2333" w:type="dxa"/>
                  <w:tcBorders>
                    <w:left w:val="nil"/>
                  </w:tcBorders>
                </w:tcPr>
                <w:p w:rsidR="00092121" w:rsidRDefault="004C3C5C">
                  <w:pPr>
                    <w:pStyle w:val="31"/>
                    <w:rPr>
                      <w:color w:val="0070C0"/>
                    </w:rPr>
                  </w:pPr>
                  <w:sdt>
                    <w:sdtPr>
                      <w:rPr>
                        <w:color w:val="0070C0"/>
                      </w:rPr>
                      <w:alias w:val="会议组织者:"/>
                      <w:tag w:val="会议组织者:"/>
                      <w:id w:val="1112008097"/>
                      <w:placeholder>
                        <w:docPart w:val="9EA8E8B55F23463AA078DA36A7A53B26"/>
                      </w:placeholder>
                      <w:temporary/>
                      <w:showingPlcHdr/>
                      <w15:appearance w15:val="hidden"/>
                    </w:sdtPr>
                    <w:sdtEndPr/>
                    <w:sdtContent>
                      <w:r w:rsidR="004F4CE3">
                        <w:rPr>
                          <w:color w:val="0070C0"/>
                          <w:lang w:val="zh-CN" w:bidi="zh-CN"/>
                        </w:rPr>
                        <w:t>会议组织者</w:t>
                      </w:r>
                    </w:sdtContent>
                  </w:sdt>
                </w:p>
              </w:tc>
              <w:tc>
                <w:tcPr>
                  <w:tcW w:w="2890" w:type="dxa"/>
                  <w:tcBorders>
                    <w:right w:val="single" w:sz="8" w:space="0" w:color="F07F09" w:themeColor="accent1"/>
                  </w:tcBorders>
                </w:tcPr>
                <w:p w:rsidR="00092121" w:rsidRDefault="004F4CE3">
                  <w:pPr>
                    <w:spacing w:after="0"/>
                  </w:pPr>
                  <w:r>
                    <w:rPr>
                      <w:rFonts w:hint="eastAsia"/>
                    </w:rPr>
                    <w:t>石梦韬</w:t>
                  </w:r>
                </w:p>
              </w:tc>
            </w:tr>
            <w:tr w:rsidR="00092121">
              <w:tc>
                <w:tcPr>
                  <w:tcW w:w="2333" w:type="dxa"/>
                  <w:tcBorders>
                    <w:left w:val="nil"/>
                  </w:tcBorders>
                </w:tcPr>
                <w:p w:rsidR="00092121" w:rsidRDefault="004C3C5C">
                  <w:pPr>
                    <w:pStyle w:val="31"/>
                    <w:rPr>
                      <w:color w:val="0070C0"/>
                    </w:rPr>
                  </w:pPr>
                  <w:sdt>
                    <w:sdtPr>
                      <w:rPr>
                        <w:color w:val="0070C0"/>
                      </w:rPr>
                      <w:alias w:val="会议类型:"/>
                      <w:tag w:val="会议类型:"/>
                      <w:id w:val="1356456911"/>
                      <w:placeholder>
                        <w:docPart w:val="1FA57CE8AB054F5AAA19ACB4B133C61C"/>
                      </w:placeholder>
                      <w:temporary/>
                      <w:showingPlcHdr/>
                      <w15:appearance w15:val="hidden"/>
                    </w:sdtPr>
                    <w:sdtEndPr/>
                    <w:sdtContent>
                      <w:r w:rsidR="004F4CE3">
                        <w:rPr>
                          <w:color w:val="0070C0"/>
                          <w:lang w:val="zh-CN" w:bidi="zh-CN"/>
                        </w:rPr>
                        <w:t>会议类型</w:t>
                      </w:r>
                    </w:sdtContent>
                  </w:sdt>
                </w:p>
              </w:tc>
              <w:tc>
                <w:tcPr>
                  <w:tcW w:w="2890" w:type="dxa"/>
                  <w:tcBorders>
                    <w:right w:val="single" w:sz="8" w:space="0" w:color="F07F09" w:themeColor="accent1"/>
                  </w:tcBorders>
                </w:tcPr>
                <w:p w:rsidR="00092121" w:rsidRDefault="004F4CE3">
                  <w:pPr>
                    <w:spacing w:after="0"/>
                  </w:pPr>
                  <w:r>
                    <w:rPr>
                      <w:rFonts w:hint="eastAsia"/>
                    </w:rPr>
                    <w:t>项目组内</w:t>
                  </w:r>
                  <w:r w:rsidR="0000656E">
                    <w:rPr>
                      <w:rFonts w:hint="eastAsia"/>
                    </w:rPr>
                    <w:t>会议</w:t>
                  </w:r>
                </w:p>
              </w:tc>
            </w:tr>
            <w:tr w:rsidR="00092121">
              <w:sdt>
                <w:sdtPr>
                  <w:rPr>
                    <w:color w:val="0070C0"/>
                  </w:rPr>
                  <w:alias w:val="主持人:"/>
                  <w:tag w:val="主持人:"/>
                  <w:id w:val="-2036791640"/>
                  <w:placeholder>
                    <w:docPart w:val="BD6370B037B3432E868929F3FAC7E7B4"/>
                  </w:placeholder>
                  <w:temporary/>
                  <w:showingPlcHdr/>
                  <w15:appearance w15:val="hidden"/>
                </w:sdtPr>
                <w:sdtEndPr/>
                <w:sdtContent>
                  <w:tc>
                    <w:tcPr>
                      <w:tcW w:w="2333" w:type="dxa"/>
                      <w:tcBorders>
                        <w:left w:val="nil"/>
                      </w:tcBorders>
                    </w:tcPr>
                    <w:p w:rsidR="00092121" w:rsidRDefault="004F4CE3">
                      <w:pPr>
                        <w:pStyle w:val="31"/>
                        <w:rPr>
                          <w:color w:val="0070C0"/>
                        </w:rPr>
                      </w:pPr>
                      <w:r>
                        <w:rPr>
                          <w:color w:val="0070C0"/>
                          <w:lang w:val="zh-CN" w:bidi="zh-CN"/>
                        </w:rPr>
                        <w:t>主持人</w:t>
                      </w:r>
                    </w:p>
                  </w:tc>
                </w:sdtContent>
              </w:sdt>
              <w:tc>
                <w:tcPr>
                  <w:tcW w:w="2890" w:type="dxa"/>
                  <w:tcBorders>
                    <w:right w:val="single" w:sz="8" w:space="0" w:color="F07F09" w:themeColor="accent1"/>
                  </w:tcBorders>
                </w:tcPr>
                <w:p w:rsidR="00092121" w:rsidRDefault="004F4CE3">
                  <w:pPr>
                    <w:spacing w:after="0"/>
                  </w:pPr>
                  <w:r>
                    <w:rPr>
                      <w:rFonts w:hint="eastAsia"/>
                    </w:rPr>
                    <w:t>郑友璐，石梦韬</w:t>
                  </w:r>
                </w:p>
              </w:tc>
            </w:tr>
            <w:tr w:rsidR="00092121">
              <w:sdt>
                <w:sdtPr>
                  <w:rPr>
                    <w:color w:val="0070C0"/>
                  </w:rPr>
                  <w:alias w:val="记录员:"/>
                  <w:tag w:val="记录员:"/>
                  <w:id w:val="-1435889921"/>
                  <w:placeholder>
                    <w:docPart w:val="EBFCD473F01B4B51910A778047F7177E"/>
                  </w:placeholder>
                  <w:temporary/>
                  <w:showingPlcHdr/>
                  <w15:appearance w15:val="hidden"/>
                </w:sdtPr>
                <w:sdtEndPr/>
                <w:sdtContent>
                  <w:tc>
                    <w:tcPr>
                      <w:tcW w:w="2333" w:type="dxa"/>
                      <w:tcBorders>
                        <w:left w:val="nil"/>
                      </w:tcBorders>
                    </w:tcPr>
                    <w:p w:rsidR="00092121" w:rsidRDefault="004F4CE3">
                      <w:pPr>
                        <w:pStyle w:val="31"/>
                        <w:rPr>
                          <w:color w:val="0070C0"/>
                        </w:rPr>
                      </w:pPr>
                      <w:r>
                        <w:rPr>
                          <w:color w:val="0070C0"/>
                          <w:lang w:val="zh-CN" w:bidi="zh-CN"/>
                        </w:rPr>
                        <w:t>记录员</w:t>
                      </w:r>
                    </w:p>
                  </w:tc>
                </w:sdtContent>
              </w:sdt>
              <w:tc>
                <w:tcPr>
                  <w:tcW w:w="2890" w:type="dxa"/>
                  <w:tcBorders>
                    <w:right w:val="single" w:sz="8" w:space="0" w:color="F07F09" w:themeColor="accent1"/>
                  </w:tcBorders>
                </w:tcPr>
                <w:p w:rsidR="00092121" w:rsidRDefault="004F4CE3">
                  <w:pPr>
                    <w:spacing w:after="0"/>
                  </w:pPr>
                  <w:r>
                    <w:rPr>
                      <w:rFonts w:hint="eastAsia"/>
                    </w:rPr>
                    <w:t>石梦韬</w:t>
                  </w:r>
                </w:p>
              </w:tc>
            </w:tr>
            <w:tr w:rsidR="00092121">
              <w:sdt>
                <w:sdtPr>
                  <w:rPr>
                    <w:color w:val="0070C0"/>
                  </w:rPr>
                  <w:alias w:val="计时员:"/>
                  <w:tag w:val="计时员:"/>
                  <w:id w:val="-1472745054"/>
                  <w:placeholder>
                    <w:docPart w:val="B5AFADFF6E64468C85484B5AE0B1AC7B"/>
                  </w:placeholder>
                  <w:temporary/>
                  <w:showingPlcHdr/>
                  <w15:appearance w15:val="hidden"/>
                </w:sdtPr>
                <w:sdtEndPr/>
                <w:sdtContent>
                  <w:tc>
                    <w:tcPr>
                      <w:tcW w:w="2333" w:type="dxa"/>
                      <w:tcBorders>
                        <w:left w:val="nil"/>
                      </w:tcBorders>
                    </w:tcPr>
                    <w:p w:rsidR="00092121" w:rsidRDefault="004F4CE3">
                      <w:pPr>
                        <w:pStyle w:val="31"/>
                        <w:rPr>
                          <w:color w:val="0070C0"/>
                        </w:rPr>
                      </w:pPr>
                      <w:r>
                        <w:rPr>
                          <w:color w:val="0070C0"/>
                          <w:lang w:val="zh-CN" w:bidi="zh-CN"/>
                        </w:rPr>
                        <w:t>计时员</w:t>
                      </w:r>
                    </w:p>
                  </w:tc>
                </w:sdtContent>
              </w:sdt>
              <w:tc>
                <w:tcPr>
                  <w:tcW w:w="2890" w:type="dxa"/>
                  <w:tcBorders>
                    <w:right w:val="single" w:sz="8" w:space="0" w:color="F07F09" w:themeColor="accent1"/>
                  </w:tcBorders>
                </w:tcPr>
                <w:p w:rsidR="00092121" w:rsidRDefault="004F4CE3">
                  <w:pPr>
                    <w:spacing w:after="0"/>
                  </w:pPr>
                  <w:r>
                    <w:rPr>
                      <w:rFonts w:hint="eastAsia"/>
                    </w:rPr>
                    <w:t>石梦韬</w:t>
                  </w:r>
                </w:p>
              </w:tc>
            </w:tr>
          </w:tbl>
          <w:p w:rsidR="00092121" w:rsidRDefault="00092121">
            <w:pPr>
              <w:spacing w:after="0"/>
            </w:pPr>
          </w:p>
        </w:tc>
        <w:tc>
          <w:tcPr>
            <w:tcW w:w="5233" w:type="dxa"/>
          </w:tcPr>
          <w:p w:rsidR="00092121" w:rsidRDefault="004F4CE3">
            <w:pPr>
              <w:spacing w:after="0"/>
              <w:rPr>
                <w:rFonts w:asciiTheme="majorHAnsi" w:eastAsiaTheme="majorEastAsia" w:hAnsiTheme="majorHAnsi" w:cstheme="majorBidi"/>
                <w:color w:val="0070C0"/>
                <w:spacing w:val="0"/>
                <w:szCs w:val="24"/>
                <w:lang w:bidi="zh-CN"/>
              </w:rPr>
            </w:pPr>
            <w:r>
              <w:rPr>
                <w:rFonts w:asciiTheme="majorHAnsi" w:eastAsiaTheme="majorEastAsia" w:hAnsiTheme="majorHAnsi" w:cstheme="majorBidi" w:hint="eastAsia"/>
                <w:color w:val="0070C0"/>
                <w:spacing w:val="0"/>
                <w:szCs w:val="24"/>
                <w:lang w:bidi="zh-CN"/>
              </w:rPr>
              <w:t>会议参与者</w:t>
            </w:r>
          </w:p>
          <w:p w:rsidR="00092121" w:rsidRDefault="004F4CE3">
            <w:pPr>
              <w:spacing w:after="0"/>
            </w:pPr>
            <w:r>
              <w:rPr>
                <w:rFonts w:hint="eastAsia"/>
              </w:rPr>
              <w:t>郑友璐，吴浩伟，吴子乔，陈栩，石梦韬</w:t>
            </w:r>
          </w:p>
        </w:tc>
      </w:tr>
    </w:tbl>
    <w:p w:rsidR="00092121" w:rsidRDefault="004C3C5C">
      <w:pPr>
        <w:pStyle w:val="1"/>
        <w:rPr>
          <w:lang w:eastAsia="zh-CN"/>
        </w:rPr>
      </w:pPr>
      <w:sdt>
        <w:sdtPr>
          <w:alias w:val="议程主题:"/>
          <w:tag w:val="议程主题:"/>
          <w:id w:val="-187755482"/>
          <w:placeholder>
            <w:docPart w:val="F6EF3F7000FE461B99A88EF02C617FC2"/>
          </w:placeholder>
          <w:temporary/>
          <w:showingPlcHdr/>
          <w15:appearance w15:val="hidden"/>
        </w:sdtPr>
        <w:sdtEndPr/>
        <w:sdtContent>
          <w:r w:rsidR="004F4CE3">
            <w:rPr>
              <w:lang w:val="zh-CN" w:eastAsia="zh-CN" w:bidi="zh-CN"/>
            </w:rPr>
            <w:t>议程主题</w:t>
          </w:r>
        </w:sdtContent>
      </w:sdt>
    </w:p>
    <w:p w:rsidR="00092121" w:rsidRDefault="004F4CE3">
      <w:pPr>
        <w:rPr>
          <w:rFonts w:asciiTheme="majorHAnsi" w:eastAsiaTheme="majorEastAsia" w:hAnsiTheme="majorHAnsi" w:cstheme="majorBidi"/>
          <w:b/>
          <w:color w:val="9F2936" w:themeColor="accent2"/>
          <w:spacing w:val="15"/>
          <w:szCs w:val="21"/>
        </w:rPr>
      </w:pPr>
      <w:r>
        <w:rPr>
          <w:rFonts w:asciiTheme="majorHAnsi" w:eastAsiaTheme="majorEastAsia" w:hAnsiTheme="majorHAnsi" w:cstheme="majorBidi" w:hint="eastAsia"/>
          <w:b/>
          <w:color w:val="9F2936" w:themeColor="accent2"/>
          <w:spacing w:val="15"/>
          <w:szCs w:val="21"/>
        </w:rPr>
        <w:t>（</w:t>
      </w:r>
      <w:r>
        <w:rPr>
          <w:rFonts w:asciiTheme="majorHAnsi" w:eastAsiaTheme="majorEastAsia" w:hAnsiTheme="majorHAnsi" w:cstheme="majorBidi" w:hint="eastAsia"/>
          <w:b/>
          <w:color w:val="9F2936" w:themeColor="accent2"/>
          <w:spacing w:val="15"/>
          <w:szCs w:val="21"/>
        </w:rPr>
        <w:t>1</w:t>
      </w:r>
      <w:r>
        <w:rPr>
          <w:rFonts w:asciiTheme="majorHAnsi" w:eastAsiaTheme="majorEastAsia" w:hAnsiTheme="majorHAnsi" w:cstheme="majorBidi" w:hint="eastAsia"/>
          <w:b/>
          <w:color w:val="9F2936" w:themeColor="accent2"/>
          <w:spacing w:val="15"/>
          <w:szCs w:val="21"/>
        </w:rPr>
        <w:t>）本周要完成的任务</w:t>
      </w:r>
    </w:p>
    <w:p w:rsidR="00985659" w:rsidRDefault="00985659" w:rsidP="00985659">
      <w:pPr>
        <w:ind w:firstLineChars="200" w:firstLine="448"/>
      </w:pPr>
      <w:r>
        <w:rPr>
          <w:rFonts w:hint="eastAsia"/>
        </w:rPr>
        <w:t>本周要完成的任务以及某些任务要求如下：</w:t>
      </w:r>
    </w:p>
    <w:p w:rsidR="0010313E" w:rsidRDefault="0010313E" w:rsidP="00985659">
      <w:pPr>
        <w:ind w:firstLineChars="200" w:firstLine="450"/>
      </w:pPr>
      <w:r w:rsidRPr="0010313E">
        <w:rPr>
          <w:rFonts w:hint="eastAsia"/>
          <w:b/>
        </w:rPr>
        <w:t>翻转</w:t>
      </w:r>
      <w:r w:rsidRPr="0010313E">
        <w:rPr>
          <w:rFonts w:hint="eastAsia"/>
          <w:b/>
        </w:rPr>
        <w:t>P</w:t>
      </w:r>
      <w:r w:rsidRPr="0010313E">
        <w:rPr>
          <w:b/>
        </w:rPr>
        <w:t>PT</w:t>
      </w:r>
      <w:r w:rsidRPr="0010313E">
        <w:rPr>
          <w:rFonts w:hint="eastAsia"/>
          <w:b/>
        </w:rPr>
        <w:t>的</w:t>
      </w:r>
      <w:r w:rsidR="00717679">
        <w:rPr>
          <w:rFonts w:hint="eastAsia"/>
          <w:b/>
        </w:rPr>
        <w:t>修改</w:t>
      </w:r>
      <w:r w:rsidRPr="0010313E">
        <w:rPr>
          <w:rFonts w:hint="eastAsia"/>
          <w:b/>
        </w:rPr>
        <w:t>：</w:t>
      </w:r>
      <w:r w:rsidR="00717679">
        <w:rPr>
          <w:rFonts w:hint="eastAsia"/>
        </w:rPr>
        <w:t>在之前做好的翻转</w:t>
      </w:r>
      <w:r w:rsidR="00717679">
        <w:t>PPT</w:t>
      </w:r>
      <w:r w:rsidR="00717679">
        <w:rPr>
          <w:rFonts w:hint="eastAsia"/>
        </w:rPr>
        <w:t>的基础上进行修改</w:t>
      </w:r>
      <w:r>
        <w:rPr>
          <w:rFonts w:hint="eastAsia"/>
        </w:rPr>
        <w:t>。</w:t>
      </w:r>
    </w:p>
    <w:p w:rsidR="00985659" w:rsidRDefault="00421110" w:rsidP="00985659">
      <w:pPr>
        <w:ind w:firstLineChars="200" w:firstLine="450"/>
      </w:pPr>
      <w:r>
        <w:rPr>
          <w:b/>
          <w:bCs/>
        </w:rPr>
        <w:t>SRS</w:t>
      </w:r>
      <w:r>
        <w:rPr>
          <w:rFonts w:hint="eastAsia"/>
          <w:b/>
          <w:bCs/>
        </w:rPr>
        <w:t>需求规格说明书</w:t>
      </w:r>
      <w:r w:rsidR="00985659">
        <w:rPr>
          <w:rFonts w:hint="eastAsia"/>
          <w:b/>
          <w:bCs/>
        </w:rPr>
        <w:t>：</w:t>
      </w:r>
      <w:r w:rsidR="00524111">
        <w:rPr>
          <w:rFonts w:hint="eastAsia"/>
        </w:rPr>
        <w:t>模板</w:t>
      </w:r>
      <w:r w:rsidR="00717679">
        <w:rPr>
          <w:rFonts w:hint="eastAsia"/>
        </w:rPr>
        <w:t>仍旧</w:t>
      </w:r>
      <w:r w:rsidR="00524111">
        <w:rPr>
          <w:rFonts w:hint="eastAsia"/>
        </w:rPr>
        <w:t>为</w:t>
      </w:r>
      <w:r w:rsidR="00524111">
        <w:rPr>
          <w:rFonts w:hint="eastAsia"/>
        </w:rPr>
        <w:t>S</w:t>
      </w:r>
      <w:r w:rsidR="00524111">
        <w:t>PP</w:t>
      </w:r>
      <w:r w:rsidR="00524111">
        <w:rPr>
          <w:rFonts w:hint="eastAsia"/>
        </w:rPr>
        <w:t>模板，</w:t>
      </w:r>
      <w:r w:rsidR="00717679">
        <w:rPr>
          <w:rFonts w:hint="eastAsia"/>
        </w:rPr>
        <w:t>S</w:t>
      </w:r>
      <w:r w:rsidR="00717679">
        <w:t>PP</w:t>
      </w:r>
      <w:r w:rsidR="00717679">
        <w:rPr>
          <w:rFonts w:hint="eastAsia"/>
        </w:rPr>
        <w:t>模板没有但是书上的需求规格说明书的模板有的话相应的地方进行补充，至少大部分完成用例说明的编写</w:t>
      </w:r>
      <w:r w:rsidR="00EC597A">
        <w:rPr>
          <w:rFonts w:hint="eastAsia"/>
        </w:rPr>
        <w:t>以及数据字典的编写，说明书说明文字语言不能太随意，不能说“我们怎么样”，应该说“系统怎么样”，确定的需求先写上去</w:t>
      </w:r>
      <w:r w:rsidR="00985659">
        <w:rPr>
          <w:rFonts w:hint="eastAsia"/>
        </w:rPr>
        <w:t>。</w:t>
      </w:r>
    </w:p>
    <w:p w:rsidR="00524111" w:rsidRDefault="0010313E" w:rsidP="00524111">
      <w:pPr>
        <w:ind w:firstLineChars="200" w:firstLine="450"/>
      </w:pPr>
      <w:r>
        <w:rPr>
          <w:rFonts w:hint="eastAsia"/>
          <w:b/>
        </w:rPr>
        <w:t>甘特图</w:t>
      </w:r>
      <w:r w:rsidR="00985659" w:rsidRPr="00C51B9C">
        <w:rPr>
          <w:rFonts w:hint="eastAsia"/>
          <w:b/>
        </w:rPr>
        <w:t>：</w:t>
      </w:r>
      <w:r>
        <w:rPr>
          <w:rFonts w:hint="eastAsia"/>
        </w:rPr>
        <w:t>还需要进行修改，修改完全之后每周根据实际任务情况进行更新</w:t>
      </w:r>
      <w:r w:rsidR="00985659">
        <w:rPr>
          <w:rFonts w:hint="eastAsia"/>
        </w:rPr>
        <w:t>。</w:t>
      </w:r>
    </w:p>
    <w:p w:rsidR="00524111" w:rsidRDefault="00EC597A" w:rsidP="00524111">
      <w:pPr>
        <w:ind w:firstLineChars="200" w:firstLine="450"/>
      </w:pPr>
      <w:r>
        <w:rPr>
          <w:rFonts w:hint="eastAsia"/>
          <w:b/>
        </w:rPr>
        <w:t>禅道</w:t>
      </w:r>
      <w:r w:rsidR="00524111">
        <w:rPr>
          <w:rFonts w:hint="eastAsia"/>
          <w:b/>
        </w:rPr>
        <w:t>：</w:t>
      </w:r>
      <w:r>
        <w:rPr>
          <w:rFonts w:hint="eastAsia"/>
        </w:rPr>
        <w:t>或腾讯需求控制全过程的一个软件，目前先进行研究，对于已经确定好的需求，先写一部分进去</w:t>
      </w:r>
      <w:r w:rsidR="0010313E">
        <w:rPr>
          <w:rFonts w:hint="eastAsia"/>
        </w:rPr>
        <w:t>。</w:t>
      </w:r>
    </w:p>
    <w:p w:rsidR="00A83474" w:rsidRDefault="0010313E" w:rsidP="00EC597A">
      <w:pPr>
        <w:ind w:firstLineChars="200" w:firstLine="450"/>
      </w:pPr>
      <w:r>
        <w:rPr>
          <w:rFonts w:hint="eastAsia"/>
          <w:b/>
        </w:rPr>
        <w:t>界面原型</w:t>
      </w:r>
      <w:r w:rsidR="00EC597A">
        <w:rPr>
          <w:rFonts w:hint="eastAsia"/>
          <w:b/>
        </w:rPr>
        <w:t>首页</w:t>
      </w:r>
      <w:r>
        <w:rPr>
          <w:rFonts w:hint="eastAsia"/>
          <w:b/>
        </w:rPr>
        <w:t>的修改：</w:t>
      </w:r>
      <w:r w:rsidRPr="0010313E">
        <w:rPr>
          <w:rFonts w:hint="eastAsia"/>
        </w:rPr>
        <w:t>根据</w:t>
      </w:r>
      <w:r w:rsidR="00EC597A">
        <w:rPr>
          <w:rFonts w:hint="eastAsia"/>
        </w:rPr>
        <w:t>之前确认过首页的子模型，再对之前画好的界面原型进行迭代修改</w:t>
      </w:r>
      <w:r>
        <w:rPr>
          <w:rFonts w:hint="eastAsia"/>
        </w:rPr>
        <w:t>。</w:t>
      </w:r>
    </w:p>
    <w:p w:rsidR="0017102B" w:rsidRPr="00A83474" w:rsidRDefault="0017102B" w:rsidP="00EC597A">
      <w:pPr>
        <w:ind w:firstLineChars="200" w:firstLine="450"/>
      </w:pPr>
      <w:r>
        <w:rPr>
          <w:rFonts w:hint="eastAsia"/>
          <w:b/>
        </w:rPr>
        <w:t>测试用例的编写：</w:t>
      </w:r>
      <w:r w:rsidRPr="0017102B">
        <w:rPr>
          <w:rFonts w:hint="eastAsia"/>
        </w:rPr>
        <w:t>根据</w:t>
      </w:r>
      <w:r>
        <w:rPr>
          <w:rFonts w:hint="eastAsia"/>
        </w:rPr>
        <w:t>写好的用例说明，以白盒测试的形式编写测试用例。</w:t>
      </w:r>
    </w:p>
    <w:p w:rsidR="00985659" w:rsidRDefault="00985659" w:rsidP="00985659">
      <w:pPr>
        <w:ind w:firstLineChars="200" w:firstLine="450"/>
      </w:pPr>
      <w:r>
        <w:rPr>
          <w:rFonts w:hint="eastAsia"/>
          <w:b/>
          <w:bCs/>
        </w:rPr>
        <w:t>具体任务及分工</w:t>
      </w:r>
      <w:r>
        <w:rPr>
          <w:rFonts w:hint="eastAsia"/>
        </w:rPr>
        <w:t>见《</w:t>
      </w:r>
      <w:r>
        <w:rPr>
          <w:rFonts w:hint="eastAsia"/>
        </w:rPr>
        <w:t>PRD2018-G05-</w:t>
      </w:r>
      <w:r>
        <w:rPr>
          <w:rFonts w:hint="eastAsia"/>
        </w:rPr>
        <w:t>第</w:t>
      </w:r>
      <w:r w:rsidR="00935CCB">
        <w:rPr>
          <w:rFonts w:hint="eastAsia"/>
        </w:rPr>
        <w:t>十</w:t>
      </w:r>
      <w:r w:rsidR="00414292">
        <w:rPr>
          <w:rFonts w:hint="eastAsia"/>
        </w:rPr>
        <w:t>二</w:t>
      </w:r>
      <w:r>
        <w:rPr>
          <w:rFonts w:hint="eastAsia"/>
        </w:rPr>
        <w:t>周个人任务安排》</w:t>
      </w:r>
    </w:p>
    <w:p w:rsidR="00092121" w:rsidRDefault="004F4CE3">
      <w:pPr>
        <w:rPr>
          <w:rFonts w:asciiTheme="majorHAnsi" w:eastAsiaTheme="majorEastAsia" w:hAnsiTheme="majorHAnsi" w:cstheme="majorBidi"/>
          <w:b/>
          <w:color w:val="9F2936" w:themeColor="accent2"/>
          <w:spacing w:val="15"/>
          <w:szCs w:val="21"/>
        </w:rPr>
      </w:pPr>
      <w:r>
        <w:rPr>
          <w:rFonts w:asciiTheme="majorHAnsi" w:eastAsiaTheme="majorEastAsia" w:hAnsiTheme="majorHAnsi" w:cstheme="majorBidi" w:hint="eastAsia"/>
          <w:b/>
          <w:color w:val="9F2936" w:themeColor="accent2"/>
          <w:spacing w:val="15"/>
          <w:szCs w:val="21"/>
        </w:rPr>
        <w:t>（</w:t>
      </w:r>
      <w:r>
        <w:rPr>
          <w:rFonts w:asciiTheme="majorHAnsi" w:eastAsiaTheme="majorEastAsia" w:hAnsiTheme="majorHAnsi" w:cstheme="majorBidi" w:hint="eastAsia"/>
          <w:b/>
          <w:color w:val="9F2936" w:themeColor="accent2"/>
          <w:spacing w:val="15"/>
          <w:szCs w:val="21"/>
        </w:rPr>
        <w:t>2</w:t>
      </w:r>
      <w:r>
        <w:rPr>
          <w:rFonts w:asciiTheme="majorHAnsi" w:eastAsiaTheme="majorEastAsia" w:hAnsiTheme="majorHAnsi" w:cstheme="majorBidi" w:hint="eastAsia"/>
          <w:b/>
          <w:color w:val="9F2936" w:themeColor="accent2"/>
          <w:spacing w:val="15"/>
          <w:szCs w:val="21"/>
        </w:rPr>
        <w:t>）下次会议</w:t>
      </w:r>
      <w:r w:rsidR="00A83474">
        <w:rPr>
          <w:rFonts w:asciiTheme="majorHAnsi" w:eastAsiaTheme="majorEastAsia" w:hAnsiTheme="majorHAnsi" w:cstheme="majorBidi" w:hint="eastAsia"/>
          <w:b/>
          <w:color w:val="9F2936" w:themeColor="accent2"/>
          <w:spacing w:val="15"/>
          <w:szCs w:val="21"/>
        </w:rPr>
        <w:t>以及访谈</w:t>
      </w:r>
      <w:r>
        <w:rPr>
          <w:rFonts w:asciiTheme="majorHAnsi" w:eastAsiaTheme="majorEastAsia" w:hAnsiTheme="majorHAnsi" w:cstheme="majorBidi" w:hint="eastAsia"/>
          <w:b/>
          <w:color w:val="9F2936" w:themeColor="accent2"/>
          <w:spacing w:val="15"/>
          <w:szCs w:val="21"/>
        </w:rPr>
        <w:t>安排情况</w:t>
      </w:r>
    </w:p>
    <w:p w:rsidR="00092121" w:rsidRDefault="004F4CE3">
      <w:pPr>
        <w:ind w:left="142" w:firstLineChars="200" w:firstLine="448"/>
      </w:pPr>
      <w:r>
        <w:rPr>
          <w:rFonts w:hint="eastAsia"/>
        </w:rPr>
        <w:t>下次会议时间和会议内容作如下安排：</w:t>
      </w:r>
    </w:p>
    <w:p w:rsidR="00092121" w:rsidRDefault="004F4CE3">
      <w:pPr>
        <w:ind w:left="142" w:firstLineChars="200" w:firstLine="450"/>
      </w:pPr>
      <w:r>
        <w:rPr>
          <w:rFonts w:hint="eastAsia"/>
          <w:b/>
          <w:bCs/>
        </w:rPr>
        <w:t>会议时间：</w:t>
      </w:r>
      <w:r w:rsidR="00A83EF5" w:rsidRPr="00A83EF5">
        <w:rPr>
          <w:rFonts w:hint="eastAsia"/>
          <w:bCs/>
        </w:rPr>
        <w:t>正式定</w:t>
      </w:r>
      <w:r>
        <w:rPr>
          <w:rFonts w:hint="eastAsia"/>
        </w:rPr>
        <w:t>为周</w:t>
      </w:r>
      <w:r w:rsidR="0017102B">
        <w:rPr>
          <w:rFonts w:hint="eastAsia"/>
        </w:rPr>
        <w:t>日</w:t>
      </w:r>
      <w:r>
        <w:rPr>
          <w:rFonts w:hint="eastAsia"/>
        </w:rPr>
        <w:t>（</w:t>
      </w:r>
      <w:r>
        <w:rPr>
          <w:rFonts w:hint="eastAsia"/>
        </w:rPr>
        <w:t>2018/1</w:t>
      </w:r>
      <w:r w:rsidR="00935CCB">
        <w:rPr>
          <w:rFonts w:hint="eastAsia"/>
        </w:rPr>
        <w:t>2</w:t>
      </w:r>
      <w:r>
        <w:rPr>
          <w:rFonts w:hint="eastAsia"/>
        </w:rPr>
        <w:t>/</w:t>
      </w:r>
      <w:r w:rsidR="0017102B">
        <w:rPr>
          <w:rFonts w:hint="eastAsia"/>
        </w:rPr>
        <w:t>1</w:t>
      </w:r>
      <w:r w:rsidR="00414292">
        <w:rPr>
          <w:rFonts w:hint="eastAsia"/>
        </w:rPr>
        <w:t>6</w:t>
      </w:r>
      <w:bookmarkStart w:id="0" w:name="_GoBack"/>
      <w:bookmarkEnd w:id="0"/>
      <w:r>
        <w:rPr>
          <w:rFonts w:hint="eastAsia"/>
        </w:rPr>
        <w:t>）</w:t>
      </w:r>
      <w:r w:rsidR="009E66B0">
        <w:rPr>
          <w:rFonts w:hint="eastAsia"/>
        </w:rPr>
        <w:t>上午</w:t>
      </w:r>
      <w:r w:rsidR="00935CCB">
        <w:rPr>
          <w:rFonts w:hint="eastAsia"/>
        </w:rPr>
        <w:t>8</w:t>
      </w:r>
      <w:r>
        <w:rPr>
          <w:rFonts w:hint="eastAsia"/>
        </w:rPr>
        <w:t>：</w:t>
      </w:r>
      <w:r w:rsidR="0017102B">
        <w:rPr>
          <w:rFonts w:hint="eastAsia"/>
        </w:rPr>
        <w:t>3</w:t>
      </w:r>
      <w:r>
        <w:rPr>
          <w:rFonts w:hint="eastAsia"/>
        </w:rPr>
        <w:t>0</w:t>
      </w:r>
      <w:r w:rsidR="00A83EF5">
        <w:rPr>
          <w:rFonts w:hint="eastAsia"/>
        </w:rPr>
        <w:t>，若发生特殊情况，会议时间再根据实际情况进行调整</w:t>
      </w:r>
      <w:r>
        <w:rPr>
          <w:rFonts w:hint="eastAsia"/>
        </w:rPr>
        <w:t>。</w:t>
      </w:r>
    </w:p>
    <w:p w:rsidR="00092121" w:rsidRDefault="004F4CE3">
      <w:pPr>
        <w:ind w:left="142" w:firstLineChars="200" w:firstLine="450"/>
      </w:pPr>
      <w:r>
        <w:rPr>
          <w:rFonts w:hint="eastAsia"/>
          <w:b/>
          <w:bCs/>
        </w:rPr>
        <w:t>会议内容：</w:t>
      </w:r>
      <w:r w:rsidR="009E66B0" w:rsidRPr="009E66B0">
        <w:rPr>
          <w:rFonts w:hint="eastAsia"/>
          <w:bCs/>
        </w:rPr>
        <w:t>小组成员合作完成本周的任务，并</w:t>
      </w:r>
      <w:r w:rsidR="00A83EF5">
        <w:rPr>
          <w:rFonts w:hint="eastAsia"/>
        </w:rPr>
        <w:t>对</w:t>
      </w:r>
      <w:r w:rsidR="00935CCB">
        <w:rPr>
          <w:rFonts w:hint="eastAsia"/>
        </w:rPr>
        <w:t>本周所做的任务进行评审</w:t>
      </w:r>
      <w:r>
        <w:rPr>
          <w:rFonts w:hint="eastAsia"/>
        </w:rPr>
        <w:t>。</w:t>
      </w:r>
    </w:p>
    <w:p w:rsidR="00092121" w:rsidRDefault="004F4CE3">
      <w:pPr>
        <w:rPr>
          <w:rFonts w:asciiTheme="majorHAnsi" w:eastAsiaTheme="majorEastAsia" w:hAnsiTheme="majorHAnsi" w:cstheme="majorBidi"/>
          <w:b/>
          <w:color w:val="9F2936" w:themeColor="accent2"/>
          <w:spacing w:val="15"/>
          <w:szCs w:val="21"/>
        </w:rPr>
      </w:pPr>
      <w:r>
        <w:rPr>
          <w:rFonts w:asciiTheme="majorHAnsi" w:eastAsiaTheme="majorEastAsia" w:hAnsiTheme="majorHAnsi" w:cstheme="majorBidi" w:hint="eastAsia"/>
          <w:b/>
          <w:color w:val="9F2936" w:themeColor="accent2"/>
          <w:spacing w:val="15"/>
          <w:szCs w:val="21"/>
        </w:rPr>
        <w:t>（</w:t>
      </w:r>
      <w:r>
        <w:rPr>
          <w:rFonts w:asciiTheme="majorHAnsi" w:eastAsiaTheme="majorEastAsia" w:hAnsiTheme="majorHAnsi" w:cstheme="majorBidi" w:hint="eastAsia"/>
          <w:b/>
          <w:color w:val="9F2936" w:themeColor="accent2"/>
          <w:spacing w:val="15"/>
          <w:szCs w:val="21"/>
        </w:rPr>
        <w:t>3</w:t>
      </w:r>
      <w:r>
        <w:rPr>
          <w:rFonts w:asciiTheme="majorHAnsi" w:eastAsiaTheme="majorEastAsia" w:hAnsiTheme="majorHAnsi" w:cstheme="majorBidi" w:hint="eastAsia"/>
          <w:b/>
          <w:color w:val="9F2936" w:themeColor="accent2"/>
          <w:spacing w:val="15"/>
          <w:szCs w:val="21"/>
        </w:rPr>
        <w:t>）项目过程变更情况</w:t>
      </w:r>
      <w:r w:rsidR="00A83EF5">
        <w:rPr>
          <w:rFonts w:asciiTheme="majorHAnsi" w:eastAsiaTheme="majorEastAsia" w:hAnsiTheme="majorHAnsi" w:cstheme="majorBidi" w:hint="eastAsia"/>
          <w:b/>
          <w:color w:val="9F2936" w:themeColor="accent2"/>
          <w:spacing w:val="15"/>
          <w:szCs w:val="21"/>
        </w:rPr>
        <w:t>或一些新的要求</w:t>
      </w:r>
    </w:p>
    <w:p w:rsidR="00092121" w:rsidRDefault="004F4CE3" w:rsidP="00A83474">
      <w:pPr>
        <w:ind w:left="142" w:firstLineChars="200" w:firstLine="448"/>
      </w:pPr>
      <w:r>
        <w:rPr>
          <w:rFonts w:hint="eastAsia"/>
        </w:rPr>
        <w:t>项目在之后开展的过程中</w:t>
      </w:r>
      <w:r w:rsidR="00EC597A">
        <w:rPr>
          <w:rFonts w:hint="eastAsia"/>
        </w:rPr>
        <w:t>做出以下</w:t>
      </w:r>
      <w:r>
        <w:rPr>
          <w:rFonts w:hint="eastAsia"/>
        </w:rPr>
        <w:t>变更</w:t>
      </w:r>
      <w:r w:rsidR="00EC597A">
        <w:rPr>
          <w:rFonts w:hint="eastAsia"/>
        </w:rPr>
        <w:t>：</w:t>
      </w:r>
    </w:p>
    <w:p w:rsidR="00EC597A" w:rsidRDefault="00EC597A" w:rsidP="00A83474">
      <w:pPr>
        <w:ind w:left="142" w:firstLineChars="200" w:firstLine="450"/>
      </w:pPr>
      <w:r w:rsidRPr="00AA3D5C">
        <w:rPr>
          <w:rFonts w:hint="eastAsia"/>
          <w:b/>
        </w:rPr>
        <w:t>本周</w:t>
      </w:r>
      <w:r>
        <w:rPr>
          <w:rFonts w:hint="eastAsia"/>
          <w:b/>
        </w:rPr>
        <w:t>和下周</w:t>
      </w:r>
      <w:r w:rsidRPr="00AA3D5C">
        <w:rPr>
          <w:rFonts w:hint="eastAsia"/>
          <w:b/>
        </w:rPr>
        <w:t>周六组内合作开发过程以及评审会议：</w:t>
      </w:r>
      <w:r>
        <w:rPr>
          <w:rFonts w:hint="eastAsia"/>
        </w:rPr>
        <w:t>因为这周周六小组组员要考四级，以及下周周六小组组员</w:t>
      </w:r>
      <w:r w:rsidR="0017102B">
        <w:rPr>
          <w:rFonts w:hint="eastAsia"/>
        </w:rPr>
        <w:t>开校内党支部的会议，</w:t>
      </w:r>
      <w:r w:rsidR="0017102B" w:rsidRPr="0017102B">
        <w:rPr>
          <w:rFonts w:hint="eastAsia"/>
        </w:rPr>
        <w:t>本周和下周周六组内合作开发过程以及评审会议</w:t>
      </w:r>
      <w:r w:rsidR="0017102B">
        <w:rPr>
          <w:rFonts w:hint="eastAsia"/>
        </w:rPr>
        <w:t>调整到周日，周日上午</w:t>
      </w:r>
      <w:r w:rsidR="0017102B">
        <w:rPr>
          <w:rFonts w:hint="eastAsia"/>
        </w:rPr>
        <w:t>8</w:t>
      </w:r>
      <w:r w:rsidR="0017102B">
        <w:rPr>
          <w:rFonts w:hint="eastAsia"/>
        </w:rPr>
        <w:t>：</w:t>
      </w:r>
      <w:r w:rsidR="0017102B">
        <w:rPr>
          <w:rFonts w:hint="eastAsia"/>
        </w:rPr>
        <w:t>30</w:t>
      </w:r>
      <w:r w:rsidR="0017102B">
        <w:rPr>
          <w:rFonts w:hint="eastAsia"/>
        </w:rPr>
        <w:t>所有小组成员仍旧到图书馆五楼集合。</w:t>
      </w:r>
    </w:p>
    <w:p w:rsidR="00EC597A" w:rsidRDefault="00EC597A" w:rsidP="00A83474">
      <w:pPr>
        <w:ind w:left="142" w:firstLineChars="200" w:firstLine="450"/>
      </w:pPr>
      <w:r>
        <w:rPr>
          <w:b/>
        </w:rPr>
        <w:t>SRS</w:t>
      </w:r>
      <w:r>
        <w:rPr>
          <w:rFonts w:hint="eastAsia"/>
          <w:b/>
        </w:rPr>
        <w:t>需求规格说明书提交时间：</w:t>
      </w:r>
      <w:r w:rsidRPr="00EC597A">
        <w:rPr>
          <w:rFonts w:hint="eastAsia"/>
        </w:rPr>
        <w:t>根据</w:t>
      </w:r>
      <w:r>
        <w:rPr>
          <w:rFonts w:hint="eastAsia"/>
        </w:rPr>
        <w:t>杨枨老师的上课时间和小组实际工作开展情况的调整，完整的</w:t>
      </w:r>
      <w:r>
        <w:rPr>
          <w:rFonts w:hint="eastAsia"/>
        </w:rPr>
        <w:t>S</w:t>
      </w:r>
      <w:r>
        <w:t>RS</w:t>
      </w:r>
      <w:r>
        <w:rPr>
          <w:rFonts w:hint="eastAsia"/>
        </w:rPr>
        <w:t>需求规格说明书完整版需要延后到下周周末晚上提交。</w:t>
      </w:r>
    </w:p>
    <w:p w:rsidR="00A83474" w:rsidRDefault="00A83474" w:rsidP="00A83474">
      <w:pPr>
        <w:ind w:left="142" w:firstLineChars="200" w:firstLine="448"/>
      </w:pPr>
    </w:p>
    <w:sectPr w:rsidR="00A83474">
      <w:footerReference w:type="default" r:id="rId9"/>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C5C" w:rsidRDefault="004C3C5C">
      <w:pPr>
        <w:spacing w:before="0" w:after="0"/>
      </w:pPr>
      <w:r>
        <w:separator/>
      </w:r>
    </w:p>
  </w:endnote>
  <w:endnote w:type="continuationSeparator" w:id="0">
    <w:p w:rsidR="004C3C5C" w:rsidRDefault="004C3C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121" w:rsidRDefault="004F4CE3">
    <w:pPr>
      <w:pStyle w:val="af8"/>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C5C" w:rsidRDefault="004C3C5C">
      <w:pPr>
        <w:spacing w:before="0" w:after="0"/>
      </w:pPr>
      <w:r>
        <w:separator/>
      </w:r>
    </w:p>
  </w:footnote>
  <w:footnote w:type="continuationSeparator" w:id="0">
    <w:p w:rsidR="004C3C5C" w:rsidRDefault="004C3C5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nsid w:val="FFFFFF7F"/>
    <w:multiLevelType w:val="singleLevel"/>
    <w:tmpl w:val="FFFFFF7F"/>
    <w:lvl w:ilvl="0">
      <w:start w:val="1"/>
      <w:numFmt w:val="decimal"/>
      <w:pStyle w:val="2"/>
      <w:lvlText w:val="%1."/>
      <w:lvlJc w:val="left"/>
      <w:pPr>
        <w:tabs>
          <w:tab w:val="left" w:pos="720"/>
        </w:tabs>
        <w:ind w:left="720" w:hanging="360"/>
      </w:pPr>
    </w:lvl>
  </w:abstractNum>
  <w:abstractNum w:abstractNumId="4">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360"/>
      </w:pPr>
    </w:lvl>
  </w:abstractNum>
  <w:abstractNum w:abstractNumId="9">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0656E"/>
    <w:rsid w:val="00064C56"/>
    <w:rsid w:val="00070820"/>
    <w:rsid w:val="00092121"/>
    <w:rsid w:val="00095C60"/>
    <w:rsid w:val="000E015E"/>
    <w:rsid w:val="001005E5"/>
    <w:rsid w:val="0010313E"/>
    <w:rsid w:val="00107A25"/>
    <w:rsid w:val="001118FD"/>
    <w:rsid w:val="00122A27"/>
    <w:rsid w:val="00152CC8"/>
    <w:rsid w:val="0017102B"/>
    <w:rsid w:val="0017681F"/>
    <w:rsid w:val="001A623F"/>
    <w:rsid w:val="001C4546"/>
    <w:rsid w:val="0021587B"/>
    <w:rsid w:val="002B6C94"/>
    <w:rsid w:val="002E7469"/>
    <w:rsid w:val="002F4ABE"/>
    <w:rsid w:val="003201B5"/>
    <w:rsid w:val="0033355C"/>
    <w:rsid w:val="003A5FF8"/>
    <w:rsid w:val="003B1BCE"/>
    <w:rsid w:val="003C1B81"/>
    <w:rsid w:val="003C511A"/>
    <w:rsid w:val="003C6B6C"/>
    <w:rsid w:val="00414292"/>
    <w:rsid w:val="0041439B"/>
    <w:rsid w:val="00421110"/>
    <w:rsid w:val="00421F2B"/>
    <w:rsid w:val="00424C13"/>
    <w:rsid w:val="00427480"/>
    <w:rsid w:val="004345FC"/>
    <w:rsid w:val="00444D8F"/>
    <w:rsid w:val="00485D6D"/>
    <w:rsid w:val="004C3C5C"/>
    <w:rsid w:val="004F4CE3"/>
    <w:rsid w:val="00524111"/>
    <w:rsid w:val="0052417A"/>
    <w:rsid w:val="0052642B"/>
    <w:rsid w:val="00557792"/>
    <w:rsid w:val="005E25F0"/>
    <w:rsid w:val="005E7D19"/>
    <w:rsid w:val="0066086F"/>
    <w:rsid w:val="00663C9C"/>
    <w:rsid w:val="00672A6F"/>
    <w:rsid w:val="006928B4"/>
    <w:rsid w:val="006D571F"/>
    <w:rsid w:val="006F5A3F"/>
    <w:rsid w:val="00714174"/>
    <w:rsid w:val="00717679"/>
    <w:rsid w:val="007253CC"/>
    <w:rsid w:val="00797202"/>
    <w:rsid w:val="007F3667"/>
    <w:rsid w:val="008431CB"/>
    <w:rsid w:val="008B2796"/>
    <w:rsid w:val="008E2FAF"/>
    <w:rsid w:val="008F5F29"/>
    <w:rsid w:val="008F6062"/>
    <w:rsid w:val="0093449B"/>
    <w:rsid w:val="00935CCB"/>
    <w:rsid w:val="00985659"/>
    <w:rsid w:val="009916AE"/>
    <w:rsid w:val="009E66B0"/>
    <w:rsid w:val="00A83474"/>
    <w:rsid w:val="00A83EF5"/>
    <w:rsid w:val="00A979E1"/>
    <w:rsid w:val="00AA3D5C"/>
    <w:rsid w:val="00AE1BD4"/>
    <w:rsid w:val="00B07080"/>
    <w:rsid w:val="00B45E12"/>
    <w:rsid w:val="00C47471"/>
    <w:rsid w:val="00C51B9C"/>
    <w:rsid w:val="00C9013A"/>
    <w:rsid w:val="00CA3AEB"/>
    <w:rsid w:val="00CB50F2"/>
    <w:rsid w:val="00CF5C61"/>
    <w:rsid w:val="00D6466C"/>
    <w:rsid w:val="00D70751"/>
    <w:rsid w:val="00D83214"/>
    <w:rsid w:val="00D90A37"/>
    <w:rsid w:val="00DC2307"/>
    <w:rsid w:val="00E438EE"/>
    <w:rsid w:val="00E52810"/>
    <w:rsid w:val="00E62EA4"/>
    <w:rsid w:val="00E70F21"/>
    <w:rsid w:val="00E830C8"/>
    <w:rsid w:val="00E91705"/>
    <w:rsid w:val="00EB43FE"/>
    <w:rsid w:val="00EC597A"/>
    <w:rsid w:val="00F45ED3"/>
    <w:rsid w:val="00F560A1"/>
    <w:rsid w:val="00FA148B"/>
    <w:rsid w:val="00FC130B"/>
    <w:rsid w:val="0392182E"/>
    <w:rsid w:val="067A37A3"/>
    <w:rsid w:val="0F6B5918"/>
    <w:rsid w:val="1ADA1B5E"/>
    <w:rsid w:val="1DD965C9"/>
    <w:rsid w:val="21541B21"/>
    <w:rsid w:val="24854696"/>
    <w:rsid w:val="2918410B"/>
    <w:rsid w:val="2AC30477"/>
    <w:rsid w:val="2DD86094"/>
    <w:rsid w:val="301767FB"/>
    <w:rsid w:val="3139309B"/>
    <w:rsid w:val="3822789C"/>
    <w:rsid w:val="385E2D77"/>
    <w:rsid w:val="41BB0188"/>
    <w:rsid w:val="46756B17"/>
    <w:rsid w:val="4B0F1726"/>
    <w:rsid w:val="4ECB05FE"/>
    <w:rsid w:val="580E2E16"/>
    <w:rsid w:val="584E3C0D"/>
    <w:rsid w:val="5D941AC4"/>
    <w:rsid w:val="5F0E4D91"/>
    <w:rsid w:val="63700887"/>
    <w:rsid w:val="689571B9"/>
    <w:rsid w:val="6A501A75"/>
    <w:rsid w:val="6C9F75B2"/>
    <w:rsid w:val="6E327FB8"/>
    <w:rsid w:val="6EBB3AC1"/>
    <w:rsid w:val="71561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0D0EE-9EAE-423C-9089-0108A698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1">
    <w:lsdException w:name="Normal" w:uiPriority="0"/>
    <w:lsdException w:name="heading 1" w:uiPriority="9"/>
    <w:lsdException w:name="heading 2" w:uiPriority="9" w:unhideWhenUsed="1"/>
    <w:lsdException w:name="heading 3"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qFormat="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qFormat="0"/>
    <w:lsdException w:name="HTML Preformatted" w:semiHidden="1" w:unhideWhenUsed="1"/>
    <w:lsdException w:name="HTML Sample" w:semiHidden="1" w:unhideWhenUsed="1" w:qFormat="0"/>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qFormat="0"/>
    <w:lsdException w:name="Table Grid 1" w:semiHidden="1" w:unhideWhenUsed="1" w:qFormat="0"/>
    <w:lsdException w:name="Table Grid 2" w:semiHidden="1" w:unhideWhenUsed="1"/>
    <w:lsdException w:name="Table Grid 3" w:semiHidden="1" w:unhideWhenUsed="1" w:qFormat="0"/>
    <w:lsdException w:name="Table Grid 4" w:semiHidden="1" w:unhideWhenUsed="1"/>
    <w:lsdException w:name="Table Grid 5" w:semiHidden="1" w:unhideWhenUsed="1" w:qFormat="0"/>
    <w:lsdException w:name="Table Grid 6" w:semiHidden="1" w:unhideWhenUsed="1" w:qFormat="0"/>
    <w:lsdException w:name="Table Grid 7" w:semiHidden="1" w:unhideWhenUsed="1" w:qFormat="0"/>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qFormat="0"/>
    <w:lsdException w:name="Table Web 2" w:semiHidden="1" w:unhideWhenUsed="1"/>
    <w:lsdException w:name="Table Web 3" w:semiHidden="1" w:unhideWhenUsed="1" w:qFormat="0"/>
    <w:lsdException w:name="Balloon Text" w:semiHidden="1" w:unhideWhenUsed="1"/>
    <w:lsdException w:name="Table Grid" w:uiPriority="59"/>
    <w:lsdException w:name="Table Theme" w:semiHidden="1" w:unhideWhenUsed="1" w:qFormat="0"/>
    <w:lsdException w:name="Placeholder Text" w:semiHidden="1" w:qFormat="0"/>
    <w:lsdException w:name="No Spacing" w:uiPriority="1"/>
    <w:lsdException w:name="Light Shading" w:uiPriority="60"/>
    <w:lsdException w:name="Light List" w:uiPriority="61" w:qFormat="0"/>
    <w:lsdException w:name="Light Grid" w:uiPriority="62" w:qFormat="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0"/>
    <w:lsdException w:name="Colorful Grid" w:uiPriority="73"/>
    <w:lsdException w:name="Light Shading Accent 1" w:uiPriority="60"/>
    <w:lsdException w:name="Light List Accent 1" w:uiPriority="61" w:qFormat="0"/>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0"/>
    <w:lsdException w:name="Light List Accent 3" w:uiPriority="61" w:qFormat="0"/>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0"/>
    <w:lsdException w:name="Light List Accent 4" w:uiPriority="61" w:qFormat="0"/>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0"/>
    <w:lsdException w:name="Light List Accent 6" w:uiPriority="61" w:qFormat="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a1">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1"/>
    <w:next w:val="a1"/>
    <w:link w:val="1Char"/>
    <w:uiPriority w:val="9"/>
    <w:qFormat/>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next w:val="a1"/>
    <w:link w:val="2Char"/>
    <w:uiPriority w:val="9"/>
    <w:unhideWhenUsed/>
    <w:qFormat/>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next w:val="a1"/>
    <w:link w:val="3Char"/>
    <w:uiPriority w:val="9"/>
    <w:unhideWhenUsed/>
    <w:qFormat/>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Char"/>
    <w:uiPriority w:val="9"/>
    <w:semiHidden/>
    <w:unhideWhenUsed/>
    <w:qFormat/>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Char"/>
    <w:uiPriority w:val="9"/>
    <w:semiHidden/>
    <w:unhideWhenUsed/>
    <w:qFormat/>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Char"/>
    <w:uiPriority w:val="9"/>
    <w:semiHidden/>
    <w:unhideWhenUsed/>
    <w:qFormat/>
    <w:pPr>
      <w:keepNext/>
      <w:keepLines/>
      <w:spacing w:before="40" w:after="0"/>
      <w:outlineLvl w:val="5"/>
    </w:pPr>
    <w:rPr>
      <w:rFonts w:asciiTheme="majorHAnsi" w:eastAsiaTheme="majorEastAsia" w:hAnsiTheme="majorHAnsi" w:cstheme="majorBidi"/>
      <w:color w:val="783F04" w:themeColor="accent1" w:themeShade="80"/>
    </w:rPr>
  </w:style>
  <w:style w:type="paragraph" w:styleId="7">
    <w:name w:val="heading 7"/>
    <w:basedOn w:val="a1"/>
    <w:next w:val="a1"/>
    <w:link w:val="7Char"/>
    <w:uiPriority w:val="9"/>
    <w:semiHidden/>
    <w:unhideWhenUsed/>
    <w:qFormat/>
    <w:pPr>
      <w:keepNext/>
      <w:keepLines/>
      <w:spacing w:before="40" w:after="0"/>
      <w:outlineLvl w:val="6"/>
    </w:pPr>
    <w:rPr>
      <w:rFonts w:asciiTheme="majorHAnsi" w:eastAsiaTheme="majorEastAsia" w:hAnsiTheme="majorHAnsi" w:cstheme="majorBidi"/>
      <w:i/>
      <w:iCs/>
      <w:color w:val="783F04" w:themeColor="accent1" w:themeShade="80"/>
    </w:rPr>
  </w:style>
  <w:style w:type="paragraph" w:styleId="8">
    <w:name w:val="heading 8"/>
    <w:basedOn w:val="a1"/>
    <w:next w:val="a1"/>
    <w:link w:val="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semiHidden/>
    <w:unhideWhenUsed/>
    <w:qFormat/>
    <w:pPr>
      <w:ind w:left="1080" w:hanging="360"/>
      <w:contextualSpacing/>
    </w:pPr>
  </w:style>
  <w:style w:type="paragraph" w:styleId="a5">
    <w:name w:val="annotation subject"/>
    <w:basedOn w:val="a6"/>
    <w:next w:val="a6"/>
    <w:link w:val="Char"/>
    <w:uiPriority w:val="99"/>
    <w:semiHidden/>
    <w:unhideWhenUsed/>
    <w:qFormat/>
    <w:rPr>
      <w:b/>
      <w:bCs/>
    </w:rPr>
  </w:style>
  <w:style w:type="paragraph" w:styleId="a6">
    <w:name w:val="annotation text"/>
    <w:basedOn w:val="a1"/>
    <w:link w:val="Char0"/>
    <w:uiPriority w:val="99"/>
    <w:semiHidden/>
    <w:unhideWhenUsed/>
    <w:qFormat/>
    <w:rPr>
      <w:szCs w:val="20"/>
    </w:rPr>
  </w:style>
  <w:style w:type="paragraph" w:styleId="70">
    <w:name w:val="toc 7"/>
    <w:basedOn w:val="a1"/>
    <w:next w:val="a1"/>
    <w:uiPriority w:val="39"/>
    <w:semiHidden/>
    <w:unhideWhenUsed/>
    <w:qFormat/>
    <w:pPr>
      <w:spacing w:after="100"/>
      <w:ind w:left="1320"/>
    </w:pPr>
  </w:style>
  <w:style w:type="paragraph" w:styleId="a7">
    <w:name w:val="Body Text First Indent"/>
    <w:basedOn w:val="a8"/>
    <w:link w:val="Char1"/>
    <w:uiPriority w:val="99"/>
    <w:semiHidden/>
    <w:unhideWhenUsed/>
    <w:qFormat/>
    <w:pPr>
      <w:spacing w:after="240"/>
      <w:ind w:firstLine="360"/>
    </w:pPr>
  </w:style>
  <w:style w:type="paragraph" w:styleId="a8">
    <w:name w:val="Body Text"/>
    <w:basedOn w:val="a1"/>
    <w:link w:val="Char2"/>
    <w:uiPriority w:val="99"/>
    <w:semiHidden/>
    <w:unhideWhenUsed/>
    <w:qFormat/>
    <w:pPr>
      <w:spacing w:after="120"/>
    </w:pPr>
  </w:style>
  <w:style w:type="paragraph" w:styleId="2">
    <w:name w:val="List Number 2"/>
    <w:basedOn w:val="a1"/>
    <w:uiPriority w:val="99"/>
    <w:semiHidden/>
    <w:unhideWhenUsed/>
    <w:qFormat/>
    <w:pPr>
      <w:numPr>
        <w:numId w:val="1"/>
      </w:numPr>
      <w:contextualSpacing/>
    </w:pPr>
  </w:style>
  <w:style w:type="paragraph" w:styleId="a9">
    <w:name w:val="table of authorities"/>
    <w:basedOn w:val="a1"/>
    <w:next w:val="a1"/>
    <w:uiPriority w:val="99"/>
    <w:semiHidden/>
    <w:unhideWhenUsed/>
    <w:qFormat/>
    <w:pPr>
      <w:spacing w:after="0"/>
      <w:ind w:left="220" w:hanging="220"/>
    </w:pPr>
  </w:style>
  <w:style w:type="paragraph" w:styleId="aa">
    <w:name w:val="macro"/>
    <w:link w:val="Char3"/>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20"/>
      <w:ind w:left="72"/>
    </w:pPr>
    <w:rPr>
      <w:rFonts w:ascii="Consolas" w:eastAsiaTheme="minorEastAsia" w:hAnsi="Consolas" w:cstheme="minorBidi"/>
      <w:spacing w:val="4"/>
      <w:sz w:val="22"/>
    </w:rPr>
  </w:style>
  <w:style w:type="paragraph" w:styleId="ab">
    <w:name w:val="Note Heading"/>
    <w:basedOn w:val="a1"/>
    <w:next w:val="a1"/>
    <w:link w:val="Char4"/>
    <w:uiPriority w:val="99"/>
    <w:semiHidden/>
    <w:unhideWhenUsed/>
    <w:qFormat/>
    <w:pPr>
      <w:spacing w:after="0"/>
    </w:pPr>
  </w:style>
  <w:style w:type="paragraph" w:styleId="40">
    <w:name w:val="List Bullet 4"/>
    <w:basedOn w:val="a1"/>
    <w:uiPriority w:val="99"/>
    <w:semiHidden/>
    <w:unhideWhenUsed/>
    <w:qFormat/>
    <w:pPr>
      <w:numPr>
        <w:numId w:val="2"/>
      </w:numPr>
      <w:contextualSpacing/>
    </w:pPr>
  </w:style>
  <w:style w:type="paragraph" w:styleId="80">
    <w:name w:val="index 8"/>
    <w:basedOn w:val="a1"/>
    <w:next w:val="a1"/>
    <w:uiPriority w:val="99"/>
    <w:semiHidden/>
    <w:unhideWhenUsed/>
    <w:qFormat/>
    <w:pPr>
      <w:spacing w:after="0"/>
      <w:ind w:left="1760" w:hanging="220"/>
    </w:pPr>
  </w:style>
  <w:style w:type="paragraph" w:styleId="ac">
    <w:name w:val="E-mail Signature"/>
    <w:basedOn w:val="a1"/>
    <w:link w:val="Char5"/>
    <w:uiPriority w:val="99"/>
    <w:semiHidden/>
    <w:unhideWhenUsed/>
    <w:qFormat/>
    <w:pPr>
      <w:spacing w:after="0"/>
    </w:pPr>
  </w:style>
  <w:style w:type="paragraph" w:styleId="a">
    <w:name w:val="List Number"/>
    <w:basedOn w:val="a1"/>
    <w:uiPriority w:val="99"/>
    <w:semiHidden/>
    <w:unhideWhenUsed/>
    <w:qFormat/>
    <w:pPr>
      <w:numPr>
        <w:numId w:val="3"/>
      </w:numPr>
      <w:contextualSpacing/>
    </w:pPr>
  </w:style>
  <w:style w:type="paragraph" w:styleId="ad">
    <w:name w:val="Normal Indent"/>
    <w:basedOn w:val="a1"/>
    <w:uiPriority w:val="99"/>
    <w:semiHidden/>
    <w:unhideWhenUsed/>
    <w:qFormat/>
    <w:pPr>
      <w:ind w:left="720"/>
    </w:pPr>
  </w:style>
  <w:style w:type="paragraph" w:styleId="ae">
    <w:name w:val="caption"/>
    <w:basedOn w:val="a1"/>
    <w:next w:val="a1"/>
    <w:uiPriority w:val="35"/>
    <w:semiHidden/>
    <w:unhideWhenUsed/>
    <w:qFormat/>
    <w:pPr>
      <w:spacing w:after="200"/>
    </w:pPr>
    <w:rPr>
      <w:i/>
      <w:iCs/>
      <w:color w:val="323232" w:themeColor="text2"/>
      <w:szCs w:val="18"/>
    </w:rPr>
  </w:style>
  <w:style w:type="paragraph" w:styleId="52">
    <w:name w:val="index 5"/>
    <w:basedOn w:val="a1"/>
    <w:next w:val="a1"/>
    <w:uiPriority w:val="99"/>
    <w:semiHidden/>
    <w:unhideWhenUsed/>
    <w:qFormat/>
    <w:pPr>
      <w:spacing w:after="0"/>
      <w:ind w:left="1100" w:hanging="220"/>
    </w:pPr>
  </w:style>
  <w:style w:type="paragraph" w:styleId="a0">
    <w:name w:val="List Bullet"/>
    <w:basedOn w:val="a1"/>
    <w:uiPriority w:val="99"/>
    <w:semiHidden/>
    <w:unhideWhenUsed/>
    <w:qFormat/>
    <w:pPr>
      <w:numPr>
        <w:numId w:val="4"/>
      </w:numPr>
      <w:contextualSpacing/>
    </w:pPr>
  </w:style>
  <w:style w:type="paragraph" w:styleId="af">
    <w:name w:val="envelope address"/>
    <w:basedOn w:val="a1"/>
    <w:uiPriority w:val="99"/>
    <w:semiHidden/>
    <w:unhideWhenUsed/>
    <w:qFormat/>
    <w:pPr>
      <w:framePr w:w="7920" w:h="1980" w:hRule="exact" w:hSpace="180" w:wrap="around" w:hAnchor="page" w:xAlign="center" w:yAlign="bottom"/>
      <w:spacing w:after="0"/>
      <w:ind w:left="2880"/>
    </w:pPr>
    <w:rPr>
      <w:rFonts w:asciiTheme="majorHAnsi" w:eastAsiaTheme="majorEastAsia" w:hAnsiTheme="majorHAnsi" w:cstheme="majorBidi"/>
      <w:sz w:val="24"/>
      <w:szCs w:val="24"/>
    </w:rPr>
  </w:style>
  <w:style w:type="paragraph" w:styleId="af0">
    <w:name w:val="Document Map"/>
    <w:basedOn w:val="a1"/>
    <w:link w:val="Char6"/>
    <w:uiPriority w:val="99"/>
    <w:semiHidden/>
    <w:unhideWhenUsed/>
    <w:qFormat/>
    <w:pPr>
      <w:spacing w:after="0"/>
    </w:pPr>
    <w:rPr>
      <w:rFonts w:ascii="Segoe UI" w:hAnsi="Segoe UI" w:cs="Segoe UI"/>
      <w:szCs w:val="16"/>
    </w:rPr>
  </w:style>
  <w:style w:type="paragraph" w:styleId="af1">
    <w:name w:val="toa heading"/>
    <w:basedOn w:val="a1"/>
    <w:next w:val="a1"/>
    <w:uiPriority w:val="99"/>
    <w:semiHidden/>
    <w:unhideWhenUsed/>
    <w:qFormat/>
    <w:rPr>
      <w:rFonts w:asciiTheme="majorHAnsi" w:eastAsiaTheme="majorEastAsia" w:hAnsiTheme="majorHAnsi" w:cstheme="majorBidi"/>
      <w:b/>
      <w:bCs/>
      <w:sz w:val="24"/>
      <w:szCs w:val="24"/>
    </w:rPr>
  </w:style>
  <w:style w:type="paragraph" w:styleId="60">
    <w:name w:val="index 6"/>
    <w:basedOn w:val="a1"/>
    <w:next w:val="a1"/>
    <w:uiPriority w:val="99"/>
    <w:semiHidden/>
    <w:unhideWhenUsed/>
    <w:qFormat/>
    <w:pPr>
      <w:spacing w:after="0"/>
      <w:ind w:left="1320" w:hanging="220"/>
    </w:pPr>
  </w:style>
  <w:style w:type="paragraph" w:styleId="33">
    <w:name w:val="Body Text 3"/>
    <w:basedOn w:val="a1"/>
    <w:link w:val="3Char0"/>
    <w:uiPriority w:val="99"/>
    <w:semiHidden/>
    <w:unhideWhenUsed/>
    <w:qFormat/>
    <w:pPr>
      <w:spacing w:after="120"/>
    </w:pPr>
    <w:rPr>
      <w:szCs w:val="16"/>
    </w:rPr>
  </w:style>
  <w:style w:type="paragraph" w:styleId="30">
    <w:name w:val="List Bullet 3"/>
    <w:basedOn w:val="a1"/>
    <w:uiPriority w:val="99"/>
    <w:semiHidden/>
    <w:unhideWhenUsed/>
    <w:qFormat/>
    <w:pPr>
      <w:numPr>
        <w:numId w:val="5"/>
      </w:numPr>
      <w:contextualSpacing/>
    </w:pPr>
  </w:style>
  <w:style w:type="paragraph" w:styleId="af2">
    <w:name w:val="Body Text Indent"/>
    <w:basedOn w:val="a1"/>
    <w:link w:val="Char7"/>
    <w:uiPriority w:val="99"/>
    <w:semiHidden/>
    <w:unhideWhenUsed/>
    <w:qFormat/>
    <w:pPr>
      <w:spacing w:after="120"/>
      <w:ind w:left="360"/>
    </w:pPr>
  </w:style>
  <w:style w:type="paragraph" w:styleId="3">
    <w:name w:val="List Number 3"/>
    <w:basedOn w:val="a1"/>
    <w:uiPriority w:val="99"/>
    <w:semiHidden/>
    <w:unhideWhenUsed/>
    <w:qFormat/>
    <w:pPr>
      <w:numPr>
        <w:numId w:val="6"/>
      </w:numPr>
      <w:contextualSpacing/>
    </w:pPr>
  </w:style>
  <w:style w:type="paragraph" w:styleId="22">
    <w:name w:val="List 2"/>
    <w:basedOn w:val="a1"/>
    <w:uiPriority w:val="99"/>
    <w:semiHidden/>
    <w:unhideWhenUsed/>
    <w:qFormat/>
    <w:pPr>
      <w:ind w:left="720" w:hanging="360"/>
      <w:contextualSpacing/>
    </w:pPr>
  </w:style>
  <w:style w:type="paragraph" w:styleId="af3">
    <w:name w:val="List Continue"/>
    <w:basedOn w:val="a1"/>
    <w:uiPriority w:val="99"/>
    <w:semiHidden/>
    <w:unhideWhenUsed/>
    <w:qFormat/>
    <w:pPr>
      <w:spacing w:after="120"/>
      <w:ind w:left="360"/>
      <w:contextualSpacing/>
    </w:pPr>
  </w:style>
  <w:style w:type="paragraph" w:styleId="af4">
    <w:name w:val="Block Text"/>
    <w:basedOn w:val="a1"/>
    <w:uiPriority w:val="99"/>
    <w:semiHidden/>
    <w:unhideWhenUsed/>
    <w:qFormat/>
    <w:pPr>
      <w:pBdr>
        <w:top w:val="single" w:sz="2" w:space="10" w:color="F07F09" w:themeColor="accent1"/>
        <w:left w:val="single" w:sz="2" w:space="10" w:color="F07F09" w:themeColor="accent1"/>
        <w:bottom w:val="single" w:sz="2" w:space="10" w:color="F07F09" w:themeColor="accent1"/>
        <w:right w:val="single" w:sz="2" w:space="10" w:color="F07F09" w:themeColor="accent1"/>
      </w:pBdr>
      <w:ind w:left="1152" w:right="1152"/>
    </w:pPr>
    <w:rPr>
      <w:i/>
      <w:iCs/>
      <w:color w:val="F07F09" w:themeColor="accent1"/>
    </w:rPr>
  </w:style>
  <w:style w:type="paragraph" w:styleId="20">
    <w:name w:val="List Bullet 2"/>
    <w:basedOn w:val="a1"/>
    <w:uiPriority w:val="99"/>
    <w:semiHidden/>
    <w:unhideWhenUsed/>
    <w:qFormat/>
    <w:pPr>
      <w:numPr>
        <w:numId w:val="7"/>
      </w:numPr>
      <w:contextualSpacing/>
    </w:pPr>
  </w:style>
  <w:style w:type="paragraph" w:styleId="HTML">
    <w:name w:val="HTML Address"/>
    <w:basedOn w:val="a1"/>
    <w:link w:val="HTMLChar"/>
    <w:uiPriority w:val="99"/>
    <w:semiHidden/>
    <w:unhideWhenUsed/>
    <w:qFormat/>
    <w:pPr>
      <w:spacing w:after="0"/>
    </w:pPr>
    <w:rPr>
      <w:i/>
      <w:iCs/>
    </w:rPr>
  </w:style>
  <w:style w:type="paragraph" w:styleId="42">
    <w:name w:val="index 4"/>
    <w:basedOn w:val="a1"/>
    <w:next w:val="a1"/>
    <w:uiPriority w:val="99"/>
    <w:semiHidden/>
    <w:unhideWhenUsed/>
    <w:qFormat/>
    <w:pPr>
      <w:spacing w:after="0"/>
      <w:ind w:left="880" w:hanging="220"/>
    </w:pPr>
  </w:style>
  <w:style w:type="paragraph" w:styleId="53">
    <w:name w:val="toc 5"/>
    <w:basedOn w:val="a1"/>
    <w:next w:val="a1"/>
    <w:uiPriority w:val="39"/>
    <w:semiHidden/>
    <w:unhideWhenUsed/>
    <w:qFormat/>
    <w:pPr>
      <w:spacing w:after="100"/>
      <w:ind w:left="880"/>
    </w:pPr>
  </w:style>
  <w:style w:type="paragraph" w:styleId="34">
    <w:name w:val="toc 3"/>
    <w:basedOn w:val="a1"/>
    <w:next w:val="a1"/>
    <w:uiPriority w:val="39"/>
    <w:semiHidden/>
    <w:unhideWhenUsed/>
    <w:qFormat/>
    <w:pPr>
      <w:spacing w:after="100"/>
      <w:ind w:left="440"/>
    </w:pPr>
  </w:style>
  <w:style w:type="paragraph" w:styleId="af5">
    <w:name w:val="Plain Text"/>
    <w:basedOn w:val="a1"/>
    <w:link w:val="Char8"/>
    <w:uiPriority w:val="99"/>
    <w:semiHidden/>
    <w:unhideWhenUsed/>
    <w:qFormat/>
    <w:pPr>
      <w:spacing w:after="0"/>
    </w:pPr>
    <w:rPr>
      <w:rFonts w:ascii="Consolas" w:hAnsi="Consolas"/>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81">
    <w:name w:val="toc 8"/>
    <w:basedOn w:val="a1"/>
    <w:next w:val="a1"/>
    <w:uiPriority w:val="39"/>
    <w:semiHidden/>
    <w:unhideWhenUsed/>
    <w:qFormat/>
    <w:pPr>
      <w:spacing w:after="100"/>
      <w:ind w:left="1540"/>
    </w:pPr>
  </w:style>
  <w:style w:type="paragraph" w:styleId="35">
    <w:name w:val="index 3"/>
    <w:basedOn w:val="a1"/>
    <w:next w:val="a1"/>
    <w:uiPriority w:val="99"/>
    <w:semiHidden/>
    <w:unhideWhenUsed/>
    <w:qFormat/>
    <w:pPr>
      <w:spacing w:after="0"/>
      <w:ind w:left="660" w:hanging="220"/>
    </w:pPr>
  </w:style>
  <w:style w:type="paragraph" w:styleId="23">
    <w:name w:val="Body Text Indent 2"/>
    <w:basedOn w:val="a1"/>
    <w:link w:val="2Char0"/>
    <w:uiPriority w:val="99"/>
    <w:semiHidden/>
    <w:unhideWhenUsed/>
    <w:qFormat/>
    <w:pPr>
      <w:spacing w:after="120" w:line="480" w:lineRule="auto"/>
      <w:ind w:left="360"/>
    </w:pPr>
  </w:style>
  <w:style w:type="paragraph" w:styleId="af6">
    <w:name w:val="endnote text"/>
    <w:basedOn w:val="a1"/>
    <w:link w:val="Char9"/>
    <w:uiPriority w:val="99"/>
    <w:semiHidden/>
    <w:unhideWhenUsed/>
    <w:qFormat/>
    <w:pPr>
      <w:spacing w:after="0"/>
    </w:pPr>
    <w:rPr>
      <w:szCs w:val="20"/>
    </w:rPr>
  </w:style>
  <w:style w:type="paragraph" w:styleId="54">
    <w:name w:val="List Continue 5"/>
    <w:basedOn w:val="a1"/>
    <w:uiPriority w:val="99"/>
    <w:semiHidden/>
    <w:unhideWhenUsed/>
    <w:qFormat/>
    <w:pPr>
      <w:spacing w:after="120"/>
      <w:ind w:left="1800"/>
      <w:contextualSpacing/>
    </w:pPr>
  </w:style>
  <w:style w:type="paragraph" w:styleId="af7">
    <w:name w:val="Balloon Text"/>
    <w:basedOn w:val="a1"/>
    <w:link w:val="Chara"/>
    <w:uiPriority w:val="99"/>
    <w:semiHidden/>
    <w:unhideWhenUsed/>
    <w:qFormat/>
    <w:pPr>
      <w:spacing w:after="0"/>
    </w:pPr>
    <w:rPr>
      <w:rFonts w:ascii="Segoe UI" w:hAnsi="Segoe UI" w:cs="Segoe UI"/>
      <w:szCs w:val="18"/>
    </w:rPr>
  </w:style>
  <w:style w:type="paragraph" w:styleId="af8">
    <w:name w:val="footer"/>
    <w:basedOn w:val="a1"/>
    <w:link w:val="Charb"/>
    <w:uiPriority w:val="99"/>
    <w:unhideWhenUsed/>
    <w:qFormat/>
    <w:pPr>
      <w:spacing w:before="0" w:after="0"/>
      <w:jc w:val="right"/>
    </w:pPr>
    <w:rPr>
      <w:spacing w:val="0"/>
      <w:szCs w:val="21"/>
      <w:lang w:eastAsia="ja-JP"/>
    </w:rPr>
  </w:style>
  <w:style w:type="paragraph" w:styleId="af9">
    <w:name w:val="envelope return"/>
    <w:basedOn w:val="a1"/>
    <w:uiPriority w:val="99"/>
    <w:semiHidden/>
    <w:unhideWhenUsed/>
    <w:qFormat/>
    <w:pPr>
      <w:spacing w:after="0"/>
    </w:pPr>
    <w:rPr>
      <w:rFonts w:asciiTheme="majorHAnsi" w:eastAsiaTheme="majorEastAsia" w:hAnsiTheme="majorHAnsi" w:cstheme="majorBidi"/>
      <w:szCs w:val="20"/>
    </w:rPr>
  </w:style>
  <w:style w:type="paragraph" w:styleId="24">
    <w:name w:val="Body Text First Indent 2"/>
    <w:basedOn w:val="af2"/>
    <w:link w:val="2Char1"/>
    <w:uiPriority w:val="99"/>
    <w:semiHidden/>
    <w:unhideWhenUsed/>
    <w:qFormat/>
    <w:pPr>
      <w:spacing w:after="240"/>
      <w:ind w:firstLine="360"/>
    </w:pPr>
  </w:style>
  <w:style w:type="paragraph" w:styleId="afa">
    <w:name w:val="header"/>
    <w:basedOn w:val="a1"/>
    <w:link w:val="Charc"/>
    <w:uiPriority w:val="99"/>
    <w:unhideWhenUsed/>
    <w:qFormat/>
    <w:pPr>
      <w:spacing w:after="0"/>
    </w:pPr>
    <w:rPr>
      <w:spacing w:val="0"/>
      <w:szCs w:val="21"/>
      <w:lang w:eastAsia="ja-JP"/>
    </w:rPr>
  </w:style>
  <w:style w:type="paragraph" w:styleId="10">
    <w:name w:val="toc 1"/>
    <w:basedOn w:val="a1"/>
    <w:next w:val="a1"/>
    <w:uiPriority w:val="39"/>
    <w:semiHidden/>
    <w:unhideWhenUsed/>
    <w:qFormat/>
    <w:pPr>
      <w:spacing w:after="100"/>
    </w:pPr>
  </w:style>
  <w:style w:type="paragraph" w:styleId="43">
    <w:name w:val="List Continue 4"/>
    <w:basedOn w:val="a1"/>
    <w:uiPriority w:val="99"/>
    <w:semiHidden/>
    <w:unhideWhenUsed/>
    <w:qFormat/>
    <w:pPr>
      <w:spacing w:after="120"/>
      <w:ind w:left="1440"/>
      <w:contextualSpacing/>
    </w:pPr>
  </w:style>
  <w:style w:type="paragraph" w:styleId="44">
    <w:name w:val="toc 4"/>
    <w:basedOn w:val="a1"/>
    <w:next w:val="a1"/>
    <w:uiPriority w:val="39"/>
    <w:semiHidden/>
    <w:unhideWhenUsed/>
    <w:qFormat/>
    <w:pPr>
      <w:spacing w:after="100"/>
      <w:ind w:left="660"/>
    </w:pPr>
  </w:style>
  <w:style w:type="paragraph" w:styleId="afb">
    <w:name w:val="index heading"/>
    <w:basedOn w:val="a1"/>
    <w:next w:val="11"/>
    <w:uiPriority w:val="99"/>
    <w:semiHidden/>
    <w:unhideWhenUsed/>
    <w:qFormat/>
    <w:rPr>
      <w:rFonts w:asciiTheme="majorHAnsi" w:eastAsiaTheme="majorEastAsia" w:hAnsiTheme="majorHAnsi" w:cstheme="majorBidi"/>
      <w:b/>
      <w:bCs/>
    </w:rPr>
  </w:style>
  <w:style w:type="paragraph" w:styleId="11">
    <w:name w:val="index 1"/>
    <w:basedOn w:val="a1"/>
    <w:next w:val="a1"/>
    <w:uiPriority w:val="99"/>
    <w:semiHidden/>
    <w:unhideWhenUsed/>
    <w:qFormat/>
    <w:pPr>
      <w:spacing w:after="0"/>
      <w:ind w:left="220" w:hanging="220"/>
    </w:pPr>
  </w:style>
  <w:style w:type="paragraph" w:styleId="afc">
    <w:name w:val="Subtitle"/>
    <w:basedOn w:val="a1"/>
    <w:link w:val="Chard"/>
    <w:uiPriority w:val="11"/>
    <w:semiHidden/>
    <w:unhideWhenUsed/>
    <w:qFormat/>
    <w:pPr>
      <w:spacing w:after="160"/>
      <w:contextualSpacing/>
    </w:pPr>
    <w:rPr>
      <w:color w:val="595959" w:themeColor="text1" w:themeTint="A6"/>
      <w:spacing w:val="0"/>
    </w:rPr>
  </w:style>
  <w:style w:type="paragraph" w:styleId="5">
    <w:name w:val="List Number 5"/>
    <w:basedOn w:val="a1"/>
    <w:uiPriority w:val="99"/>
    <w:semiHidden/>
    <w:unhideWhenUsed/>
    <w:qFormat/>
    <w:pPr>
      <w:numPr>
        <w:numId w:val="10"/>
      </w:numPr>
      <w:contextualSpacing/>
    </w:pPr>
  </w:style>
  <w:style w:type="paragraph" w:styleId="afd">
    <w:name w:val="List"/>
    <w:basedOn w:val="a1"/>
    <w:uiPriority w:val="99"/>
    <w:semiHidden/>
    <w:unhideWhenUsed/>
    <w:qFormat/>
    <w:pPr>
      <w:ind w:left="360" w:hanging="360"/>
      <w:contextualSpacing/>
    </w:pPr>
  </w:style>
  <w:style w:type="paragraph" w:styleId="afe">
    <w:name w:val="footnote text"/>
    <w:basedOn w:val="a1"/>
    <w:link w:val="Chare"/>
    <w:uiPriority w:val="99"/>
    <w:semiHidden/>
    <w:unhideWhenUsed/>
    <w:qFormat/>
    <w:pPr>
      <w:spacing w:after="0"/>
    </w:pPr>
    <w:rPr>
      <w:szCs w:val="20"/>
    </w:rPr>
  </w:style>
  <w:style w:type="paragraph" w:styleId="61">
    <w:name w:val="toc 6"/>
    <w:basedOn w:val="a1"/>
    <w:next w:val="a1"/>
    <w:uiPriority w:val="39"/>
    <w:semiHidden/>
    <w:unhideWhenUsed/>
    <w:qFormat/>
    <w:pPr>
      <w:spacing w:after="100"/>
      <w:ind w:left="1100"/>
    </w:pPr>
  </w:style>
  <w:style w:type="paragraph" w:styleId="55">
    <w:name w:val="List 5"/>
    <w:basedOn w:val="a1"/>
    <w:uiPriority w:val="99"/>
    <w:semiHidden/>
    <w:unhideWhenUsed/>
    <w:qFormat/>
    <w:pPr>
      <w:ind w:left="1800" w:hanging="360"/>
      <w:contextualSpacing/>
    </w:pPr>
  </w:style>
  <w:style w:type="paragraph" w:styleId="36">
    <w:name w:val="Body Text Indent 3"/>
    <w:basedOn w:val="a1"/>
    <w:link w:val="3Char1"/>
    <w:uiPriority w:val="99"/>
    <w:semiHidden/>
    <w:unhideWhenUsed/>
    <w:qFormat/>
    <w:pPr>
      <w:spacing w:after="120"/>
      <w:ind w:left="360"/>
    </w:pPr>
    <w:rPr>
      <w:szCs w:val="16"/>
    </w:rPr>
  </w:style>
  <w:style w:type="paragraph" w:styleId="71">
    <w:name w:val="index 7"/>
    <w:basedOn w:val="a1"/>
    <w:next w:val="a1"/>
    <w:uiPriority w:val="99"/>
    <w:semiHidden/>
    <w:unhideWhenUsed/>
    <w:qFormat/>
    <w:pPr>
      <w:spacing w:after="0"/>
      <w:ind w:left="1540" w:hanging="220"/>
    </w:pPr>
  </w:style>
  <w:style w:type="paragraph" w:styleId="90">
    <w:name w:val="index 9"/>
    <w:basedOn w:val="a1"/>
    <w:next w:val="a1"/>
    <w:uiPriority w:val="99"/>
    <w:semiHidden/>
    <w:unhideWhenUsed/>
    <w:qFormat/>
    <w:pPr>
      <w:spacing w:after="0"/>
      <w:ind w:left="1980" w:hanging="220"/>
    </w:pPr>
  </w:style>
  <w:style w:type="paragraph" w:styleId="aff">
    <w:name w:val="table of figures"/>
    <w:basedOn w:val="a1"/>
    <w:next w:val="a1"/>
    <w:uiPriority w:val="99"/>
    <w:semiHidden/>
    <w:unhideWhenUsed/>
    <w:qFormat/>
    <w:pPr>
      <w:spacing w:after="0"/>
    </w:pPr>
  </w:style>
  <w:style w:type="paragraph" w:styleId="25">
    <w:name w:val="toc 2"/>
    <w:basedOn w:val="a1"/>
    <w:next w:val="a1"/>
    <w:uiPriority w:val="39"/>
    <w:semiHidden/>
    <w:unhideWhenUsed/>
    <w:qFormat/>
    <w:pPr>
      <w:spacing w:after="100"/>
      <w:ind w:left="220"/>
    </w:pPr>
  </w:style>
  <w:style w:type="paragraph" w:styleId="91">
    <w:name w:val="toc 9"/>
    <w:basedOn w:val="a1"/>
    <w:next w:val="a1"/>
    <w:uiPriority w:val="39"/>
    <w:semiHidden/>
    <w:unhideWhenUsed/>
    <w:qFormat/>
    <w:pPr>
      <w:spacing w:after="100"/>
      <w:ind w:left="1760"/>
    </w:pPr>
  </w:style>
  <w:style w:type="paragraph" w:styleId="26">
    <w:name w:val="Body Text 2"/>
    <w:basedOn w:val="a1"/>
    <w:link w:val="2Char2"/>
    <w:uiPriority w:val="99"/>
    <w:semiHidden/>
    <w:unhideWhenUsed/>
    <w:qFormat/>
    <w:pPr>
      <w:spacing w:after="120" w:line="480" w:lineRule="auto"/>
    </w:pPr>
  </w:style>
  <w:style w:type="paragraph" w:styleId="45">
    <w:name w:val="List 4"/>
    <w:basedOn w:val="a1"/>
    <w:uiPriority w:val="99"/>
    <w:semiHidden/>
    <w:unhideWhenUsed/>
    <w:qFormat/>
    <w:pPr>
      <w:ind w:left="1440" w:hanging="360"/>
      <w:contextualSpacing/>
    </w:pPr>
  </w:style>
  <w:style w:type="paragraph" w:styleId="27">
    <w:name w:val="List Continue 2"/>
    <w:basedOn w:val="a1"/>
    <w:uiPriority w:val="99"/>
    <w:semiHidden/>
    <w:unhideWhenUsed/>
    <w:qFormat/>
    <w:pPr>
      <w:spacing w:after="120"/>
      <w:ind w:left="720"/>
      <w:contextualSpacing/>
    </w:pPr>
  </w:style>
  <w:style w:type="paragraph" w:styleId="aff0">
    <w:name w:val="Message Header"/>
    <w:basedOn w:val="a1"/>
    <w:link w:val="Charf"/>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paragraph" w:styleId="HTML0">
    <w:name w:val="HTML Preformatted"/>
    <w:basedOn w:val="a1"/>
    <w:link w:val="HTMLChar0"/>
    <w:uiPriority w:val="99"/>
    <w:semiHidden/>
    <w:unhideWhenUsed/>
    <w:qFormat/>
    <w:pPr>
      <w:spacing w:after="0"/>
    </w:pPr>
    <w:rPr>
      <w:rFonts w:ascii="Consolas" w:hAnsi="Consolas"/>
      <w:szCs w:val="20"/>
    </w:rPr>
  </w:style>
  <w:style w:type="paragraph" w:styleId="aff1">
    <w:name w:val="Normal (Web)"/>
    <w:basedOn w:val="a1"/>
    <w:uiPriority w:val="99"/>
    <w:semiHidden/>
    <w:unhideWhenUsed/>
    <w:qFormat/>
    <w:rPr>
      <w:rFonts w:ascii="Times New Roman" w:hAnsi="Times New Roman" w:cs="Times New Roman"/>
      <w:sz w:val="24"/>
      <w:szCs w:val="24"/>
    </w:rPr>
  </w:style>
  <w:style w:type="paragraph" w:styleId="37">
    <w:name w:val="List Continue 3"/>
    <w:basedOn w:val="a1"/>
    <w:uiPriority w:val="99"/>
    <w:semiHidden/>
    <w:unhideWhenUsed/>
    <w:qFormat/>
    <w:pPr>
      <w:spacing w:after="120"/>
      <w:ind w:left="1080"/>
      <w:contextualSpacing/>
    </w:pPr>
  </w:style>
  <w:style w:type="paragraph" w:styleId="28">
    <w:name w:val="index 2"/>
    <w:basedOn w:val="a1"/>
    <w:next w:val="a1"/>
    <w:uiPriority w:val="99"/>
    <w:semiHidden/>
    <w:unhideWhenUsed/>
    <w:qFormat/>
    <w:pPr>
      <w:spacing w:after="0"/>
      <w:ind w:left="440" w:hanging="220"/>
    </w:pPr>
  </w:style>
  <w:style w:type="paragraph" w:styleId="aff2">
    <w:name w:val="Title"/>
    <w:basedOn w:val="a1"/>
    <w:link w:val="Charf0"/>
    <w:uiPriority w:val="1"/>
    <w:qFormat/>
    <w:pPr>
      <w:contextualSpacing/>
    </w:pPr>
    <w:rPr>
      <w:rFonts w:asciiTheme="majorHAnsi" w:eastAsiaTheme="majorEastAsia" w:hAnsiTheme="majorHAnsi" w:cstheme="majorBidi"/>
      <w:color w:val="9F2936" w:themeColor="accent2"/>
      <w:spacing w:val="0"/>
      <w:sz w:val="50"/>
      <w:szCs w:val="50"/>
      <w:lang w:eastAsia="ja-JP"/>
    </w:rPr>
  </w:style>
  <w:style w:type="character" w:styleId="aff3">
    <w:name w:val="Strong"/>
    <w:basedOn w:val="a2"/>
    <w:uiPriority w:val="22"/>
    <w:semiHidden/>
    <w:unhideWhenUsed/>
    <w:qFormat/>
    <w:rPr>
      <w:b/>
      <w:bCs/>
    </w:rPr>
  </w:style>
  <w:style w:type="character" w:styleId="aff4">
    <w:name w:val="endnote reference"/>
    <w:basedOn w:val="a2"/>
    <w:uiPriority w:val="99"/>
    <w:semiHidden/>
    <w:unhideWhenUsed/>
    <w:qFormat/>
    <w:rPr>
      <w:vertAlign w:val="superscript"/>
    </w:rPr>
  </w:style>
  <w:style w:type="character" w:styleId="aff5">
    <w:name w:val="page number"/>
    <w:basedOn w:val="a2"/>
    <w:uiPriority w:val="99"/>
    <w:semiHidden/>
    <w:unhideWhenUsed/>
    <w:qFormat/>
  </w:style>
  <w:style w:type="character" w:styleId="aff6">
    <w:name w:val="FollowedHyperlink"/>
    <w:basedOn w:val="a2"/>
    <w:uiPriority w:val="99"/>
    <w:semiHidden/>
    <w:unhideWhenUsed/>
    <w:qFormat/>
    <w:rPr>
      <w:color w:val="B26B02" w:themeColor="followedHyperlink"/>
      <w:u w:val="single"/>
    </w:rPr>
  </w:style>
  <w:style w:type="character" w:styleId="aff7">
    <w:name w:val="Emphasis"/>
    <w:basedOn w:val="a2"/>
    <w:uiPriority w:val="20"/>
    <w:semiHidden/>
    <w:unhideWhenUsed/>
    <w:qFormat/>
    <w:rPr>
      <w:i/>
      <w:iCs/>
    </w:rPr>
  </w:style>
  <w:style w:type="character" w:styleId="aff8">
    <w:name w:val="line number"/>
    <w:basedOn w:val="a2"/>
    <w:uiPriority w:val="99"/>
    <w:semiHidden/>
    <w:unhideWhenUsed/>
    <w:qFormat/>
  </w:style>
  <w:style w:type="character" w:styleId="HTML1">
    <w:name w:val="HTML Definition"/>
    <w:basedOn w:val="a2"/>
    <w:uiPriority w:val="99"/>
    <w:semiHidden/>
    <w:unhideWhenUsed/>
    <w:qFormat/>
    <w:rPr>
      <w:i/>
      <w:iCs/>
    </w:rPr>
  </w:style>
  <w:style w:type="character" w:styleId="HTML2">
    <w:name w:val="HTML Typewriter"/>
    <w:basedOn w:val="a2"/>
    <w:uiPriority w:val="99"/>
    <w:semiHidden/>
    <w:unhideWhenUsed/>
    <w:qFormat/>
    <w:rPr>
      <w:rFonts w:ascii="Consolas" w:hAnsi="Consolas"/>
      <w:sz w:val="22"/>
      <w:szCs w:val="20"/>
    </w:rPr>
  </w:style>
  <w:style w:type="character" w:styleId="HTML3">
    <w:name w:val="HTML Acronym"/>
    <w:basedOn w:val="a2"/>
    <w:uiPriority w:val="99"/>
    <w:semiHidden/>
    <w:unhideWhenUsed/>
    <w:qFormat/>
  </w:style>
  <w:style w:type="character" w:styleId="HTML4">
    <w:name w:val="HTML Variable"/>
    <w:basedOn w:val="a2"/>
    <w:uiPriority w:val="99"/>
    <w:semiHidden/>
    <w:unhideWhenUsed/>
    <w:qFormat/>
    <w:rPr>
      <w:i/>
      <w:iCs/>
    </w:rPr>
  </w:style>
  <w:style w:type="character" w:styleId="aff9">
    <w:name w:val="Hyperlink"/>
    <w:basedOn w:val="a2"/>
    <w:uiPriority w:val="99"/>
    <w:semiHidden/>
    <w:unhideWhenUsed/>
    <w:qFormat/>
    <w:rPr>
      <w:color w:val="6B9F25" w:themeColor="hyperlink"/>
      <w:u w:val="single"/>
    </w:rPr>
  </w:style>
  <w:style w:type="character" w:styleId="HTML5">
    <w:name w:val="HTML Code"/>
    <w:basedOn w:val="a2"/>
    <w:uiPriority w:val="99"/>
    <w:semiHidden/>
    <w:unhideWhenUsed/>
    <w:qFormat/>
    <w:rPr>
      <w:rFonts w:ascii="Consolas" w:hAnsi="Consolas"/>
      <w:sz w:val="22"/>
      <w:szCs w:val="20"/>
    </w:rPr>
  </w:style>
  <w:style w:type="character" w:styleId="affa">
    <w:name w:val="annotation reference"/>
    <w:basedOn w:val="a2"/>
    <w:uiPriority w:val="99"/>
    <w:semiHidden/>
    <w:unhideWhenUsed/>
    <w:qFormat/>
    <w:rPr>
      <w:sz w:val="22"/>
      <w:szCs w:val="16"/>
    </w:rPr>
  </w:style>
  <w:style w:type="character" w:styleId="HTML6">
    <w:name w:val="HTML Cite"/>
    <w:basedOn w:val="a2"/>
    <w:uiPriority w:val="99"/>
    <w:semiHidden/>
    <w:unhideWhenUsed/>
    <w:qFormat/>
    <w:rPr>
      <w:i/>
      <w:iCs/>
    </w:rPr>
  </w:style>
  <w:style w:type="character" w:styleId="affb">
    <w:name w:val="footnote reference"/>
    <w:basedOn w:val="a2"/>
    <w:uiPriority w:val="99"/>
    <w:semiHidden/>
    <w:unhideWhenUsed/>
    <w:qFormat/>
    <w:rPr>
      <w:vertAlign w:val="superscript"/>
    </w:rPr>
  </w:style>
  <w:style w:type="character" w:styleId="HTML7">
    <w:name w:val="HTML Keyboard"/>
    <w:basedOn w:val="a2"/>
    <w:uiPriority w:val="99"/>
    <w:semiHidden/>
    <w:unhideWhenUsed/>
    <w:rPr>
      <w:rFonts w:ascii="Consolas" w:hAnsi="Consolas"/>
      <w:sz w:val="22"/>
      <w:szCs w:val="20"/>
    </w:rPr>
  </w:style>
  <w:style w:type="character" w:styleId="HTML8">
    <w:name w:val="HTML Sample"/>
    <w:basedOn w:val="a2"/>
    <w:uiPriority w:val="99"/>
    <w:semiHidden/>
    <w:unhideWhenUsed/>
    <w:rPr>
      <w:rFonts w:ascii="Consolas" w:hAnsi="Consolas"/>
      <w:sz w:val="24"/>
      <w:szCs w:val="24"/>
    </w:rPr>
  </w:style>
  <w:style w:type="table" w:styleId="affc">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d">
    <w:name w:val="Table Theme"/>
    <w:basedOn w:val="a3"/>
    <w:uiPriority w:val="99"/>
    <w:semiHidden/>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Table Colorful 1"/>
    <w:basedOn w:val="a3"/>
    <w:uiPriority w:val="99"/>
    <w:semiHidden/>
    <w:unhideWhenUsed/>
    <w:qFormat/>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uiPriority w:val="99"/>
    <w:semiHidden/>
    <w:unhideWhenUsed/>
    <w:qFormat/>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8">
    <w:name w:val="Table Colorful 3"/>
    <w:basedOn w:val="a3"/>
    <w:uiPriority w:val="99"/>
    <w:semiHidden/>
    <w:unhideWhenUsed/>
    <w:qFormat/>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e">
    <w:name w:val="Table Elegant"/>
    <w:basedOn w:val="a3"/>
    <w:uiPriority w:val="99"/>
    <w:semiHidden/>
    <w:unhideWhenUsed/>
    <w:qFormat/>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3">
    <w:name w:val="Table Classic 1"/>
    <w:basedOn w:val="a3"/>
    <w:uiPriority w:val="99"/>
    <w:semiHidden/>
    <w:unhideWhenUsed/>
    <w:qFormat/>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uiPriority w:val="99"/>
    <w:semiHidden/>
    <w:unhideWhenUsed/>
    <w:qFormat/>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9">
    <w:name w:val="Table Classic 3"/>
    <w:basedOn w:val="a3"/>
    <w:uiPriority w:val="99"/>
    <w:semiHidden/>
    <w:unhideWhenUsed/>
    <w:qFormat/>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3"/>
    <w:uiPriority w:val="99"/>
    <w:semiHidden/>
    <w:unhideWhenUsed/>
    <w:qFormat/>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uiPriority w:val="99"/>
    <w:semiHidden/>
    <w:unhideWhenUsed/>
    <w:qFormat/>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3"/>
    <w:uiPriority w:val="99"/>
    <w:semiHidden/>
    <w:unhideWhenUsed/>
    <w:qFormat/>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a">
    <w:name w:val="Table Simple 3"/>
    <w:basedOn w:val="a3"/>
    <w:uiPriority w:val="99"/>
    <w:semiHidden/>
    <w:unhideWhenUsed/>
    <w:qFormat/>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uiPriority w:val="99"/>
    <w:semiHidden/>
    <w:unhideWhenUsed/>
    <w:qFormat/>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3"/>
    <w:uiPriority w:val="99"/>
    <w:semiHidden/>
    <w:unhideWhenUsed/>
    <w:qFormat/>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uiPriority w:val="99"/>
    <w:semiHidden/>
    <w:unhideWhenUsed/>
    <w:qFormat/>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3"/>
    <w:uiPriority w:val="99"/>
    <w:semiHidden/>
    <w:unhideWhenUsed/>
    <w:qFormat/>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b">
    <w:name w:val="Table 3D effects 3"/>
    <w:basedOn w:val="a3"/>
    <w:uiPriority w:val="99"/>
    <w:semiHidden/>
    <w:unhideWhenUsed/>
    <w:qFormat/>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uiPriority w:val="99"/>
    <w:semiHidden/>
    <w:unhideWhenUsed/>
    <w:qFormat/>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uiPriority w:val="99"/>
    <w:semiHidden/>
    <w:unhideWhenUsed/>
    <w:qFormat/>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c">
    <w:name w:val="Table List 3"/>
    <w:basedOn w:val="a3"/>
    <w:uiPriority w:val="99"/>
    <w:semiHidden/>
    <w:unhideWhenUsed/>
    <w:qFormat/>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3"/>
    <w:uiPriority w:val="99"/>
    <w:semiHidden/>
    <w:unhideWhenUsed/>
    <w:qFormat/>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uiPriority w:val="99"/>
    <w:semiHidden/>
    <w:unhideWhenUsed/>
    <w:qFormat/>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uiPriority w:val="99"/>
    <w:semiHidden/>
    <w:unhideWhenUsed/>
    <w:qFormat/>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uiPriority w:val="99"/>
    <w:semiHidden/>
    <w:unhideWhenUsed/>
    <w:qFormat/>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uiPriority w:val="99"/>
    <w:semiHidden/>
    <w:unhideWhenUsed/>
    <w:qFormat/>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
    <w:name w:val="Table Contemporary"/>
    <w:basedOn w:val="a3"/>
    <w:uiPriority w:val="99"/>
    <w:semiHidden/>
    <w:unhideWhenUsed/>
    <w:qFormat/>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uiPriority w:val="99"/>
    <w:semiHidden/>
    <w:unhideWhenUsed/>
    <w:qFormat/>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3"/>
    <w:uiPriority w:val="99"/>
    <w:semiHidden/>
    <w:unhideWhenUsed/>
    <w:qFormat/>
    <w:rPr>
      <w:b/>
      <w:bCs/>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d">
    <w:name w:val="Table Columns 3"/>
    <w:basedOn w:val="a3"/>
    <w:uiPriority w:val="99"/>
    <w:semiHidden/>
    <w:unhideWhenUsed/>
    <w:qFormat/>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3"/>
    <w:uiPriority w:val="99"/>
    <w:semiHidden/>
    <w:unhideWhenUsed/>
    <w:qFormat/>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uiPriority w:val="99"/>
    <w:semiHidden/>
    <w:unhideWhenUse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3"/>
    <w:uiPriority w:val="99"/>
    <w:semiHidden/>
    <w:unhideWhenUsed/>
    <w:qFormat/>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e">
    <w:name w:val="Table Grid 3"/>
    <w:basedOn w:val="a3"/>
    <w:uiPriority w:val="99"/>
    <w:semiHidden/>
    <w:unhideWhenUse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3"/>
    <w:uiPriority w:val="99"/>
    <w:semiHidden/>
    <w:unhideWhenUsed/>
    <w:qFormat/>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uiPriority w:val="99"/>
    <w:semiHidden/>
    <w:unhideWhenUse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3"/>
    <w:uiPriority w:val="99"/>
    <w:semiHidden/>
    <w:unhideWhenUse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3"/>
    <w:uiPriority w:val="99"/>
    <w:semiHidden/>
    <w:unhideWhenUse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3"/>
    <w:uiPriority w:val="99"/>
    <w:semiHidden/>
    <w:unhideWhenUsed/>
    <w:qFormat/>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uiPriority w:val="99"/>
    <w:semiHidden/>
    <w:unhideWhenUse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uiPriority w:val="99"/>
    <w:semiHidden/>
    <w:unhideWhenUsed/>
    <w:qFormat/>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f">
    <w:name w:val="Table Web 3"/>
    <w:basedOn w:val="a3"/>
    <w:uiPriority w:val="99"/>
    <w:semiHidden/>
    <w:unhideWhenUse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0">
    <w:name w:val="Table Professional"/>
    <w:basedOn w:val="a3"/>
    <w:uiPriority w:val="99"/>
    <w:semiHidden/>
    <w:unhideWhenUsed/>
    <w:qFormat/>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afff1">
    <w:name w:val="Light Shading"/>
    <w:basedOn w:val="a3"/>
    <w:uiPriority w:val="60"/>
    <w:semiHidden/>
    <w:unhideWhenUsed/>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semiHidden/>
    <w:unhideWhenUsed/>
    <w:qFormat/>
    <w:rPr>
      <w:color w:val="B35E06" w:themeColor="accent1" w:themeShade="BF"/>
    </w:rPr>
    <w:tblPr>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
    <w:name w:val="Light Shading Accent 2"/>
    <w:basedOn w:val="a3"/>
    <w:uiPriority w:val="60"/>
    <w:semiHidden/>
    <w:unhideWhenUsed/>
    <w:qFormat/>
    <w:rPr>
      <w:color w:val="761E28" w:themeColor="accent2" w:themeShade="BF"/>
    </w:rPr>
    <w:tblPr>
      <w:tblInd w:w="0" w:type="dxa"/>
      <w:tblBorders>
        <w:top w:val="single" w:sz="8" w:space="0" w:color="9F2936" w:themeColor="accent2"/>
        <w:bottom w:val="single" w:sz="8" w:space="0" w:color="9F293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
    <w:name w:val="Light Shading Accent 3"/>
    <w:basedOn w:val="a3"/>
    <w:uiPriority w:val="60"/>
    <w:semiHidden/>
    <w:unhideWhenUsed/>
    <w:rPr>
      <w:color w:val="14415C" w:themeColor="accent3" w:themeShade="BF"/>
    </w:rPr>
    <w:tblPr>
      <w:tblInd w:w="0" w:type="dxa"/>
      <w:tblBorders>
        <w:top w:val="single" w:sz="8" w:space="0" w:color="1B587C" w:themeColor="accent3"/>
        <w:bottom w:val="single" w:sz="8" w:space="0" w:color="1B587C"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
    <w:name w:val="Light Shading Accent 4"/>
    <w:basedOn w:val="a3"/>
    <w:uiPriority w:val="60"/>
    <w:semiHidden/>
    <w:unhideWhenUsed/>
    <w:rPr>
      <w:color w:val="3A6331" w:themeColor="accent4" w:themeShade="BF"/>
    </w:rPr>
    <w:tblPr>
      <w:tblInd w:w="0" w:type="dxa"/>
      <w:tblBorders>
        <w:top w:val="single" w:sz="8" w:space="0" w:color="4E8542" w:themeColor="accent4"/>
        <w:bottom w:val="single" w:sz="8" w:space="0" w:color="4E854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
    <w:name w:val="Light Shading Accent 5"/>
    <w:basedOn w:val="a3"/>
    <w:uiPriority w:val="60"/>
    <w:semiHidden/>
    <w:unhideWhenUsed/>
    <w:qFormat/>
    <w:rPr>
      <w:color w:val="473659" w:themeColor="accent5" w:themeShade="BF"/>
    </w:rPr>
    <w:tblPr>
      <w:tblInd w:w="0" w:type="dxa"/>
      <w:tblBorders>
        <w:top w:val="single" w:sz="8" w:space="0" w:color="604878" w:themeColor="accent5"/>
        <w:bottom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
    <w:name w:val="Light Shading Accent 6"/>
    <w:basedOn w:val="a3"/>
    <w:uiPriority w:val="60"/>
    <w:semiHidden/>
    <w:unhideWhenUsed/>
    <w:rPr>
      <w:color w:val="997339" w:themeColor="accent6" w:themeShade="BF"/>
    </w:rPr>
    <w:tblPr>
      <w:tblInd w:w="0" w:type="dxa"/>
      <w:tblBorders>
        <w:top w:val="single" w:sz="8" w:space="0" w:color="C19859" w:themeColor="accent6"/>
        <w:bottom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table" w:styleId="afff2">
    <w:name w:val="Light List"/>
    <w:basedOn w:val="a3"/>
    <w:uiPriority w:val="61"/>
    <w:semiHidden/>
    <w:unhideWhenUsed/>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semiHidden/>
    <w:unhideWhenUsed/>
    <w:tblPr>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0">
    <w:name w:val="Light List Accent 2"/>
    <w:basedOn w:val="a3"/>
    <w:uiPriority w:val="61"/>
    <w:semiHidden/>
    <w:unhideWhenUsed/>
    <w:qFormat/>
    <w:tblPr>
      <w:tblInd w:w="0" w:type="dxa"/>
      <w:tblBorders>
        <w:top w:val="single" w:sz="8" w:space="0" w:color="9F2936" w:themeColor="accent2"/>
        <w:left w:val="single" w:sz="8" w:space="0" w:color="9F2936" w:themeColor="accent2"/>
        <w:bottom w:val="single" w:sz="8" w:space="0" w:color="9F2936" w:themeColor="accent2"/>
        <w:right w:val="single" w:sz="8" w:space="0" w:color="9F293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0">
    <w:name w:val="Light List Accent 3"/>
    <w:basedOn w:val="a3"/>
    <w:uiPriority w:val="61"/>
    <w:semiHidden/>
    <w:unhideWhenUsed/>
    <w:tblPr>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0">
    <w:name w:val="Light List Accent 4"/>
    <w:basedOn w:val="a3"/>
    <w:uiPriority w:val="61"/>
    <w:semiHidden/>
    <w:unhideWhenUsed/>
    <w:tblPr>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0">
    <w:name w:val="Light List Accent 5"/>
    <w:basedOn w:val="a3"/>
    <w:uiPriority w:val="61"/>
    <w:semiHidden/>
    <w:unhideWhenUsed/>
    <w:qFormat/>
    <w:tblPr>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0">
    <w:name w:val="Light List Accent 6"/>
    <w:basedOn w:val="a3"/>
    <w:uiPriority w:val="61"/>
    <w:semiHidden/>
    <w:unhideWhenUsed/>
    <w:tblPr>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3">
    <w:name w:val="Light Grid"/>
    <w:basedOn w:val="a3"/>
    <w:uiPriority w:val="62"/>
    <w:semiHidden/>
    <w:unhideWhenUsed/>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semiHidden/>
    <w:unhideWhenUsed/>
    <w:qFormat/>
    <w:tblPr>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auto"/>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auto"/>
        </w:tcBorders>
      </w:tcPr>
    </w:tblStylePr>
  </w:style>
  <w:style w:type="table" w:styleId="-21">
    <w:name w:val="Light Grid Accent 2"/>
    <w:basedOn w:val="a3"/>
    <w:uiPriority w:val="62"/>
    <w:semiHidden/>
    <w:unhideWhenUsed/>
    <w:qFormat/>
    <w:tblPr>
      <w:tblInd w:w="0" w:type="dxa"/>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auto"/>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auto"/>
        </w:tcBorders>
      </w:tcPr>
    </w:tblStylePr>
  </w:style>
  <w:style w:type="table" w:styleId="-31">
    <w:name w:val="Light Grid Accent 3"/>
    <w:basedOn w:val="a3"/>
    <w:uiPriority w:val="62"/>
    <w:semiHidden/>
    <w:unhideWhenUsed/>
    <w:qFormat/>
    <w:tblPr>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auto"/>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auto"/>
        </w:tcBorders>
      </w:tcPr>
    </w:tblStylePr>
  </w:style>
  <w:style w:type="table" w:styleId="-41">
    <w:name w:val="Light Grid Accent 4"/>
    <w:basedOn w:val="a3"/>
    <w:uiPriority w:val="62"/>
    <w:semiHidden/>
    <w:unhideWhenUsed/>
    <w:qFormat/>
    <w:tblPr>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auto"/>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auto"/>
        </w:tcBorders>
      </w:tcPr>
    </w:tblStylePr>
  </w:style>
  <w:style w:type="table" w:styleId="-51">
    <w:name w:val="Light Grid Accent 5"/>
    <w:basedOn w:val="a3"/>
    <w:uiPriority w:val="62"/>
    <w:semiHidden/>
    <w:unhideWhenUsed/>
    <w:qFormat/>
    <w:tblPr>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auto"/>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auto"/>
        </w:tcBorders>
      </w:tcPr>
    </w:tblStylePr>
  </w:style>
  <w:style w:type="table" w:styleId="-61">
    <w:name w:val="Light Grid Accent 6"/>
    <w:basedOn w:val="a3"/>
    <w:uiPriority w:val="62"/>
    <w:semiHidden/>
    <w:unhideWhenUsed/>
    <w:qFormat/>
    <w:tblPr>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auto"/>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auto"/>
        </w:tcBorders>
      </w:tcPr>
    </w:tblStylePr>
  </w:style>
  <w:style w:type="table" w:styleId="1b">
    <w:name w:val="Medium Shading 1"/>
    <w:basedOn w:val="a3"/>
    <w:uiPriority w:val="63"/>
    <w:semiHidden/>
    <w:unhideWhenUsed/>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qFormat/>
    <w:tblPr>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qFormat/>
    <w:tblPr>
      <w:tblInd w:w="0" w:type="dxa"/>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qFormat/>
    <w:tblPr>
      <w:tblInd w:w="0" w:type="dxa"/>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qFormat/>
    <w:tblPr>
      <w:tblInd w:w="0" w:type="dxa"/>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qFormat/>
    <w:tblPr>
      <w:tblInd w:w="0" w:type="dxa"/>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qFormat/>
    <w:tblPr>
      <w:tblInd w:w="0" w:type="dxa"/>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2">
    <w:name w:val="Medium Shading 2"/>
    <w:basedOn w:val="a3"/>
    <w:uiPriority w:val="64"/>
    <w:semiHidden/>
    <w:unhideWhenUsed/>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
    <w:name w:val="Medium Shading 2 Accent 4"/>
    <w:basedOn w:val="a3"/>
    <w:uiPriority w:val="64"/>
    <w:semiHidden/>
    <w:unhideWhenUsed/>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c">
    <w:name w:val="Medium List 1"/>
    <w:basedOn w:val="a3"/>
    <w:uiPriority w:val="65"/>
    <w:semiHidden/>
    <w:unhideWhenUsed/>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qFormat/>
    <w:rPr>
      <w:color w:val="000000" w:themeColor="text1"/>
    </w:rPr>
    <w:tblPr>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0">
    <w:name w:val="Medium List 1 Accent 2"/>
    <w:basedOn w:val="a3"/>
    <w:uiPriority w:val="65"/>
    <w:semiHidden/>
    <w:unhideWhenUsed/>
    <w:qFormat/>
    <w:rPr>
      <w:color w:val="000000" w:themeColor="text1"/>
    </w:rPr>
    <w:tblPr>
      <w:tblInd w:w="0" w:type="dxa"/>
      <w:tblBorders>
        <w:top w:val="single" w:sz="8" w:space="0" w:color="9F2936" w:themeColor="accent2"/>
        <w:bottom w:val="single" w:sz="8" w:space="0" w:color="9F293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0">
    <w:name w:val="Medium List 1 Accent 3"/>
    <w:basedOn w:val="a3"/>
    <w:uiPriority w:val="65"/>
    <w:semiHidden/>
    <w:unhideWhenUsed/>
    <w:qFormat/>
    <w:rPr>
      <w:color w:val="000000" w:themeColor="text1"/>
    </w:rPr>
    <w:tblPr>
      <w:tblInd w:w="0" w:type="dxa"/>
      <w:tblBorders>
        <w:top w:val="single" w:sz="8" w:space="0" w:color="1B587C" w:themeColor="accent3"/>
        <w:bottom w:val="single" w:sz="8" w:space="0" w:color="1B587C"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0">
    <w:name w:val="Medium List 1 Accent 4"/>
    <w:basedOn w:val="a3"/>
    <w:uiPriority w:val="65"/>
    <w:semiHidden/>
    <w:unhideWhenUsed/>
    <w:qFormat/>
    <w:rPr>
      <w:color w:val="000000" w:themeColor="text1"/>
    </w:rPr>
    <w:tblPr>
      <w:tblInd w:w="0" w:type="dxa"/>
      <w:tblBorders>
        <w:top w:val="single" w:sz="8" w:space="0" w:color="4E8542" w:themeColor="accent4"/>
        <w:bottom w:val="single" w:sz="8" w:space="0" w:color="4E854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0">
    <w:name w:val="Medium List 1 Accent 5"/>
    <w:basedOn w:val="a3"/>
    <w:uiPriority w:val="65"/>
    <w:semiHidden/>
    <w:unhideWhenUsed/>
    <w:qFormat/>
    <w:rPr>
      <w:color w:val="000000" w:themeColor="text1"/>
    </w:rPr>
    <w:tblPr>
      <w:tblInd w:w="0" w:type="dxa"/>
      <w:tblBorders>
        <w:top w:val="single" w:sz="8" w:space="0" w:color="604878" w:themeColor="accent5"/>
        <w:bottom w:val="single" w:sz="8" w:space="0" w:color="604878"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0">
    <w:name w:val="Medium List 1 Accent 6"/>
    <w:basedOn w:val="a3"/>
    <w:uiPriority w:val="65"/>
    <w:semiHidden/>
    <w:unhideWhenUsed/>
    <w:qFormat/>
    <w:rPr>
      <w:color w:val="000000" w:themeColor="text1"/>
    </w:rPr>
    <w:tblPr>
      <w:tblInd w:w="0" w:type="dxa"/>
      <w:tblBorders>
        <w:top w:val="single" w:sz="8" w:space="0" w:color="C19859" w:themeColor="accent6"/>
        <w:bottom w:val="single" w:sz="8" w:space="0" w:color="C19859"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3">
    <w:name w:val="Medium List 2"/>
    <w:basedOn w:val="a3"/>
    <w:uiPriority w:val="66"/>
    <w:semiHidden/>
    <w:unhideWhenUsed/>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qFormat/>
    <w:rPr>
      <w:rFonts w:asciiTheme="majorHAnsi" w:eastAsiaTheme="majorEastAsia" w:hAnsiTheme="majorHAnsi" w:cstheme="majorBidi"/>
      <w:color w:val="000000" w:themeColor="text1"/>
    </w:rPr>
    <w:tblPr>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qFormat/>
    <w:rPr>
      <w:rFonts w:asciiTheme="majorHAnsi" w:eastAsiaTheme="majorEastAsia" w:hAnsiTheme="majorHAnsi" w:cstheme="majorBidi"/>
      <w:color w:val="000000" w:themeColor="text1"/>
    </w:rPr>
    <w:tblPr>
      <w:tblInd w:w="0" w:type="dxa"/>
      <w:tblBorders>
        <w:top w:val="single" w:sz="8" w:space="0" w:color="9F2936" w:themeColor="accent2"/>
        <w:left w:val="single" w:sz="8" w:space="0" w:color="9F2936" w:themeColor="accent2"/>
        <w:bottom w:val="single" w:sz="8" w:space="0" w:color="9F2936" w:themeColor="accent2"/>
        <w:right w:val="single" w:sz="8" w:space="0" w:color="9F293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qFormat/>
    <w:rPr>
      <w:rFonts w:asciiTheme="majorHAnsi" w:eastAsiaTheme="majorEastAsia" w:hAnsiTheme="majorHAnsi" w:cstheme="majorBidi"/>
      <w:color w:val="000000" w:themeColor="text1"/>
    </w:rPr>
    <w:tblPr>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qFormat/>
    <w:rPr>
      <w:rFonts w:asciiTheme="majorHAnsi" w:eastAsiaTheme="majorEastAsia" w:hAnsiTheme="majorHAnsi" w:cstheme="majorBidi"/>
      <w:color w:val="000000" w:themeColor="text1"/>
    </w:rPr>
    <w:tblPr>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qFormat/>
    <w:rPr>
      <w:rFonts w:asciiTheme="majorHAnsi" w:eastAsiaTheme="majorEastAsia" w:hAnsiTheme="majorHAnsi" w:cstheme="majorBidi"/>
      <w:color w:val="000000" w:themeColor="text1"/>
    </w:rPr>
    <w:tblPr>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qFormat/>
    <w:rPr>
      <w:rFonts w:asciiTheme="majorHAnsi" w:eastAsiaTheme="majorEastAsia" w:hAnsiTheme="majorHAnsi" w:cstheme="majorBidi"/>
      <w:color w:val="000000" w:themeColor="text1"/>
    </w:rPr>
    <w:tblPr>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d">
    <w:name w:val="Medium Grid 1"/>
    <w:basedOn w:val="a3"/>
    <w:uiPriority w:val="67"/>
    <w:semiHidden/>
    <w:unhideWhenUsed/>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qFormat/>
    <w:tblPr>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CellMar>
        <w:top w:w="0" w:type="dxa"/>
        <w:left w:w="108" w:type="dxa"/>
        <w:bottom w:w="0" w:type="dxa"/>
        <w:right w:w="108" w:type="dxa"/>
      </w:tblCellMar>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qFormat/>
    <w:tblPr>
      <w:tblInd w:w="0" w:type="dxa"/>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CellMar>
        <w:top w:w="0" w:type="dxa"/>
        <w:left w:w="108" w:type="dxa"/>
        <w:bottom w:w="0" w:type="dxa"/>
        <w:right w:w="108" w:type="dxa"/>
      </w:tblCellMar>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qFormat/>
    <w:tblPr>
      <w:tblInd w:w="0" w:type="dxa"/>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CellMar>
        <w:top w:w="0" w:type="dxa"/>
        <w:left w:w="108" w:type="dxa"/>
        <w:bottom w:w="0" w:type="dxa"/>
        <w:right w:w="108" w:type="dxa"/>
      </w:tblCellMar>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qFormat/>
    <w:tblPr>
      <w:tblInd w:w="0" w:type="dxa"/>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CellMar>
        <w:top w:w="0" w:type="dxa"/>
        <w:left w:w="108" w:type="dxa"/>
        <w:bottom w:w="0" w:type="dxa"/>
        <w:right w:w="108" w:type="dxa"/>
      </w:tblCellMar>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qFormat/>
    <w:tblPr>
      <w:tblInd w:w="0" w:type="dxa"/>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CellMar>
        <w:top w:w="0" w:type="dxa"/>
        <w:left w:w="108" w:type="dxa"/>
        <w:bottom w:w="0" w:type="dxa"/>
        <w:right w:w="108" w:type="dxa"/>
      </w:tblCellMar>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qFormat/>
    <w:tblPr>
      <w:tblInd w:w="0" w:type="dxa"/>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CellMar>
        <w:top w:w="0" w:type="dxa"/>
        <w:left w:w="108" w:type="dxa"/>
        <w:bottom w:w="0" w:type="dxa"/>
        <w:right w:w="108" w:type="dxa"/>
      </w:tblCellMar>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f4">
    <w:name w:val="Medium Grid 2"/>
    <w:basedOn w:val="a3"/>
    <w:uiPriority w:val="68"/>
    <w:semiHidden/>
    <w:unhideWhenUsed/>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qFormat/>
    <w:rPr>
      <w:rFonts w:asciiTheme="majorHAnsi" w:eastAsiaTheme="majorEastAsia" w:hAnsiTheme="majorHAnsi" w:cstheme="majorBidi"/>
      <w:color w:val="000000" w:themeColor="text1"/>
    </w:rPr>
    <w:tblPr>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CellMar>
        <w:top w:w="0" w:type="dxa"/>
        <w:left w:w="108" w:type="dxa"/>
        <w:bottom w:w="0" w:type="dxa"/>
        <w:right w:w="108" w:type="dxa"/>
      </w:tblCellMar>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auto"/>
          <w:insideV w:val="single" w:sz="6" w:space="0" w:color="auto"/>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qFormat/>
    <w:rPr>
      <w:rFonts w:asciiTheme="majorHAnsi" w:eastAsiaTheme="majorEastAsia" w:hAnsiTheme="majorHAnsi" w:cstheme="majorBidi"/>
      <w:color w:val="000000" w:themeColor="text1"/>
    </w:rPr>
    <w:tblPr>
      <w:tblInd w:w="0" w:type="dxa"/>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CellMar>
        <w:top w:w="0" w:type="dxa"/>
        <w:left w:w="108" w:type="dxa"/>
        <w:bottom w:w="0" w:type="dxa"/>
        <w:right w:w="108" w:type="dxa"/>
      </w:tblCellMar>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auto"/>
          <w:insideV w:val="single" w:sz="6" w:space="0" w:color="auto"/>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qFormat/>
    <w:rPr>
      <w:rFonts w:asciiTheme="majorHAnsi" w:eastAsiaTheme="majorEastAsia" w:hAnsiTheme="majorHAnsi" w:cstheme="majorBidi"/>
      <w:color w:val="000000" w:themeColor="text1"/>
    </w:rPr>
    <w:tblPr>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CellMar>
        <w:top w:w="0" w:type="dxa"/>
        <w:left w:w="108" w:type="dxa"/>
        <w:bottom w:w="0" w:type="dxa"/>
        <w:right w:w="108" w:type="dxa"/>
      </w:tblCellMar>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auto"/>
          <w:insideV w:val="single" w:sz="6" w:space="0" w:color="auto"/>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qFormat/>
    <w:rPr>
      <w:rFonts w:asciiTheme="majorHAnsi" w:eastAsiaTheme="majorEastAsia" w:hAnsiTheme="majorHAnsi" w:cstheme="majorBidi"/>
      <w:color w:val="000000" w:themeColor="text1"/>
    </w:rPr>
    <w:tblPr>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CellMar>
        <w:top w:w="0" w:type="dxa"/>
        <w:left w:w="108" w:type="dxa"/>
        <w:bottom w:w="0" w:type="dxa"/>
        <w:right w:w="108" w:type="dxa"/>
      </w:tblCellMar>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auto"/>
          <w:insideV w:val="single" w:sz="6" w:space="0" w:color="auto"/>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qFormat/>
    <w:rPr>
      <w:rFonts w:asciiTheme="majorHAnsi" w:eastAsiaTheme="majorEastAsia" w:hAnsiTheme="majorHAnsi" w:cstheme="majorBidi"/>
      <w:color w:val="000000" w:themeColor="text1"/>
    </w:rPr>
    <w:tblPr>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CellMar>
        <w:top w:w="0" w:type="dxa"/>
        <w:left w:w="108" w:type="dxa"/>
        <w:bottom w:w="0" w:type="dxa"/>
        <w:right w:w="108" w:type="dxa"/>
      </w:tblCellMar>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auto"/>
          <w:insideV w:val="single" w:sz="6" w:space="0" w:color="auto"/>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qFormat/>
    <w:rPr>
      <w:rFonts w:asciiTheme="majorHAnsi" w:eastAsiaTheme="majorEastAsia" w:hAnsiTheme="majorHAnsi" w:cstheme="majorBidi"/>
      <w:color w:val="000000" w:themeColor="text1"/>
    </w:rPr>
    <w:tblPr>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CellMar>
        <w:top w:w="0" w:type="dxa"/>
        <w:left w:w="108" w:type="dxa"/>
        <w:bottom w:w="0" w:type="dxa"/>
        <w:right w:w="108" w:type="dxa"/>
      </w:tblCellMar>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auto"/>
          <w:insideV w:val="single" w:sz="6" w:space="0" w:color="auto"/>
        </w:tcBorders>
        <w:shd w:val="clear" w:color="auto" w:fill="E0CBAC" w:themeFill="accent6" w:themeFillTint="7F"/>
      </w:tcPr>
    </w:tblStylePr>
    <w:tblStylePr w:type="nwCell">
      <w:tblPr/>
      <w:tcPr>
        <w:shd w:val="clear" w:color="auto" w:fill="FFFFFF" w:themeFill="background1"/>
      </w:tcPr>
    </w:tblStylePr>
  </w:style>
  <w:style w:type="table" w:styleId="3f0">
    <w:name w:val="Medium Grid 3"/>
    <w:basedOn w:val="a3"/>
    <w:uiPriority w:val="69"/>
    <w:semiHidden/>
    <w:unhideWhenUsed/>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semiHidden/>
    <w:unhideWhenUsed/>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ABF81" w:themeFill="accent1" w:themeFillTint="7F"/>
      </w:tcPr>
    </w:tblStylePr>
  </w:style>
  <w:style w:type="table" w:styleId="3-2">
    <w:name w:val="Medium Grid 3 Accent 2"/>
    <w:basedOn w:val="a3"/>
    <w:uiPriority w:val="69"/>
    <w:semiHidden/>
    <w:unhideWhenUsed/>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848E" w:themeFill="accent2" w:themeFillTint="7F"/>
      </w:tcPr>
    </w:tblStylePr>
  </w:style>
  <w:style w:type="table" w:styleId="3-3">
    <w:name w:val="Medium Grid 3 Accent 3"/>
    <w:basedOn w:val="a3"/>
    <w:uiPriority w:val="69"/>
    <w:semiHidden/>
    <w:unhideWhenUsed/>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6CB4DF" w:themeFill="accent3" w:themeFillTint="7F"/>
      </w:tcPr>
    </w:tblStylePr>
  </w:style>
  <w:style w:type="table" w:styleId="3-4">
    <w:name w:val="Medium Grid 3 Accent 4"/>
    <w:basedOn w:val="a3"/>
    <w:uiPriority w:val="69"/>
    <w:semiHidden/>
    <w:unhideWhenUsed/>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0CB97" w:themeFill="accent4" w:themeFillTint="7F"/>
      </w:tcPr>
    </w:tblStylePr>
  </w:style>
  <w:style w:type="table" w:styleId="3-5">
    <w:name w:val="Medium Grid 3 Accent 5"/>
    <w:basedOn w:val="a3"/>
    <w:uiPriority w:val="69"/>
    <w:semiHidden/>
    <w:unhideWhenUsed/>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F9BC3" w:themeFill="accent5" w:themeFillTint="7F"/>
      </w:tcPr>
    </w:tblStylePr>
  </w:style>
  <w:style w:type="table" w:styleId="3-6">
    <w:name w:val="Medium Grid 3 Accent 6"/>
    <w:basedOn w:val="a3"/>
    <w:uiPriority w:val="69"/>
    <w:semiHidden/>
    <w:unhideWhenUsed/>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0CBAC" w:themeFill="accent6" w:themeFillTint="7F"/>
      </w:tcPr>
    </w:tblStylePr>
  </w:style>
  <w:style w:type="table" w:styleId="afff4">
    <w:name w:val="Dark List"/>
    <w:basedOn w:val="a3"/>
    <w:uiPriority w:val="70"/>
    <w:semiHidden/>
    <w:unhideWhenUsed/>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qFormat/>
    <w:rPr>
      <w:color w:val="FFFFFF" w:themeColor="background1"/>
    </w:rPr>
    <w:tblPr>
      <w:tblInd w:w="0" w:type="dxa"/>
      <w:tblCellMar>
        <w:top w:w="0" w:type="dxa"/>
        <w:left w:w="108" w:type="dxa"/>
        <w:bottom w:w="0" w:type="dxa"/>
        <w:right w:w="108" w:type="dxa"/>
      </w:tblCellMar>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qFormat/>
    <w:rPr>
      <w:color w:val="FFFFFF" w:themeColor="background1"/>
    </w:rPr>
    <w:tblPr>
      <w:tblInd w:w="0" w:type="dxa"/>
      <w:tblCellMar>
        <w:top w:w="0" w:type="dxa"/>
        <w:left w:w="108" w:type="dxa"/>
        <w:bottom w:w="0" w:type="dxa"/>
        <w:right w:w="108" w:type="dxa"/>
      </w:tblCellMar>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qFormat/>
    <w:rPr>
      <w:color w:val="FFFFFF" w:themeColor="background1"/>
    </w:rPr>
    <w:tblPr>
      <w:tblInd w:w="0" w:type="dxa"/>
      <w:tblCellMar>
        <w:top w:w="0" w:type="dxa"/>
        <w:left w:w="108" w:type="dxa"/>
        <w:bottom w:w="0" w:type="dxa"/>
        <w:right w:w="108" w:type="dxa"/>
      </w:tblCellMar>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qFormat/>
    <w:rPr>
      <w:color w:val="FFFFFF" w:themeColor="background1"/>
    </w:rPr>
    <w:tblPr>
      <w:tblInd w:w="0" w:type="dxa"/>
      <w:tblCellMar>
        <w:top w:w="0" w:type="dxa"/>
        <w:left w:w="108" w:type="dxa"/>
        <w:bottom w:w="0" w:type="dxa"/>
        <w:right w:w="108" w:type="dxa"/>
      </w:tblCellMar>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qFormat/>
    <w:rPr>
      <w:color w:val="FFFFFF" w:themeColor="background1"/>
    </w:rPr>
    <w:tblPr>
      <w:tblInd w:w="0" w:type="dxa"/>
      <w:tblCellMar>
        <w:top w:w="0" w:type="dxa"/>
        <w:left w:w="108" w:type="dxa"/>
        <w:bottom w:w="0" w:type="dxa"/>
        <w:right w:w="108" w:type="dxa"/>
      </w:tblCellMar>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qFormat/>
    <w:rPr>
      <w:color w:val="FFFFFF" w:themeColor="background1"/>
    </w:rPr>
    <w:tblPr>
      <w:tblInd w:w="0" w:type="dxa"/>
      <w:tblCellMar>
        <w:top w:w="0" w:type="dxa"/>
        <w:left w:w="108" w:type="dxa"/>
        <w:bottom w:w="0" w:type="dxa"/>
        <w:right w:w="108" w:type="dxa"/>
      </w:tblCellMar>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table" w:styleId="afff5">
    <w:name w:val="Colorful Shading"/>
    <w:basedOn w:val="a3"/>
    <w:uiPriority w:val="71"/>
    <w:semiHidden/>
    <w:unhideWhenUsed/>
    <w:qFormat/>
    <w:rPr>
      <w:color w:val="000000" w:themeColor="text1"/>
    </w:rPr>
    <w:tblPr>
      <w:tblInd w:w="0" w:type="dxa"/>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semiHidden/>
    <w:unhideWhenUsed/>
    <w:qFormat/>
    <w:rPr>
      <w:color w:val="000000" w:themeColor="text1"/>
    </w:rPr>
    <w:tblPr>
      <w:tblInd w:w="0" w:type="dxa"/>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semiHidden/>
    <w:unhideWhenUsed/>
    <w:qFormat/>
    <w:rPr>
      <w:color w:val="000000" w:themeColor="text1"/>
    </w:rPr>
    <w:tblPr>
      <w:tblInd w:w="0" w:type="dxa"/>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semiHidden/>
    <w:unhideWhenUsed/>
    <w:qFormat/>
    <w:rPr>
      <w:color w:val="000000" w:themeColor="text1"/>
    </w:rPr>
    <w:tblPr>
      <w:tblInd w:w="0" w:type="dxa"/>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3">
    <w:name w:val="Colorful Shading Accent 4"/>
    <w:basedOn w:val="a3"/>
    <w:uiPriority w:val="71"/>
    <w:semiHidden/>
    <w:unhideWhenUsed/>
    <w:qFormat/>
    <w:rPr>
      <w:color w:val="000000" w:themeColor="text1"/>
    </w:rPr>
    <w:tblPr>
      <w:tblInd w:w="0" w:type="dxa"/>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semiHidden/>
    <w:unhideWhenUsed/>
    <w:qFormat/>
    <w:rPr>
      <w:color w:val="000000" w:themeColor="text1"/>
    </w:rPr>
    <w:tblPr>
      <w:tblInd w:w="0" w:type="dxa"/>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semiHidden/>
    <w:unhideWhenUsed/>
    <w:qFormat/>
    <w:rPr>
      <w:color w:val="000000" w:themeColor="text1"/>
    </w:rPr>
    <w:tblPr>
      <w:tblInd w:w="0" w:type="dxa"/>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table" w:styleId="afff6">
    <w:name w:val="Colorful List"/>
    <w:basedOn w:val="a3"/>
    <w:uiPriority w:val="72"/>
    <w:semiHidden/>
    <w:unhideWhenUsed/>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qFormat/>
    <w:rPr>
      <w:color w:val="000000" w:themeColor="text1"/>
    </w:rPr>
    <w:tblPr>
      <w:tblInd w:w="0" w:type="dxa"/>
      <w:tblCellMar>
        <w:top w:w="0" w:type="dxa"/>
        <w:left w:w="108" w:type="dxa"/>
        <w:bottom w:w="0" w:type="dxa"/>
        <w:right w:w="108" w:type="dxa"/>
      </w:tblCellMar>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4">
    <w:name w:val="Colorful List Accent 2"/>
    <w:basedOn w:val="a3"/>
    <w:uiPriority w:val="72"/>
    <w:semiHidden/>
    <w:unhideWhenUsed/>
    <w:qFormat/>
    <w:rPr>
      <w:color w:val="000000" w:themeColor="text1"/>
    </w:rPr>
    <w:tblPr>
      <w:tblInd w:w="0" w:type="dxa"/>
      <w:tblCellMar>
        <w:top w:w="0" w:type="dxa"/>
        <w:left w:w="108" w:type="dxa"/>
        <w:bottom w:w="0" w:type="dxa"/>
        <w:right w:w="108" w:type="dxa"/>
      </w:tblCellMar>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4">
    <w:name w:val="Colorful List Accent 3"/>
    <w:basedOn w:val="a3"/>
    <w:uiPriority w:val="72"/>
    <w:semiHidden/>
    <w:unhideWhenUsed/>
    <w:qFormat/>
    <w:rPr>
      <w:color w:val="000000" w:themeColor="text1"/>
    </w:rPr>
    <w:tblPr>
      <w:tblInd w:w="0" w:type="dxa"/>
      <w:tblCellMar>
        <w:top w:w="0" w:type="dxa"/>
        <w:left w:w="108" w:type="dxa"/>
        <w:bottom w:w="0" w:type="dxa"/>
        <w:right w:w="108" w:type="dxa"/>
      </w:tblCellMar>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4">
    <w:name w:val="Colorful List Accent 4"/>
    <w:basedOn w:val="a3"/>
    <w:uiPriority w:val="72"/>
    <w:semiHidden/>
    <w:unhideWhenUsed/>
    <w:qFormat/>
    <w:rPr>
      <w:color w:val="000000" w:themeColor="text1"/>
    </w:rPr>
    <w:tblPr>
      <w:tblInd w:w="0" w:type="dxa"/>
      <w:tblCellMar>
        <w:top w:w="0" w:type="dxa"/>
        <w:left w:w="108" w:type="dxa"/>
        <w:bottom w:w="0" w:type="dxa"/>
        <w:right w:w="108" w:type="dxa"/>
      </w:tblCellMar>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4">
    <w:name w:val="Colorful List Accent 5"/>
    <w:basedOn w:val="a3"/>
    <w:uiPriority w:val="72"/>
    <w:semiHidden/>
    <w:unhideWhenUsed/>
    <w:qFormat/>
    <w:rPr>
      <w:color w:val="000000" w:themeColor="text1"/>
    </w:rPr>
    <w:tblPr>
      <w:tblInd w:w="0" w:type="dxa"/>
      <w:tblCellMar>
        <w:top w:w="0" w:type="dxa"/>
        <w:left w:w="108" w:type="dxa"/>
        <w:bottom w:w="0" w:type="dxa"/>
        <w:right w:w="108" w:type="dxa"/>
      </w:tblCellMar>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4">
    <w:name w:val="Colorful List Accent 6"/>
    <w:basedOn w:val="a3"/>
    <w:uiPriority w:val="72"/>
    <w:semiHidden/>
    <w:unhideWhenUsed/>
    <w:qFormat/>
    <w:rPr>
      <w:color w:val="000000" w:themeColor="text1"/>
    </w:rPr>
    <w:tblPr>
      <w:tblInd w:w="0" w:type="dxa"/>
      <w:tblCellMar>
        <w:top w:w="0" w:type="dxa"/>
        <w:left w:w="108" w:type="dxa"/>
        <w:bottom w:w="0" w:type="dxa"/>
        <w:right w:w="108" w:type="dxa"/>
      </w:tblCellMar>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ff7">
    <w:name w:val="Colorful Grid"/>
    <w:basedOn w:val="a3"/>
    <w:uiPriority w:val="73"/>
    <w:semiHidden/>
    <w:unhideWhenUsed/>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semiHidden/>
    <w:unhideWhenUsed/>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5">
    <w:name w:val="Colorful Grid Accent 2"/>
    <w:basedOn w:val="a3"/>
    <w:uiPriority w:val="73"/>
    <w:semiHidden/>
    <w:unhideWhenUsed/>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5">
    <w:name w:val="Colorful Grid Accent 3"/>
    <w:basedOn w:val="a3"/>
    <w:uiPriority w:val="73"/>
    <w:semiHidden/>
    <w:unhideWhenUsed/>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5">
    <w:name w:val="Colorful Grid Accent 4"/>
    <w:basedOn w:val="a3"/>
    <w:uiPriority w:val="73"/>
    <w:semiHidden/>
    <w:unhideWhenUsed/>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5">
    <w:name w:val="Colorful Grid Accent 5"/>
    <w:basedOn w:val="a3"/>
    <w:uiPriority w:val="73"/>
    <w:semiHidden/>
    <w:unhideWhenUsed/>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5">
    <w:name w:val="Colorful Grid Accent 6"/>
    <w:basedOn w:val="a3"/>
    <w:uiPriority w:val="73"/>
    <w:semiHidden/>
    <w:unhideWhenUsed/>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customStyle="1" w:styleId="afff8">
    <w:name w:val="会议纪要"/>
    <w:basedOn w:val="a3"/>
    <w:uiPriority w:val="99"/>
    <w:qFormat/>
    <w:tblPr>
      <w:tblInd w:w="0" w:type="dxa"/>
      <w:tblCellMar>
        <w:top w:w="0" w:type="dxa"/>
        <w:left w:w="72" w:type="dxa"/>
        <w:bottom w:w="0"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1e">
    <w:name w:val="不明显参考1"/>
    <w:basedOn w:val="a2"/>
    <w:uiPriority w:val="2"/>
    <w:qFormat/>
    <w:rPr>
      <w:caps/>
      <w:color w:val="9F2936" w:themeColor="accent2"/>
    </w:rPr>
  </w:style>
  <w:style w:type="character" w:customStyle="1" w:styleId="Charc">
    <w:name w:val="页眉 Char"/>
    <w:basedOn w:val="a2"/>
    <w:link w:val="afa"/>
    <w:uiPriority w:val="99"/>
    <w:qFormat/>
    <w:rPr>
      <w:rFonts w:eastAsiaTheme="minorEastAsia"/>
      <w:szCs w:val="21"/>
      <w:lang w:eastAsia="ja-JP"/>
    </w:rPr>
  </w:style>
  <w:style w:type="character" w:styleId="afff9">
    <w:name w:val="Placeholder Text"/>
    <w:basedOn w:val="a2"/>
    <w:uiPriority w:val="99"/>
    <w:semiHidden/>
    <w:rPr>
      <w:color w:val="808080"/>
    </w:rPr>
  </w:style>
  <w:style w:type="character" w:customStyle="1" w:styleId="Chara">
    <w:name w:val="批注框文本 Char"/>
    <w:basedOn w:val="a2"/>
    <w:link w:val="af7"/>
    <w:uiPriority w:val="99"/>
    <w:semiHidden/>
    <w:qFormat/>
    <w:rPr>
      <w:rFonts w:ascii="Segoe UI" w:hAnsi="Segoe UI" w:cs="Segoe UI"/>
      <w:spacing w:val="4"/>
      <w:szCs w:val="18"/>
    </w:rPr>
  </w:style>
  <w:style w:type="paragraph" w:customStyle="1" w:styleId="1f">
    <w:name w:val="书目1"/>
    <w:basedOn w:val="a1"/>
    <w:next w:val="a1"/>
    <w:uiPriority w:val="37"/>
    <w:semiHidden/>
    <w:unhideWhenUsed/>
    <w:qFormat/>
  </w:style>
  <w:style w:type="character" w:customStyle="1" w:styleId="Char2">
    <w:name w:val="正文文本 Char"/>
    <w:basedOn w:val="a2"/>
    <w:link w:val="a8"/>
    <w:uiPriority w:val="99"/>
    <w:semiHidden/>
    <w:qFormat/>
    <w:rPr>
      <w:spacing w:val="4"/>
    </w:rPr>
  </w:style>
  <w:style w:type="character" w:customStyle="1" w:styleId="2Char2">
    <w:name w:val="正文文本 2 Char"/>
    <w:basedOn w:val="a2"/>
    <w:link w:val="26"/>
    <w:uiPriority w:val="99"/>
    <w:semiHidden/>
    <w:qFormat/>
    <w:rPr>
      <w:spacing w:val="4"/>
    </w:rPr>
  </w:style>
  <w:style w:type="character" w:customStyle="1" w:styleId="3Char0">
    <w:name w:val="正文文本 3 Char"/>
    <w:basedOn w:val="a2"/>
    <w:link w:val="33"/>
    <w:uiPriority w:val="99"/>
    <w:semiHidden/>
    <w:qFormat/>
    <w:rPr>
      <w:spacing w:val="4"/>
      <w:szCs w:val="16"/>
    </w:rPr>
  </w:style>
  <w:style w:type="character" w:customStyle="1" w:styleId="Char1">
    <w:name w:val="正文首行缩进 Char"/>
    <w:basedOn w:val="Char2"/>
    <w:link w:val="a7"/>
    <w:uiPriority w:val="99"/>
    <w:semiHidden/>
    <w:qFormat/>
    <w:rPr>
      <w:spacing w:val="4"/>
    </w:rPr>
  </w:style>
  <w:style w:type="character" w:customStyle="1" w:styleId="Char7">
    <w:name w:val="正文文本缩进 Char"/>
    <w:basedOn w:val="a2"/>
    <w:link w:val="af2"/>
    <w:uiPriority w:val="99"/>
    <w:semiHidden/>
    <w:qFormat/>
    <w:rPr>
      <w:spacing w:val="4"/>
    </w:rPr>
  </w:style>
  <w:style w:type="character" w:customStyle="1" w:styleId="2Char1">
    <w:name w:val="正文首行缩进 2 Char"/>
    <w:basedOn w:val="Char7"/>
    <w:link w:val="24"/>
    <w:uiPriority w:val="99"/>
    <w:semiHidden/>
    <w:qFormat/>
    <w:rPr>
      <w:spacing w:val="4"/>
    </w:rPr>
  </w:style>
  <w:style w:type="character" w:customStyle="1" w:styleId="2Char0">
    <w:name w:val="正文文本缩进 2 Char"/>
    <w:basedOn w:val="a2"/>
    <w:link w:val="23"/>
    <w:uiPriority w:val="99"/>
    <w:semiHidden/>
    <w:qFormat/>
    <w:rPr>
      <w:spacing w:val="4"/>
    </w:rPr>
  </w:style>
  <w:style w:type="character" w:customStyle="1" w:styleId="3Char1">
    <w:name w:val="正文文本缩进 3 Char"/>
    <w:basedOn w:val="a2"/>
    <w:link w:val="36"/>
    <w:uiPriority w:val="99"/>
    <w:semiHidden/>
    <w:qFormat/>
    <w:rPr>
      <w:spacing w:val="4"/>
      <w:szCs w:val="16"/>
    </w:rPr>
  </w:style>
  <w:style w:type="character" w:customStyle="1" w:styleId="1f0">
    <w:name w:val="书籍标题1"/>
    <w:basedOn w:val="a2"/>
    <w:uiPriority w:val="33"/>
    <w:semiHidden/>
    <w:unhideWhenUsed/>
    <w:qFormat/>
    <w:rPr>
      <w:b/>
      <w:bCs/>
      <w:i/>
      <w:iCs/>
      <w:spacing w:val="0"/>
    </w:rPr>
  </w:style>
  <w:style w:type="character" w:customStyle="1" w:styleId="Char0">
    <w:name w:val="批注文字 Char"/>
    <w:basedOn w:val="a2"/>
    <w:link w:val="a6"/>
    <w:uiPriority w:val="99"/>
    <w:semiHidden/>
    <w:qFormat/>
    <w:rPr>
      <w:spacing w:val="4"/>
      <w:szCs w:val="20"/>
    </w:rPr>
  </w:style>
  <w:style w:type="character" w:customStyle="1" w:styleId="Char">
    <w:name w:val="批注主题 Char"/>
    <w:basedOn w:val="Char0"/>
    <w:link w:val="a5"/>
    <w:uiPriority w:val="99"/>
    <w:semiHidden/>
    <w:rPr>
      <w:b/>
      <w:bCs/>
      <w:spacing w:val="4"/>
      <w:szCs w:val="20"/>
    </w:rPr>
  </w:style>
  <w:style w:type="character" w:customStyle="1" w:styleId="Char6">
    <w:name w:val="文档结构图 Char"/>
    <w:basedOn w:val="a2"/>
    <w:link w:val="af0"/>
    <w:uiPriority w:val="99"/>
    <w:semiHidden/>
    <w:rPr>
      <w:rFonts w:ascii="Segoe UI" w:hAnsi="Segoe UI" w:cs="Segoe UI"/>
      <w:spacing w:val="4"/>
      <w:szCs w:val="16"/>
    </w:rPr>
  </w:style>
  <w:style w:type="character" w:customStyle="1" w:styleId="Char5">
    <w:name w:val="电子邮件签名 Char"/>
    <w:basedOn w:val="a2"/>
    <w:link w:val="ac"/>
    <w:uiPriority w:val="99"/>
    <w:semiHidden/>
    <w:qFormat/>
    <w:rPr>
      <w:spacing w:val="4"/>
    </w:rPr>
  </w:style>
  <w:style w:type="character" w:customStyle="1" w:styleId="Char9">
    <w:name w:val="尾注文本 Char"/>
    <w:basedOn w:val="a2"/>
    <w:link w:val="af6"/>
    <w:uiPriority w:val="99"/>
    <w:semiHidden/>
    <w:qFormat/>
    <w:rPr>
      <w:spacing w:val="4"/>
      <w:szCs w:val="20"/>
    </w:rPr>
  </w:style>
  <w:style w:type="character" w:customStyle="1" w:styleId="Charb">
    <w:name w:val="页脚 Char"/>
    <w:basedOn w:val="a2"/>
    <w:link w:val="af8"/>
    <w:uiPriority w:val="99"/>
    <w:qFormat/>
    <w:rPr>
      <w:rFonts w:eastAsiaTheme="minorEastAsia"/>
      <w:szCs w:val="21"/>
      <w:lang w:eastAsia="ja-JP"/>
    </w:rPr>
  </w:style>
  <w:style w:type="character" w:customStyle="1" w:styleId="Chare">
    <w:name w:val="脚注文本 Char"/>
    <w:basedOn w:val="a2"/>
    <w:link w:val="afe"/>
    <w:uiPriority w:val="99"/>
    <w:semiHidden/>
    <w:qFormat/>
    <w:rPr>
      <w:spacing w:val="4"/>
      <w:szCs w:val="20"/>
    </w:rPr>
  </w:style>
  <w:style w:type="table" w:customStyle="1" w:styleId="110">
    <w:name w:val="网格表 1 浅色1"/>
    <w:basedOn w:val="a3"/>
    <w:uiPriority w:val="46"/>
    <w:qFormat/>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网格表 1 浅色 - 着色 11"/>
    <w:basedOn w:val="a3"/>
    <w:uiPriority w:val="46"/>
    <w:qFormat/>
    <w:tblPr>
      <w:tblInd w:w="0" w:type="dxa"/>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CellMar>
        <w:top w:w="0" w:type="dxa"/>
        <w:left w:w="108" w:type="dxa"/>
        <w:bottom w:w="0" w:type="dxa"/>
        <w:right w:w="108" w:type="dxa"/>
      </w:tblCellMar>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customStyle="1" w:styleId="1-210">
    <w:name w:val="网格表 1 浅色 - 着色 21"/>
    <w:basedOn w:val="a3"/>
    <w:uiPriority w:val="46"/>
    <w:tblPr>
      <w:tblInd w:w="0" w:type="dxa"/>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CellMar>
        <w:top w:w="0" w:type="dxa"/>
        <w:left w:w="108" w:type="dxa"/>
        <w:bottom w:w="0" w:type="dxa"/>
        <w:right w:w="108" w:type="dxa"/>
      </w:tblCellMar>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customStyle="1" w:styleId="1-310">
    <w:name w:val="网格表 1 浅色 - 着色 31"/>
    <w:basedOn w:val="a3"/>
    <w:uiPriority w:val="46"/>
    <w:qFormat/>
    <w:tblPr>
      <w:tblInd w:w="0" w:type="dxa"/>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1-410">
    <w:name w:val="网格表 1 浅色 - 着色 41"/>
    <w:basedOn w:val="a3"/>
    <w:uiPriority w:val="46"/>
    <w:qFormat/>
    <w:tblPr>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1-510">
    <w:name w:val="网格表 1 浅色 - 着色 51"/>
    <w:basedOn w:val="a3"/>
    <w:uiPriority w:val="46"/>
    <w:qFormat/>
    <w:tblPr>
      <w:tblInd w:w="0" w:type="dxa"/>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CellMar>
        <w:top w:w="0" w:type="dxa"/>
        <w:left w:w="108" w:type="dxa"/>
        <w:bottom w:w="0" w:type="dxa"/>
        <w:right w:w="108" w:type="dxa"/>
      </w:tblCellMar>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customStyle="1" w:styleId="1-610">
    <w:name w:val="网格表 1 浅色 - 着色 61"/>
    <w:basedOn w:val="a3"/>
    <w:uiPriority w:val="46"/>
    <w:qFormat/>
    <w:tblPr>
      <w:tblInd w:w="0" w:type="dxa"/>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CellMar>
        <w:top w:w="0" w:type="dxa"/>
        <w:left w:w="108" w:type="dxa"/>
        <w:bottom w:w="0" w:type="dxa"/>
        <w:right w:w="108" w:type="dxa"/>
      </w:tblCellMar>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customStyle="1" w:styleId="210">
    <w:name w:val="网格表 21"/>
    <w:basedOn w:val="a3"/>
    <w:uiPriority w:val="47"/>
    <w:qFormat/>
    <w:tblPr>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网格表 2 - 着色 11"/>
    <w:basedOn w:val="a3"/>
    <w:uiPriority w:val="47"/>
    <w:qFormat/>
    <w:tblPr>
      <w:tblInd w:w="0" w:type="dxa"/>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CellMar>
        <w:top w:w="0" w:type="dxa"/>
        <w:left w:w="108" w:type="dxa"/>
        <w:bottom w:w="0" w:type="dxa"/>
        <w:right w:w="108" w:type="dxa"/>
      </w:tblCellMar>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2-210">
    <w:name w:val="网格表 2 - 着色 21"/>
    <w:basedOn w:val="a3"/>
    <w:uiPriority w:val="47"/>
    <w:qFormat/>
    <w:tblPr>
      <w:tblInd w:w="0" w:type="dxa"/>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CellMar>
        <w:top w:w="0" w:type="dxa"/>
        <w:left w:w="108" w:type="dxa"/>
        <w:bottom w:w="0" w:type="dxa"/>
        <w:right w:w="108" w:type="dxa"/>
      </w:tblCellMar>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2-310">
    <w:name w:val="网格表 2 - 着色 31"/>
    <w:basedOn w:val="a3"/>
    <w:uiPriority w:val="47"/>
    <w:tblPr>
      <w:tblInd w:w="0" w:type="dxa"/>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CellMar>
        <w:top w:w="0" w:type="dxa"/>
        <w:left w:w="108" w:type="dxa"/>
        <w:bottom w:w="0" w:type="dxa"/>
        <w:right w:w="108" w:type="dxa"/>
      </w:tblCellMar>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2-410">
    <w:name w:val="网格表 2 - 着色 41"/>
    <w:basedOn w:val="a3"/>
    <w:uiPriority w:val="47"/>
    <w:tblPr>
      <w:tblInd w:w="0" w:type="dxa"/>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CellMar>
        <w:top w:w="0" w:type="dxa"/>
        <w:left w:w="108" w:type="dxa"/>
        <w:bottom w:w="0" w:type="dxa"/>
        <w:right w:w="108" w:type="dxa"/>
      </w:tblCellMar>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2-510">
    <w:name w:val="网格表 2 - 着色 51"/>
    <w:basedOn w:val="a3"/>
    <w:uiPriority w:val="47"/>
    <w:qFormat/>
    <w:tblPr>
      <w:tblInd w:w="0" w:type="dxa"/>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CellMar>
        <w:top w:w="0" w:type="dxa"/>
        <w:left w:w="108" w:type="dxa"/>
        <w:bottom w:w="0" w:type="dxa"/>
        <w:right w:w="108" w:type="dxa"/>
      </w:tblCellMar>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2-610">
    <w:name w:val="网格表 2 - 着色 61"/>
    <w:basedOn w:val="a3"/>
    <w:uiPriority w:val="47"/>
    <w:qFormat/>
    <w:tblPr>
      <w:tblInd w:w="0" w:type="dxa"/>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CellMar>
        <w:top w:w="0" w:type="dxa"/>
        <w:left w:w="108" w:type="dxa"/>
        <w:bottom w:w="0" w:type="dxa"/>
        <w:right w:w="108" w:type="dxa"/>
      </w:tblCellMar>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310">
    <w:name w:val="网格表 31"/>
    <w:basedOn w:val="a3"/>
    <w:uiPriority w:val="48"/>
    <w:qFormat/>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tblPr>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3-21">
    <w:name w:val="网格表 3 - 着色 21"/>
    <w:basedOn w:val="a3"/>
    <w:uiPriority w:val="48"/>
    <w:tblPr>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3-31">
    <w:name w:val="网格表 3 - 着色 31"/>
    <w:basedOn w:val="a3"/>
    <w:uiPriority w:val="48"/>
    <w:qFormat/>
    <w:tblPr>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3-41">
    <w:name w:val="网格表 3 - 着色 41"/>
    <w:basedOn w:val="a3"/>
    <w:uiPriority w:val="48"/>
    <w:qFormat/>
    <w:tblPr>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3-51">
    <w:name w:val="网格表 3 - 着色 51"/>
    <w:basedOn w:val="a3"/>
    <w:uiPriority w:val="48"/>
    <w:tblPr>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3-61">
    <w:name w:val="网格表 3 - 着色 61"/>
    <w:basedOn w:val="a3"/>
    <w:uiPriority w:val="48"/>
    <w:tblPr>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customStyle="1" w:styleId="410">
    <w:name w:val="网格表 41"/>
    <w:basedOn w:val="a3"/>
    <w:uiPriority w:val="49"/>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3"/>
    <w:uiPriority w:val="49"/>
    <w:tblPr>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4-21">
    <w:name w:val="网格表 4 - 着色 21"/>
    <w:basedOn w:val="a3"/>
    <w:uiPriority w:val="49"/>
    <w:qFormat/>
    <w:tblPr>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4-31">
    <w:name w:val="网格表 4 - 着色 31"/>
    <w:basedOn w:val="a3"/>
    <w:uiPriority w:val="49"/>
    <w:qFormat/>
    <w:tblPr>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4-41">
    <w:name w:val="网格表 4 - 着色 41"/>
    <w:basedOn w:val="a3"/>
    <w:uiPriority w:val="49"/>
    <w:tblPr>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4-51">
    <w:name w:val="网格表 4 - 着色 51"/>
    <w:basedOn w:val="a3"/>
    <w:uiPriority w:val="49"/>
    <w:qFormat/>
    <w:tblPr>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4-61">
    <w:name w:val="网格表 4 - 着色 61"/>
    <w:basedOn w:val="a3"/>
    <w:uiPriority w:val="49"/>
    <w:qFormat/>
    <w:tblPr>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510">
    <w:name w:val="网格表 5 深色1"/>
    <w:basedOn w:val="a3"/>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3"/>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customStyle="1" w:styleId="5-21">
    <w:name w:val="网格表 5 深色 - 着色 21"/>
    <w:basedOn w:val="a3"/>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customStyle="1" w:styleId="5-31">
    <w:name w:val="网格表 5 深色 - 着色 31"/>
    <w:basedOn w:val="a3"/>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customStyle="1" w:styleId="5-41">
    <w:name w:val="网格表 5 深色 - 着色 41"/>
    <w:basedOn w:val="a3"/>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customStyle="1" w:styleId="5-51">
    <w:name w:val="网格表 5 深色 - 着色 51"/>
    <w:basedOn w:val="a3"/>
    <w:uiPriority w:val="50"/>
    <w:qFormat/>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customStyle="1" w:styleId="5-61">
    <w:name w:val="网格表 5 深色 - 着色 61"/>
    <w:basedOn w:val="a3"/>
    <w:uiPriority w:val="5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customStyle="1" w:styleId="610">
    <w:name w:val="网格表 6 彩色1"/>
    <w:basedOn w:val="a3"/>
    <w:uiPriority w:val="51"/>
    <w:qFormat/>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qFormat/>
    <w:rPr>
      <w:color w:val="B35E06" w:themeColor="accent1" w:themeShade="BF"/>
    </w:rPr>
    <w:tblPr>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6-21">
    <w:name w:val="网格表 6 彩色 - 着色 21"/>
    <w:basedOn w:val="a3"/>
    <w:uiPriority w:val="51"/>
    <w:qFormat/>
    <w:rPr>
      <w:color w:val="761E28" w:themeColor="accent2" w:themeShade="BF"/>
    </w:rPr>
    <w:tblPr>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0" w:type="dxa"/>
        <w:left w:w="108" w:type="dxa"/>
        <w:bottom w:w="0" w:type="dxa"/>
        <w:right w:w="108" w:type="dxa"/>
      </w:tblCellMar>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6-31">
    <w:name w:val="网格表 6 彩色 - 着色 31"/>
    <w:basedOn w:val="a3"/>
    <w:uiPriority w:val="51"/>
    <w:rPr>
      <w:color w:val="14415C" w:themeColor="accent3" w:themeShade="BF"/>
    </w:rPr>
    <w:tblPr>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6-41">
    <w:name w:val="网格表 6 彩色 - 着色 41"/>
    <w:basedOn w:val="a3"/>
    <w:uiPriority w:val="51"/>
    <w:qFormat/>
    <w:rPr>
      <w:color w:val="3A6331" w:themeColor="accent4" w:themeShade="BF"/>
    </w:rPr>
    <w:tblPr>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51">
    <w:name w:val="网格表 6 彩色 - 着色 51"/>
    <w:basedOn w:val="a3"/>
    <w:uiPriority w:val="51"/>
    <w:qFormat/>
    <w:rPr>
      <w:color w:val="473659" w:themeColor="accent5" w:themeShade="BF"/>
    </w:rPr>
    <w:tblPr>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6-61">
    <w:name w:val="网格表 6 彩色 - 着色 61"/>
    <w:basedOn w:val="a3"/>
    <w:uiPriority w:val="51"/>
    <w:qFormat/>
    <w:rPr>
      <w:color w:val="997339" w:themeColor="accent6" w:themeShade="BF"/>
    </w:rPr>
    <w:tblPr>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0" w:type="dxa"/>
        <w:left w:w="108" w:type="dxa"/>
        <w:bottom w:w="0" w:type="dxa"/>
        <w:right w:w="108" w:type="dxa"/>
      </w:tblCellMar>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710">
    <w:name w:val="网格表 7 彩色1"/>
    <w:basedOn w:val="a3"/>
    <w:uiPriority w:val="52"/>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qFormat/>
    <w:rPr>
      <w:color w:val="B35E06" w:themeColor="accent1" w:themeShade="BF"/>
    </w:rPr>
    <w:tblPr>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7-21">
    <w:name w:val="网格表 7 彩色 - 着色 21"/>
    <w:basedOn w:val="a3"/>
    <w:uiPriority w:val="52"/>
    <w:rPr>
      <w:color w:val="761E28" w:themeColor="accent2" w:themeShade="BF"/>
    </w:rPr>
    <w:tblPr>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7-31">
    <w:name w:val="网格表 7 彩色 - 着色 31"/>
    <w:basedOn w:val="a3"/>
    <w:uiPriority w:val="52"/>
    <w:qFormat/>
    <w:rPr>
      <w:color w:val="14415C" w:themeColor="accent3" w:themeShade="BF"/>
    </w:rPr>
    <w:tblPr>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7-41">
    <w:name w:val="网格表 7 彩色 - 着色 41"/>
    <w:basedOn w:val="a3"/>
    <w:uiPriority w:val="52"/>
    <w:rPr>
      <w:color w:val="3A6331" w:themeColor="accent4" w:themeShade="BF"/>
    </w:rPr>
    <w:tblPr>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7-51">
    <w:name w:val="网格表 7 彩色 - 着色 51"/>
    <w:basedOn w:val="a3"/>
    <w:uiPriority w:val="52"/>
    <w:rPr>
      <w:color w:val="473659" w:themeColor="accent5" w:themeShade="BF"/>
    </w:rPr>
    <w:tblPr>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7-61">
    <w:name w:val="网格表 7 彩色 - 着色 61"/>
    <w:basedOn w:val="a3"/>
    <w:uiPriority w:val="52"/>
    <w:rPr>
      <w:color w:val="997339" w:themeColor="accent6" w:themeShade="BF"/>
    </w:rPr>
    <w:tblPr>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Char">
    <w:name w:val="标题 1 Char"/>
    <w:basedOn w:val="a2"/>
    <w:link w:val="1"/>
    <w:uiPriority w:val="9"/>
    <w:rPr>
      <w:rFonts w:asciiTheme="majorHAnsi" w:eastAsiaTheme="majorEastAsia" w:hAnsiTheme="majorHAnsi" w:cstheme="majorBidi"/>
      <w:b/>
      <w:bCs/>
      <w:caps/>
      <w:color w:val="1B587C" w:themeColor="accent3"/>
      <w:sz w:val="26"/>
      <w:szCs w:val="26"/>
      <w:lang w:eastAsia="ja-JP"/>
    </w:rPr>
  </w:style>
  <w:style w:type="character" w:customStyle="1" w:styleId="2Char">
    <w:name w:val="标题 2 Char"/>
    <w:basedOn w:val="a2"/>
    <w:link w:val="21"/>
    <w:uiPriority w:val="9"/>
    <w:rPr>
      <w:rFonts w:asciiTheme="majorHAnsi" w:eastAsiaTheme="majorEastAsia" w:hAnsiTheme="majorHAnsi" w:cstheme="majorBidi"/>
      <w:bCs/>
      <w:color w:val="9F2936" w:themeColor="accent2"/>
      <w:spacing w:val="15"/>
      <w:szCs w:val="21"/>
      <w:lang w:eastAsia="ja-JP"/>
    </w:rPr>
  </w:style>
  <w:style w:type="character" w:customStyle="1" w:styleId="3Char">
    <w:name w:val="标题 3 Char"/>
    <w:basedOn w:val="a2"/>
    <w:link w:val="31"/>
    <w:uiPriority w:val="9"/>
    <w:qFormat/>
    <w:rPr>
      <w:rFonts w:asciiTheme="majorHAnsi" w:eastAsiaTheme="majorEastAsia" w:hAnsiTheme="majorHAnsi" w:cstheme="majorBidi"/>
      <w:color w:val="B35E06" w:themeColor="accent1" w:themeShade="BF"/>
      <w:szCs w:val="24"/>
    </w:rPr>
  </w:style>
  <w:style w:type="character" w:customStyle="1" w:styleId="4Char">
    <w:name w:val="标题 4 Char"/>
    <w:basedOn w:val="a2"/>
    <w:link w:val="41"/>
    <w:uiPriority w:val="9"/>
    <w:semiHidden/>
    <w:qFormat/>
    <w:rPr>
      <w:rFonts w:asciiTheme="majorHAnsi" w:eastAsiaTheme="majorEastAsia" w:hAnsiTheme="majorHAnsi" w:cstheme="majorBidi"/>
      <w:i/>
      <w:iCs/>
      <w:color w:val="B35E06" w:themeColor="accent1" w:themeShade="BF"/>
    </w:rPr>
  </w:style>
  <w:style w:type="character" w:customStyle="1" w:styleId="5Char">
    <w:name w:val="标题 5 Char"/>
    <w:basedOn w:val="a2"/>
    <w:link w:val="51"/>
    <w:uiPriority w:val="9"/>
    <w:semiHidden/>
    <w:qFormat/>
    <w:rPr>
      <w:rFonts w:asciiTheme="majorHAnsi" w:eastAsiaTheme="majorEastAsia" w:hAnsiTheme="majorHAnsi" w:cstheme="majorBidi"/>
      <w:b/>
      <w:color w:val="B35E06" w:themeColor="accent1" w:themeShade="BF"/>
      <w:spacing w:val="4"/>
    </w:rPr>
  </w:style>
  <w:style w:type="character" w:customStyle="1" w:styleId="6Char">
    <w:name w:val="标题 6 Char"/>
    <w:basedOn w:val="a2"/>
    <w:link w:val="6"/>
    <w:uiPriority w:val="9"/>
    <w:semiHidden/>
    <w:qFormat/>
    <w:rPr>
      <w:rFonts w:asciiTheme="majorHAnsi" w:eastAsiaTheme="majorEastAsia" w:hAnsiTheme="majorHAnsi" w:cstheme="majorBidi"/>
      <w:color w:val="783F04" w:themeColor="accent1" w:themeShade="80"/>
      <w:spacing w:val="4"/>
    </w:rPr>
  </w:style>
  <w:style w:type="character" w:customStyle="1" w:styleId="7Char">
    <w:name w:val="标题 7 Char"/>
    <w:basedOn w:val="a2"/>
    <w:link w:val="7"/>
    <w:uiPriority w:val="9"/>
    <w:semiHidden/>
    <w:rPr>
      <w:rFonts w:asciiTheme="majorHAnsi" w:eastAsiaTheme="majorEastAsia" w:hAnsiTheme="majorHAnsi" w:cstheme="majorBidi"/>
      <w:i/>
      <w:iCs/>
      <w:color w:val="783F04" w:themeColor="accent1" w:themeShade="80"/>
      <w:spacing w:val="4"/>
    </w:rPr>
  </w:style>
  <w:style w:type="character" w:customStyle="1" w:styleId="8Char">
    <w:name w:val="标题 8 Char"/>
    <w:basedOn w:val="a2"/>
    <w:link w:val="8"/>
    <w:uiPriority w:val="9"/>
    <w:semiHidden/>
    <w:qFormat/>
    <w:rPr>
      <w:rFonts w:asciiTheme="majorHAnsi" w:eastAsiaTheme="majorEastAsia" w:hAnsiTheme="majorHAnsi" w:cstheme="majorBidi"/>
      <w:color w:val="262626" w:themeColor="text1" w:themeTint="D9"/>
      <w:spacing w:val="4"/>
      <w:szCs w:val="21"/>
    </w:rPr>
  </w:style>
  <w:style w:type="character" w:customStyle="1" w:styleId="9Char">
    <w:name w:val="标题 9 Char"/>
    <w:basedOn w:val="a2"/>
    <w:link w:val="9"/>
    <w:uiPriority w:val="9"/>
    <w:semiHidden/>
    <w:qFormat/>
    <w:rPr>
      <w:rFonts w:asciiTheme="majorHAnsi" w:eastAsiaTheme="majorEastAsia" w:hAnsiTheme="majorHAnsi" w:cstheme="majorBidi"/>
      <w:i/>
      <w:iCs/>
      <w:color w:val="262626" w:themeColor="text1" w:themeTint="D9"/>
      <w:spacing w:val="4"/>
      <w:szCs w:val="21"/>
    </w:rPr>
  </w:style>
  <w:style w:type="character" w:customStyle="1" w:styleId="HTMLChar">
    <w:name w:val="HTML 地址 Char"/>
    <w:basedOn w:val="a2"/>
    <w:link w:val="HTML"/>
    <w:uiPriority w:val="99"/>
    <w:semiHidden/>
    <w:qFormat/>
    <w:rPr>
      <w:i/>
      <w:iCs/>
      <w:spacing w:val="4"/>
    </w:rPr>
  </w:style>
  <w:style w:type="character" w:customStyle="1" w:styleId="HTMLChar0">
    <w:name w:val="HTML 预设格式 Char"/>
    <w:basedOn w:val="a2"/>
    <w:link w:val="HTML0"/>
    <w:uiPriority w:val="99"/>
    <w:semiHidden/>
    <w:qFormat/>
    <w:rPr>
      <w:rFonts w:ascii="Consolas" w:hAnsi="Consolas"/>
      <w:spacing w:val="4"/>
      <w:szCs w:val="20"/>
    </w:rPr>
  </w:style>
  <w:style w:type="character" w:customStyle="1" w:styleId="1f1">
    <w:name w:val="明显强调1"/>
    <w:basedOn w:val="a2"/>
    <w:uiPriority w:val="21"/>
    <w:semiHidden/>
    <w:unhideWhenUsed/>
    <w:qFormat/>
    <w:rPr>
      <w:i/>
      <w:iCs/>
      <w:color w:val="B35E06" w:themeColor="accent1" w:themeShade="BF"/>
    </w:rPr>
  </w:style>
  <w:style w:type="paragraph" w:styleId="afffa">
    <w:name w:val="Intense Quote"/>
    <w:basedOn w:val="a1"/>
    <w:next w:val="a1"/>
    <w:link w:val="Charf1"/>
    <w:uiPriority w:val="30"/>
    <w:semiHidden/>
    <w:unhideWhenUsed/>
    <w:qFormat/>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Charf1">
    <w:name w:val="明显引用 Char"/>
    <w:basedOn w:val="a2"/>
    <w:link w:val="afffa"/>
    <w:uiPriority w:val="30"/>
    <w:semiHidden/>
    <w:qFormat/>
    <w:rPr>
      <w:i/>
      <w:iCs/>
      <w:color w:val="B35E06" w:themeColor="accent1" w:themeShade="BF"/>
      <w:spacing w:val="4"/>
    </w:rPr>
  </w:style>
  <w:style w:type="character" w:customStyle="1" w:styleId="1f2">
    <w:name w:val="明显参考1"/>
    <w:basedOn w:val="a2"/>
    <w:uiPriority w:val="32"/>
    <w:semiHidden/>
    <w:unhideWhenUsed/>
    <w:qFormat/>
    <w:rPr>
      <w:b/>
      <w:bCs/>
      <w:smallCaps/>
      <w:color w:val="B35E06" w:themeColor="accent1" w:themeShade="BF"/>
      <w:spacing w:val="0"/>
    </w:rPr>
  </w:style>
  <w:style w:type="paragraph" w:styleId="afffb">
    <w:name w:val="List Paragraph"/>
    <w:basedOn w:val="a1"/>
    <w:uiPriority w:val="34"/>
    <w:unhideWhenUsed/>
    <w:qFormat/>
    <w:pPr>
      <w:ind w:left="720"/>
      <w:contextualSpacing/>
    </w:pPr>
  </w:style>
  <w:style w:type="table" w:customStyle="1" w:styleId="111">
    <w:name w:val="清单表 1 浅色1"/>
    <w:basedOn w:val="a3"/>
    <w:uiPriority w:val="46"/>
    <w:tblPr>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1">
    <w:name w:val="清单表 1 浅色 - 着色 11"/>
    <w:basedOn w:val="a3"/>
    <w:uiPriority w:val="46"/>
    <w:qFormat/>
    <w:tblPr>
      <w:tblInd w:w="0" w:type="dxa"/>
      <w:tblCellMar>
        <w:top w:w="0" w:type="dxa"/>
        <w:left w:w="108" w:type="dxa"/>
        <w:bottom w:w="0" w:type="dxa"/>
        <w:right w:w="108" w:type="dxa"/>
      </w:tblCellMar>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1-211">
    <w:name w:val="清单表 1 浅色 - 着色 21"/>
    <w:basedOn w:val="a3"/>
    <w:uiPriority w:val="46"/>
    <w:qFormat/>
    <w:tblPr>
      <w:tblInd w:w="0" w:type="dxa"/>
      <w:tblCellMar>
        <w:top w:w="0" w:type="dxa"/>
        <w:left w:w="108" w:type="dxa"/>
        <w:bottom w:w="0" w:type="dxa"/>
        <w:right w:w="108" w:type="dxa"/>
      </w:tblCellMar>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1-311">
    <w:name w:val="清单表 1 浅色 - 着色 31"/>
    <w:basedOn w:val="a3"/>
    <w:uiPriority w:val="46"/>
    <w:tblPr>
      <w:tblInd w:w="0" w:type="dxa"/>
      <w:tblCellMar>
        <w:top w:w="0" w:type="dxa"/>
        <w:left w:w="108" w:type="dxa"/>
        <w:bottom w:w="0" w:type="dxa"/>
        <w:right w:w="108" w:type="dxa"/>
      </w:tblCellMar>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1-411">
    <w:name w:val="清单表 1 浅色 - 着色 41"/>
    <w:basedOn w:val="a3"/>
    <w:uiPriority w:val="46"/>
    <w:qFormat/>
    <w:tblPr>
      <w:tblInd w:w="0" w:type="dxa"/>
      <w:tblCellMar>
        <w:top w:w="0" w:type="dxa"/>
        <w:left w:w="108" w:type="dxa"/>
        <w:bottom w:w="0" w:type="dxa"/>
        <w:right w:w="108" w:type="dxa"/>
      </w:tblCellMar>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1-511">
    <w:name w:val="清单表 1 浅色 - 着色 51"/>
    <w:basedOn w:val="a3"/>
    <w:uiPriority w:val="46"/>
    <w:qFormat/>
    <w:tblPr>
      <w:tblInd w:w="0" w:type="dxa"/>
      <w:tblCellMar>
        <w:top w:w="0" w:type="dxa"/>
        <w:left w:w="108" w:type="dxa"/>
        <w:bottom w:w="0" w:type="dxa"/>
        <w:right w:w="108" w:type="dxa"/>
      </w:tblCellMar>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1-611">
    <w:name w:val="清单表 1 浅色 - 着色 61"/>
    <w:basedOn w:val="a3"/>
    <w:uiPriority w:val="46"/>
    <w:qFormat/>
    <w:tblPr>
      <w:tblInd w:w="0" w:type="dxa"/>
      <w:tblCellMar>
        <w:top w:w="0" w:type="dxa"/>
        <w:left w:w="108" w:type="dxa"/>
        <w:bottom w:w="0" w:type="dxa"/>
        <w:right w:w="108" w:type="dxa"/>
      </w:tblCellMar>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211">
    <w:name w:val="清单表 21"/>
    <w:basedOn w:val="a3"/>
    <w:uiPriority w:val="47"/>
    <w:qFormat/>
    <w:tblPr>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1">
    <w:name w:val="清单表 2 - 着色 11"/>
    <w:basedOn w:val="a3"/>
    <w:uiPriority w:val="47"/>
    <w:tblPr>
      <w:tblInd w:w="0" w:type="dxa"/>
      <w:tblBorders>
        <w:top w:val="single" w:sz="4" w:space="0" w:color="F9B268" w:themeColor="accent1" w:themeTint="99"/>
        <w:bottom w:val="single" w:sz="4" w:space="0" w:color="F9B268" w:themeColor="accent1" w:themeTint="99"/>
        <w:insideH w:val="single" w:sz="4" w:space="0" w:color="F9B268"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2-211">
    <w:name w:val="清单表 2 - 着色 21"/>
    <w:basedOn w:val="a3"/>
    <w:uiPriority w:val="47"/>
    <w:qFormat/>
    <w:tblPr>
      <w:tblInd w:w="0" w:type="dxa"/>
      <w:tblBorders>
        <w:top w:val="single" w:sz="4" w:space="0" w:color="D86B77" w:themeColor="accent2" w:themeTint="99"/>
        <w:bottom w:val="single" w:sz="4" w:space="0" w:color="D86B77" w:themeColor="accent2" w:themeTint="99"/>
        <w:insideH w:val="single" w:sz="4" w:space="0" w:color="D86B77"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2-311">
    <w:name w:val="清单表 2 - 着色 31"/>
    <w:basedOn w:val="a3"/>
    <w:uiPriority w:val="47"/>
    <w:qFormat/>
    <w:tblPr>
      <w:tblInd w:w="0" w:type="dxa"/>
      <w:tblBorders>
        <w:top w:val="single" w:sz="4" w:space="0" w:color="4DA4D8" w:themeColor="accent3" w:themeTint="99"/>
        <w:bottom w:val="single" w:sz="4" w:space="0" w:color="4DA4D8" w:themeColor="accent3" w:themeTint="99"/>
        <w:insideH w:val="single" w:sz="4" w:space="0" w:color="4DA4D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2-411">
    <w:name w:val="清单表 2 - 着色 41"/>
    <w:basedOn w:val="a3"/>
    <w:uiPriority w:val="47"/>
    <w:qFormat/>
    <w:tblPr>
      <w:tblInd w:w="0" w:type="dxa"/>
      <w:tblBorders>
        <w:top w:val="single" w:sz="4" w:space="0" w:color="8DC182" w:themeColor="accent4" w:themeTint="99"/>
        <w:bottom w:val="single" w:sz="4" w:space="0" w:color="8DC182" w:themeColor="accent4" w:themeTint="99"/>
        <w:insideH w:val="single" w:sz="4" w:space="0" w:color="8DC182"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2-511">
    <w:name w:val="清单表 2 - 着色 51"/>
    <w:basedOn w:val="a3"/>
    <w:uiPriority w:val="47"/>
    <w:tblPr>
      <w:tblInd w:w="0" w:type="dxa"/>
      <w:tblBorders>
        <w:top w:val="single" w:sz="4" w:space="0" w:color="9F87B7" w:themeColor="accent5" w:themeTint="99"/>
        <w:bottom w:val="single" w:sz="4" w:space="0" w:color="9F87B7" w:themeColor="accent5" w:themeTint="99"/>
        <w:insideH w:val="single" w:sz="4" w:space="0" w:color="9F87B7"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2-611">
    <w:name w:val="清单表 2 - 着色 61"/>
    <w:basedOn w:val="a3"/>
    <w:uiPriority w:val="47"/>
    <w:tblPr>
      <w:tblInd w:w="0" w:type="dxa"/>
      <w:tblBorders>
        <w:top w:val="single" w:sz="4" w:space="0" w:color="D9C19B" w:themeColor="accent6" w:themeTint="99"/>
        <w:bottom w:val="single" w:sz="4" w:space="0" w:color="D9C19B" w:themeColor="accent6" w:themeTint="99"/>
        <w:insideH w:val="single" w:sz="4" w:space="0" w:color="D9C19B"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311">
    <w:name w:val="清单表 31"/>
    <w:basedOn w:val="a3"/>
    <w:uiPriority w:val="48"/>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tblPr>
      <w:tblInd w:w="0" w:type="dxa"/>
      <w:tblBorders>
        <w:top w:val="single" w:sz="4" w:space="0" w:color="F07F09" w:themeColor="accent1"/>
        <w:left w:val="single" w:sz="4" w:space="0" w:color="F07F09" w:themeColor="accent1"/>
        <w:bottom w:val="single" w:sz="4" w:space="0" w:color="F07F09" w:themeColor="accent1"/>
        <w:right w:val="single" w:sz="4" w:space="0" w:color="F07F09" w:themeColor="accent1"/>
      </w:tblBorders>
      <w:tblCellMar>
        <w:top w:w="0" w:type="dxa"/>
        <w:left w:w="108" w:type="dxa"/>
        <w:bottom w:w="0" w:type="dxa"/>
        <w:right w:w="108" w:type="dxa"/>
      </w:tblCellMar>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customStyle="1" w:styleId="3-210">
    <w:name w:val="清单表 3 - 着色 21"/>
    <w:basedOn w:val="a3"/>
    <w:uiPriority w:val="48"/>
    <w:qFormat/>
    <w:tblPr>
      <w:tblInd w:w="0" w:type="dxa"/>
      <w:tblBorders>
        <w:top w:val="single" w:sz="4" w:space="0" w:color="9F2936" w:themeColor="accent2"/>
        <w:left w:val="single" w:sz="4" w:space="0" w:color="9F2936" w:themeColor="accent2"/>
        <w:bottom w:val="single" w:sz="4" w:space="0" w:color="9F2936" w:themeColor="accent2"/>
        <w:right w:val="single" w:sz="4" w:space="0" w:color="9F2936" w:themeColor="accent2"/>
      </w:tblBorders>
      <w:tblCellMar>
        <w:top w:w="0" w:type="dxa"/>
        <w:left w:w="108" w:type="dxa"/>
        <w:bottom w:w="0" w:type="dxa"/>
        <w:right w:w="108" w:type="dxa"/>
      </w:tblCellMar>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customStyle="1" w:styleId="3-310">
    <w:name w:val="清单表 3 - 着色 31"/>
    <w:basedOn w:val="a3"/>
    <w:uiPriority w:val="48"/>
    <w:tblPr>
      <w:tblInd w:w="0" w:type="dxa"/>
      <w:tblBorders>
        <w:top w:val="single" w:sz="4" w:space="0" w:color="1B587C" w:themeColor="accent3"/>
        <w:left w:val="single" w:sz="4" w:space="0" w:color="1B587C" w:themeColor="accent3"/>
        <w:bottom w:val="single" w:sz="4" w:space="0" w:color="1B587C" w:themeColor="accent3"/>
        <w:right w:val="single" w:sz="4" w:space="0" w:color="1B587C" w:themeColor="accent3"/>
      </w:tblBorders>
      <w:tblCellMar>
        <w:top w:w="0" w:type="dxa"/>
        <w:left w:w="108" w:type="dxa"/>
        <w:bottom w:w="0" w:type="dxa"/>
        <w:right w:w="108" w:type="dxa"/>
      </w:tblCellMar>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customStyle="1" w:styleId="3-410">
    <w:name w:val="清单表 3 - 着色 41"/>
    <w:basedOn w:val="a3"/>
    <w:uiPriority w:val="48"/>
    <w:qFormat/>
    <w:tblPr>
      <w:tblInd w:w="0" w:type="dxa"/>
      <w:tblBorders>
        <w:top w:val="single" w:sz="4" w:space="0" w:color="4E8542" w:themeColor="accent4"/>
        <w:left w:val="single" w:sz="4" w:space="0" w:color="4E8542" w:themeColor="accent4"/>
        <w:bottom w:val="single" w:sz="4" w:space="0" w:color="4E8542" w:themeColor="accent4"/>
        <w:right w:val="single" w:sz="4" w:space="0" w:color="4E8542" w:themeColor="accent4"/>
      </w:tblBorders>
      <w:tblCellMar>
        <w:top w:w="0" w:type="dxa"/>
        <w:left w:w="108" w:type="dxa"/>
        <w:bottom w:w="0" w:type="dxa"/>
        <w:right w:w="108" w:type="dxa"/>
      </w:tblCellMar>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customStyle="1" w:styleId="3-510">
    <w:name w:val="清单表 3 - 着色 51"/>
    <w:basedOn w:val="a3"/>
    <w:uiPriority w:val="48"/>
    <w:tblPr>
      <w:tblInd w:w="0" w:type="dxa"/>
      <w:tblBorders>
        <w:top w:val="single" w:sz="4" w:space="0" w:color="604878" w:themeColor="accent5"/>
        <w:left w:val="single" w:sz="4" w:space="0" w:color="604878" w:themeColor="accent5"/>
        <w:bottom w:val="single" w:sz="4" w:space="0" w:color="604878" w:themeColor="accent5"/>
        <w:right w:val="single" w:sz="4" w:space="0" w:color="604878" w:themeColor="accent5"/>
      </w:tblBorders>
      <w:tblCellMar>
        <w:top w:w="0" w:type="dxa"/>
        <w:left w:w="108" w:type="dxa"/>
        <w:bottom w:w="0" w:type="dxa"/>
        <w:right w:w="108" w:type="dxa"/>
      </w:tblCellMar>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customStyle="1" w:styleId="3-610">
    <w:name w:val="清单表 3 - 着色 61"/>
    <w:basedOn w:val="a3"/>
    <w:uiPriority w:val="48"/>
    <w:qFormat/>
    <w:tblPr>
      <w:tblInd w:w="0" w:type="dxa"/>
      <w:tblBorders>
        <w:top w:val="single" w:sz="4" w:space="0" w:color="C19859" w:themeColor="accent6"/>
        <w:left w:val="single" w:sz="4" w:space="0" w:color="C19859" w:themeColor="accent6"/>
        <w:bottom w:val="single" w:sz="4" w:space="0" w:color="C19859" w:themeColor="accent6"/>
        <w:right w:val="single" w:sz="4" w:space="0" w:color="C19859" w:themeColor="accent6"/>
      </w:tblBorders>
      <w:tblCellMar>
        <w:top w:w="0" w:type="dxa"/>
        <w:left w:w="108" w:type="dxa"/>
        <w:bottom w:w="0" w:type="dxa"/>
        <w:right w:w="108" w:type="dxa"/>
      </w:tblCellMar>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customStyle="1" w:styleId="411">
    <w:name w:val="清单表 41"/>
    <w:basedOn w:val="a3"/>
    <w:uiPriority w:val="49"/>
    <w:qFormat/>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qFormat/>
    <w:tblPr>
      <w:tblInd w:w="0" w:type="dxa"/>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4-210">
    <w:name w:val="清单表 4 - 着色 21"/>
    <w:basedOn w:val="a3"/>
    <w:uiPriority w:val="49"/>
    <w:tblPr>
      <w:tblInd w:w="0" w:type="dxa"/>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4-310">
    <w:name w:val="清单表 4 - 着色 31"/>
    <w:basedOn w:val="a3"/>
    <w:uiPriority w:val="49"/>
    <w:qFormat/>
    <w:tblPr>
      <w:tblInd w:w="0" w:type="dxa"/>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4-410">
    <w:name w:val="清单表 4 - 着色 41"/>
    <w:basedOn w:val="a3"/>
    <w:uiPriority w:val="49"/>
    <w:qFormat/>
    <w:tblPr>
      <w:tblInd w:w="0" w:type="dxa"/>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4-510">
    <w:name w:val="清单表 4 - 着色 51"/>
    <w:basedOn w:val="a3"/>
    <w:uiPriority w:val="49"/>
    <w:qFormat/>
    <w:tblPr>
      <w:tblInd w:w="0" w:type="dxa"/>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4-610">
    <w:name w:val="清单表 4 - 着色 61"/>
    <w:basedOn w:val="a3"/>
    <w:uiPriority w:val="49"/>
    <w:qFormat/>
    <w:tblPr>
      <w:tblInd w:w="0" w:type="dxa"/>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511">
    <w:name w:val="清单表 5 深色1"/>
    <w:basedOn w:val="a3"/>
    <w:uiPriority w:val="50"/>
    <w:rPr>
      <w:color w:val="FFFFFF" w:themeColor="background1"/>
    </w:rPr>
    <w:tblPr>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rPr>
      <w:color w:val="FFFFFF" w:themeColor="background1"/>
    </w:rPr>
    <w:tblPr>
      <w:tblInd w:w="0" w:type="dxa"/>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CellMar>
        <w:top w:w="0" w:type="dxa"/>
        <w:left w:w="108" w:type="dxa"/>
        <w:bottom w:w="0" w:type="dxa"/>
        <w:right w:w="108" w:type="dxa"/>
      </w:tblCellMar>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qFormat/>
    <w:rPr>
      <w:color w:val="FFFFFF" w:themeColor="background1"/>
    </w:rPr>
    <w:tblPr>
      <w:tblInd w:w="0" w:type="dxa"/>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CellMar>
        <w:top w:w="0" w:type="dxa"/>
        <w:left w:w="108" w:type="dxa"/>
        <w:bottom w:w="0" w:type="dxa"/>
        <w:right w:w="108" w:type="dxa"/>
      </w:tblCellMar>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qFormat/>
    <w:rPr>
      <w:color w:val="FFFFFF" w:themeColor="background1"/>
    </w:rPr>
    <w:tblPr>
      <w:tblInd w:w="0" w:type="dxa"/>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CellMar>
        <w:top w:w="0" w:type="dxa"/>
        <w:left w:w="108" w:type="dxa"/>
        <w:bottom w:w="0" w:type="dxa"/>
        <w:right w:w="108" w:type="dxa"/>
      </w:tblCellMar>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qFormat/>
    <w:rPr>
      <w:color w:val="FFFFFF" w:themeColor="background1"/>
    </w:rPr>
    <w:tblPr>
      <w:tblInd w:w="0" w:type="dxa"/>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CellMar>
        <w:top w:w="0" w:type="dxa"/>
        <w:left w:w="108" w:type="dxa"/>
        <w:bottom w:w="0" w:type="dxa"/>
        <w:right w:w="108" w:type="dxa"/>
      </w:tblCellMar>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rPr>
      <w:color w:val="FFFFFF" w:themeColor="background1"/>
    </w:rPr>
    <w:tblPr>
      <w:tblInd w:w="0" w:type="dxa"/>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CellMar>
        <w:top w:w="0" w:type="dxa"/>
        <w:left w:w="108" w:type="dxa"/>
        <w:bottom w:w="0" w:type="dxa"/>
        <w:right w:w="108" w:type="dxa"/>
      </w:tblCellMar>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qFormat/>
    <w:rPr>
      <w:color w:val="FFFFFF" w:themeColor="background1"/>
    </w:rPr>
    <w:tblPr>
      <w:tblInd w:w="0" w:type="dxa"/>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CellMar>
        <w:top w:w="0" w:type="dxa"/>
        <w:left w:w="108" w:type="dxa"/>
        <w:bottom w:w="0" w:type="dxa"/>
        <w:right w:w="108" w:type="dxa"/>
      </w:tblCellMar>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1">
    <w:name w:val="清单表 6 彩色1"/>
    <w:basedOn w:val="a3"/>
    <w:uiPriority w:val="51"/>
    <w:qFormat/>
    <w:rPr>
      <w:color w:val="000000" w:themeColor="text1"/>
    </w:rPr>
    <w:tblPr>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qFormat/>
    <w:rPr>
      <w:color w:val="B35E06" w:themeColor="accent1" w:themeShade="BF"/>
    </w:rPr>
    <w:tblPr>
      <w:tblInd w:w="0" w:type="dxa"/>
      <w:tblBorders>
        <w:top w:val="single" w:sz="4" w:space="0" w:color="F07F09" w:themeColor="accent1"/>
        <w:bottom w:val="single" w:sz="4" w:space="0" w:color="F07F09" w:themeColor="accent1"/>
      </w:tblBorders>
      <w:tblCellMar>
        <w:top w:w="0" w:type="dxa"/>
        <w:left w:w="108" w:type="dxa"/>
        <w:bottom w:w="0" w:type="dxa"/>
        <w:right w:w="108" w:type="dxa"/>
      </w:tblCellMar>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6-210">
    <w:name w:val="清单表 6 彩色 - 着色 21"/>
    <w:basedOn w:val="a3"/>
    <w:uiPriority w:val="51"/>
    <w:qFormat/>
    <w:rPr>
      <w:color w:val="761E28" w:themeColor="accent2" w:themeShade="BF"/>
    </w:rPr>
    <w:tblPr>
      <w:tblInd w:w="0" w:type="dxa"/>
      <w:tblBorders>
        <w:top w:val="single" w:sz="4" w:space="0" w:color="9F2936" w:themeColor="accent2"/>
        <w:bottom w:val="single" w:sz="4" w:space="0" w:color="9F2936" w:themeColor="accent2"/>
      </w:tblBorders>
      <w:tblCellMar>
        <w:top w:w="0" w:type="dxa"/>
        <w:left w:w="108" w:type="dxa"/>
        <w:bottom w:w="0" w:type="dxa"/>
        <w:right w:w="108" w:type="dxa"/>
      </w:tblCellMar>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6-310">
    <w:name w:val="清单表 6 彩色 - 着色 31"/>
    <w:basedOn w:val="a3"/>
    <w:uiPriority w:val="51"/>
    <w:qFormat/>
    <w:rPr>
      <w:color w:val="14415C" w:themeColor="accent3" w:themeShade="BF"/>
    </w:rPr>
    <w:tblPr>
      <w:tblInd w:w="0" w:type="dxa"/>
      <w:tblBorders>
        <w:top w:val="single" w:sz="4" w:space="0" w:color="1B587C" w:themeColor="accent3"/>
        <w:bottom w:val="single" w:sz="4" w:space="0" w:color="1B587C" w:themeColor="accent3"/>
      </w:tblBorders>
      <w:tblCellMar>
        <w:top w:w="0" w:type="dxa"/>
        <w:left w:w="108" w:type="dxa"/>
        <w:bottom w:w="0" w:type="dxa"/>
        <w:right w:w="108" w:type="dxa"/>
      </w:tblCellMar>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6-410">
    <w:name w:val="清单表 6 彩色 - 着色 41"/>
    <w:basedOn w:val="a3"/>
    <w:uiPriority w:val="51"/>
    <w:qFormat/>
    <w:rPr>
      <w:color w:val="3A6331" w:themeColor="accent4" w:themeShade="BF"/>
    </w:rPr>
    <w:tblPr>
      <w:tblInd w:w="0" w:type="dxa"/>
      <w:tblBorders>
        <w:top w:val="single" w:sz="4" w:space="0" w:color="4E8542" w:themeColor="accent4"/>
        <w:bottom w:val="single" w:sz="4" w:space="0" w:color="4E8542" w:themeColor="accent4"/>
      </w:tblBorders>
      <w:tblCellMar>
        <w:top w:w="0" w:type="dxa"/>
        <w:left w:w="108" w:type="dxa"/>
        <w:bottom w:w="0" w:type="dxa"/>
        <w:right w:w="108" w:type="dxa"/>
      </w:tblCellMar>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510">
    <w:name w:val="清单表 6 彩色 - 着色 51"/>
    <w:basedOn w:val="a3"/>
    <w:uiPriority w:val="51"/>
    <w:qFormat/>
    <w:rPr>
      <w:color w:val="473659" w:themeColor="accent5" w:themeShade="BF"/>
    </w:rPr>
    <w:tblPr>
      <w:tblInd w:w="0" w:type="dxa"/>
      <w:tblBorders>
        <w:top w:val="single" w:sz="4" w:space="0" w:color="604878" w:themeColor="accent5"/>
        <w:bottom w:val="single" w:sz="4" w:space="0" w:color="604878" w:themeColor="accent5"/>
      </w:tblBorders>
      <w:tblCellMar>
        <w:top w:w="0" w:type="dxa"/>
        <w:left w:w="108" w:type="dxa"/>
        <w:bottom w:w="0" w:type="dxa"/>
        <w:right w:w="108" w:type="dxa"/>
      </w:tblCellMar>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6-610">
    <w:name w:val="清单表 6 彩色 - 着色 61"/>
    <w:basedOn w:val="a3"/>
    <w:uiPriority w:val="51"/>
    <w:rPr>
      <w:color w:val="997339" w:themeColor="accent6" w:themeShade="BF"/>
    </w:rPr>
    <w:tblPr>
      <w:tblInd w:w="0" w:type="dxa"/>
      <w:tblBorders>
        <w:top w:val="single" w:sz="4" w:space="0" w:color="C19859" w:themeColor="accent6"/>
        <w:bottom w:val="single" w:sz="4" w:space="0" w:color="C19859" w:themeColor="accent6"/>
      </w:tblBorders>
      <w:tblCellMar>
        <w:top w:w="0" w:type="dxa"/>
        <w:left w:w="108" w:type="dxa"/>
        <w:bottom w:w="0" w:type="dxa"/>
        <w:right w:w="108" w:type="dxa"/>
      </w:tblCellMar>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711">
    <w:name w:val="清单表 7 彩色1"/>
    <w:basedOn w:val="a3"/>
    <w:uiPriority w:val="52"/>
    <w:qFormat/>
    <w:rPr>
      <w:color w:val="000000" w:themeColor="text1"/>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qFormat/>
    <w:rPr>
      <w:color w:val="B35E06" w:themeColor="accent1" w:themeShade="BF"/>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qFormat/>
    <w:rPr>
      <w:color w:val="761E28" w:themeColor="accent2" w:themeShade="BF"/>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qFormat/>
    <w:rPr>
      <w:color w:val="14415C" w:themeColor="accent3" w:themeShade="BF"/>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qFormat/>
    <w:rPr>
      <w:color w:val="3A6331" w:themeColor="accent4" w:themeShade="BF"/>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qFormat/>
    <w:rPr>
      <w:color w:val="473659" w:themeColor="accent5" w:themeShade="BF"/>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qFormat/>
    <w:rPr>
      <w:color w:val="997339" w:themeColor="accent6" w:themeShade="BF"/>
    </w:r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har3">
    <w:name w:val="宏文本 Char"/>
    <w:basedOn w:val="a2"/>
    <w:link w:val="aa"/>
    <w:uiPriority w:val="99"/>
    <w:semiHidden/>
    <w:qFormat/>
    <w:rPr>
      <w:rFonts w:ascii="Consolas" w:hAnsi="Consolas"/>
      <w:spacing w:val="4"/>
      <w:szCs w:val="20"/>
    </w:rPr>
  </w:style>
  <w:style w:type="character" w:customStyle="1" w:styleId="Charf">
    <w:name w:val="信息标题 Char"/>
    <w:basedOn w:val="a2"/>
    <w:link w:val="aff0"/>
    <w:uiPriority w:val="99"/>
    <w:semiHidden/>
    <w:qFormat/>
    <w:rPr>
      <w:rFonts w:asciiTheme="majorHAnsi" w:eastAsiaTheme="majorEastAsia" w:hAnsiTheme="majorHAnsi" w:cstheme="majorBidi"/>
      <w:spacing w:val="4"/>
      <w:sz w:val="24"/>
      <w:szCs w:val="24"/>
      <w:shd w:val="pct20" w:color="auto" w:fill="auto"/>
    </w:rPr>
  </w:style>
  <w:style w:type="paragraph" w:styleId="afffc">
    <w:name w:val="No Spacing"/>
    <w:uiPriority w:val="1"/>
    <w:semiHidden/>
    <w:unhideWhenUsed/>
    <w:qFormat/>
    <w:pPr>
      <w:spacing w:before="120"/>
      <w:ind w:left="72"/>
    </w:pPr>
    <w:rPr>
      <w:rFonts w:asciiTheme="minorHAnsi" w:eastAsiaTheme="minorEastAsia" w:hAnsiTheme="minorHAnsi" w:cstheme="minorBidi"/>
      <w:spacing w:val="4"/>
      <w:sz w:val="22"/>
      <w:szCs w:val="22"/>
    </w:rPr>
  </w:style>
  <w:style w:type="character" w:customStyle="1" w:styleId="Char4">
    <w:name w:val="注释标题 Char"/>
    <w:basedOn w:val="a2"/>
    <w:link w:val="ab"/>
    <w:uiPriority w:val="99"/>
    <w:semiHidden/>
    <w:qFormat/>
    <w:rPr>
      <w:spacing w:val="4"/>
    </w:rPr>
  </w:style>
  <w:style w:type="table" w:customStyle="1" w:styleId="112">
    <w:name w:val="无格式表格 11"/>
    <w:basedOn w:val="a3"/>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3"/>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3"/>
    <w:uiPriority w:val="43"/>
    <w:qFormat/>
    <w:tblPr>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3"/>
    <w:uiPriority w:val="44"/>
    <w:qFormat/>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3"/>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har8">
    <w:name w:val="纯文本 Char"/>
    <w:basedOn w:val="a2"/>
    <w:link w:val="af5"/>
    <w:uiPriority w:val="99"/>
    <w:semiHidden/>
    <w:qFormat/>
    <w:rPr>
      <w:rFonts w:ascii="Consolas" w:hAnsi="Consolas"/>
      <w:spacing w:val="4"/>
      <w:szCs w:val="21"/>
    </w:rPr>
  </w:style>
  <w:style w:type="paragraph" w:styleId="afffd">
    <w:name w:val="Quote"/>
    <w:basedOn w:val="a1"/>
    <w:next w:val="a1"/>
    <w:link w:val="Charf2"/>
    <w:uiPriority w:val="29"/>
    <w:semiHidden/>
    <w:unhideWhenUsed/>
    <w:qFormat/>
    <w:pPr>
      <w:spacing w:before="200" w:after="160"/>
      <w:jc w:val="center"/>
    </w:pPr>
    <w:rPr>
      <w:i/>
      <w:iCs/>
      <w:color w:val="404040" w:themeColor="text1" w:themeTint="BF"/>
    </w:rPr>
  </w:style>
  <w:style w:type="character" w:customStyle="1" w:styleId="Charf2">
    <w:name w:val="引用 Char"/>
    <w:basedOn w:val="a2"/>
    <w:link w:val="afffd"/>
    <w:uiPriority w:val="29"/>
    <w:semiHidden/>
    <w:qFormat/>
    <w:rPr>
      <w:i/>
      <w:iCs/>
      <w:color w:val="404040" w:themeColor="text1" w:themeTint="BF"/>
      <w:spacing w:val="4"/>
    </w:rPr>
  </w:style>
  <w:style w:type="character" w:customStyle="1" w:styleId="Chard">
    <w:name w:val="副标题 Char"/>
    <w:basedOn w:val="a2"/>
    <w:link w:val="afc"/>
    <w:uiPriority w:val="11"/>
    <w:semiHidden/>
    <w:rPr>
      <w:rFonts w:eastAsiaTheme="minorEastAsia"/>
      <w:color w:val="595959" w:themeColor="text1" w:themeTint="A6"/>
    </w:rPr>
  </w:style>
  <w:style w:type="character" w:customStyle="1" w:styleId="1f3">
    <w:name w:val="不明显强调1"/>
    <w:basedOn w:val="a2"/>
    <w:uiPriority w:val="10"/>
    <w:qFormat/>
    <w:rPr>
      <w:i/>
      <w:iCs/>
      <w:color w:val="auto"/>
    </w:rPr>
  </w:style>
  <w:style w:type="table" w:customStyle="1" w:styleId="1f4">
    <w:name w:val="网格型浅色1"/>
    <w:basedOn w:val="a3"/>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harf0">
    <w:name w:val="标题 Char"/>
    <w:basedOn w:val="a2"/>
    <w:link w:val="aff2"/>
    <w:uiPriority w:val="1"/>
    <w:qFormat/>
    <w:rPr>
      <w:rFonts w:asciiTheme="majorHAnsi" w:eastAsiaTheme="majorEastAsia" w:hAnsiTheme="majorHAnsi" w:cstheme="majorBidi"/>
      <w:color w:val="9F2936" w:themeColor="accent2"/>
      <w:sz w:val="50"/>
      <w:szCs w:val="50"/>
      <w:lang w:eastAsia="ja-JP"/>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190\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56D435AD3F4BEA9FACC7947CC88DD4"/>
        <w:category>
          <w:name w:val="常规"/>
          <w:gallery w:val="placeholder"/>
        </w:category>
        <w:types>
          <w:type w:val="bbPlcHdr"/>
        </w:types>
        <w:behaviors>
          <w:behavior w:val="content"/>
        </w:behaviors>
        <w:guid w:val="{77EADBCD-9305-4035-9171-39B8FD9AE5D2}"/>
      </w:docPartPr>
      <w:docPartBody>
        <w:p w:rsidR="00FC5A67" w:rsidRDefault="0054518B">
          <w:pPr>
            <w:pStyle w:val="4056D435AD3F4BEA9FACC7947CC88DD4"/>
          </w:pPr>
          <w:r>
            <w:rPr>
              <w:lang w:val="zh-CN" w:bidi="zh-CN"/>
            </w:rPr>
            <w:t>|</w:t>
          </w:r>
        </w:p>
      </w:docPartBody>
    </w:docPart>
    <w:docPart>
      <w:docPartPr>
        <w:name w:val="ECB93AADFE6446689291F7B496D0246A"/>
        <w:category>
          <w:name w:val="常规"/>
          <w:gallery w:val="placeholder"/>
        </w:category>
        <w:types>
          <w:type w:val="bbPlcHdr"/>
        </w:types>
        <w:behaviors>
          <w:behavior w:val="content"/>
        </w:behaviors>
        <w:guid w:val="{C39533DF-99DE-4F14-94F1-0BC42ABC4B09}"/>
      </w:docPartPr>
      <w:docPartBody>
        <w:p w:rsidR="00FC5A67" w:rsidRDefault="0054518B">
          <w:pPr>
            <w:pStyle w:val="ECB93AADFE6446689291F7B496D0246A"/>
          </w:pPr>
          <w:r>
            <w:rPr>
              <w:lang w:val="zh-CN" w:bidi="zh-CN"/>
            </w:rPr>
            <w:t>会议日期</w:t>
          </w:r>
          <w:r>
            <w:rPr>
              <w:lang w:val="zh-CN" w:bidi="zh-CN"/>
            </w:rPr>
            <w:t xml:space="preserve"> | </w:t>
          </w:r>
          <w:r>
            <w:rPr>
              <w:lang w:val="zh-CN" w:bidi="zh-CN"/>
            </w:rPr>
            <w:t>时间</w:t>
          </w:r>
        </w:p>
      </w:docPartBody>
    </w:docPart>
    <w:docPart>
      <w:docPartPr>
        <w:name w:val="3B660D10545F43C18CFC4917DE1DDC94"/>
        <w:category>
          <w:name w:val="常规"/>
          <w:gallery w:val="placeholder"/>
        </w:category>
        <w:types>
          <w:type w:val="bbPlcHdr"/>
        </w:types>
        <w:behaviors>
          <w:behavior w:val="content"/>
        </w:behaviors>
        <w:guid w:val="{AA7FCD3D-7B5D-4624-988A-FE1F95063DD3}"/>
      </w:docPartPr>
      <w:docPartBody>
        <w:p w:rsidR="00FC5A67" w:rsidRDefault="0054518B">
          <w:pPr>
            <w:pStyle w:val="3B660D10545F43C18CFC4917DE1DDC94"/>
          </w:pPr>
          <w:r>
            <w:rPr>
              <w:lang w:val="zh-CN" w:bidi="zh-CN"/>
            </w:rPr>
            <w:t>会议地点</w:t>
          </w:r>
        </w:p>
      </w:docPartBody>
    </w:docPart>
    <w:docPart>
      <w:docPartPr>
        <w:name w:val="C654EACFBF5C4F35A31AD686C968999C"/>
        <w:category>
          <w:name w:val="常规"/>
          <w:gallery w:val="placeholder"/>
        </w:category>
        <w:types>
          <w:type w:val="bbPlcHdr"/>
        </w:types>
        <w:behaviors>
          <w:behavior w:val="content"/>
        </w:behaviors>
        <w:guid w:val="{39344D1A-0440-4BA2-8864-A6403BFE25B0}"/>
      </w:docPartPr>
      <w:docPartBody>
        <w:p w:rsidR="00FC5A67" w:rsidRDefault="0054518B">
          <w:pPr>
            <w:pStyle w:val="C654EACFBF5C4F35A31AD686C968999C"/>
          </w:pPr>
          <w:r>
            <w:rPr>
              <w:rStyle w:val="10"/>
              <w:lang w:val="zh-CN" w:bidi="zh-CN"/>
            </w:rPr>
            <w:t>地点</w:t>
          </w:r>
        </w:p>
      </w:docPartBody>
    </w:docPart>
    <w:docPart>
      <w:docPartPr>
        <w:name w:val="9EA8E8B55F23463AA078DA36A7A53B26"/>
        <w:category>
          <w:name w:val="常规"/>
          <w:gallery w:val="placeholder"/>
        </w:category>
        <w:types>
          <w:type w:val="bbPlcHdr"/>
        </w:types>
        <w:behaviors>
          <w:behavior w:val="content"/>
        </w:behaviors>
        <w:guid w:val="{4359FC9A-2372-4601-B282-E284CF697FC9}"/>
      </w:docPartPr>
      <w:docPartBody>
        <w:p w:rsidR="00FC5A67" w:rsidRDefault="0054518B">
          <w:pPr>
            <w:pStyle w:val="9EA8E8B55F23463AA078DA36A7A53B26"/>
          </w:pPr>
          <w:r>
            <w:rPr>
              <w:lang w:val="zh-CN" w:bidi="zh-CN"/>
            </w:rPr>
            <w:t>会议组织者</w:t>
          </w:r>
        </w:p>
      </w:docPartBody>
    </w:docPart>
    <w:docPart>
      <w:docPartPr>
        <w:name w:val="1FA57CE8AB054F5AAA19ACB4B133C61C"/>
        <w:category>
          <w:name w:val="常规"/>
          <w:gallery w:val="placeholder"/>
        </w:category>
        <w:types>
          <w:type w:val="bbPlcHdr"/>
        </w:types>
        <w:behaviors>
          <w:behavior w:val="content"/>
        </w:behaviors>
        <w:guid w:val="{675916BA-4E6F-4F39-877B-C8EA7472D737}"/>
      </w:docPartPr>
      <w:docPartBody>
        <w:p w:rsidR="00FC5A67" w:rsidRDefault="0054518B">
          <w:pPr>
            <w:pStyle w:val="1FA57CE8AB054F5AAA19ACB4B133C61C"/>
          </w:pPr>
          <w:r>
            <w:rPr>
              <w:lang w:val="zh-CN" w:bidi="zh-CN"/>
            </w:rPr>
            <w:t>会议类型</w:t>
          </w:r>
        </w:p>
      </w:docPartBody>
    </w:docPart>
    <w:docPart>
      <w:docPartPr>
        <w:name w:val="BD6370B037B3432E868929F3FAC7E7B4"/>
        <w:category>
          <w:name w:val="常规"/>
          <w:gallery w:val="placeholder"/>
        </w:category>
        <w:types>
          <w:type w:val="bbPlcHdr"/>
        </w:types>
        <w:behaviors>
          <w:behavior w:val="content"/>
        </w:behaviors>
        <w:guid w:val="{7D8240D5-F7D3-400A-ADF4-8153D01343C7}"/>
      </w:docPartPr>
      <w:docPartBody>
        <w:p w:rsidR="00FC5A67" w:rsidRDefault="0054518B">
          <w:pPr>
            <w:pStyle w:val="BD6370B037B3432E868929F3FAC7E7B4"/>
          </w:pPr>
          <w:r>
            <w:rPr>
              <w:lang w:val="zh-CN" w:bidi="zh-CN"/>
            </w:rPr>
            <w:t>主持人</w:t>
          </w:r>
        </w:p>
      </w:docPartBody>
    </w:docPart>
    <w:docPart>
      <w:docPartPr>
        <w:name w:val="EBFCD473F01B4B51910A778047F7177E"/>
        <w:category>
          <w:name w:val="常规"/>
          <w:gallery w:val="placeholder"/>
        </w:category>
        <w:types>
          <w:type w:val="bbPlcHdr"/>
        </w:types>
        <w:behaviors>
          <w:behavior w:val="content"/>
        </w:behaviors>
        <w:guid w:val="{761CE052-C540-4BD0-967E-DE4B8EF81757}"/>
      </w:docPartPr>
      <w:docPartBody>
        <w:p w:rsidR="00FC5A67" w:rsidRDefault="0054518B">
          <w:pPr>
            <w:pStyle w:val="EBFCD473F01B4B51910A778047F7177E"/>
          </w:pPr>
          <w:r>
            <w:rPr>
              <w:lang w:val="zh-CN" w:bidi="zh-CN"/>
            </w:rPr>
            <w:t>记录员</w:t>
          </w:r>
        </w:p>
      </w:docPartBody>
    </w:docPart>
    <w:docPart>
      <w:docPartPr>
        <w:name w:val="B5AFADFF6E64468C85484B5AE0B1AC7B"/>
        <w:category>
          <w:name w:val="常规"/>
          <w:gallery w:val="placeholder"/>
        </w:category>
        <w:types>
          <w:type w:val="bbPlcHdr"/>
        </w:types>
        <w:behaviors>
          <w:behavior w:val="content"/>
        </w:behaviors>
        <w:guid w:val="{04B44659-51D5-4B3D-8303-162709766812}"/>
      </w:docPartPr>
      <w:docPartBody>
        <w:p w:rsidR="00FC5A67" w:rsidRDefault="0054518B">
          <w:pPr>
            <w:pStyle w:val="B5AFADFF6E64468C85484B5AE0B1AC7B"/>
          </w:pPr>
          <w:r>
            <w:rPr>
              <w:lang w:val="zh-CN" w:bidi="zh-CN"/>
            </w:rPr>
            <w:t>计时员</w:t>
          </w:r>
        </w:p>
      </w:docPartBody>
    </w:docPart>
    <w:docPart>
      <w:docPartPr>
        <w:name w:val="F6EF3F7000FE461B99A88EF02C617FC2"/>
        <w:category>
          <w:name w:val="常规"/>
          <w:gallery w:val="placeholder"/>
        </w:category>
        <w:types>
          <w:type w:val="bbPlcHdr"/>
        </w:types>
        <w:behaviors>
          <w:behavior w:val="content"/>
        </w:behaviors>
        <w:guid w:val="{9E6788AC-4BD9-4F6C-B90A-677310A073B2}"/>
      </w:docPartPr>
      <w:docPartBody>
        <w:p w:rsidR="00FC5A67" w:rsidRDefault="0054518B">
          <w:pPr>
            <w:pStyle w:val="F6EF3F7000FE461B99A88EF02C617FC2"/>
          </w:pPr>
          <w:r>
            <w:rPr>
              <w:lang w:val="zh-CN" w:bidi="zh-CN"/>
            </w:rPr>
            <w:t>议程主题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7C"/>
    <w:rsid w:val="003C5D7C"/>
    <w:rsid w:val="003D4EFC"/>
    <w:rsid w:val="0054518B"/>
    <w:rsid w:val="006C4E13"/>
    <w:rsid w:val="007E2E79"/>
    <w:rsid w:val="00847038"/>
    <w:rsid w:val="008F705C"/>
    <w:rsid w:val="00A2693B"/>
    <w:rsid w:val="00A5379F"/>
    <w:rsid w:val="00B808E4"/>
    <w:rsid w:val="00BC2E4C"/>
    <w:rsid w:val="00CB7EB1"/>
    <w:rsid w:val="00FC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66440027180436FA0229424EF04E823">
    <w:name w:val="666440027180436FA0229424EF04E823"/>
    <w:qFormat/>
    <w:pPr>
      <w:widowControl w:val="0"/>
      <w:jc w:val="both"/>
    </w:pPr>
    <w:rPr>
      <w:kern w:val="2"/>
      <w:sz w:val="21"/>
      <w:szCs w:val="22"/>
    </w:rPr>
  </w:style>
  <w:style w:type="paragraph" w:customStyle="1" w:styleId="4056D435AD3F4BEA9FACC7947CC88DD4">
    <w:name w:val="4056D435AD3F4BEA9FACC7947CC88DD4"/>
    <w:qFormat/>
    <w:pPr>
      <w:widowControl w:val="0"/>
      <w:jc w:val="both"/>
    </w:pPr>
    <w:rPr>
      <w:kern w:val="2"/>
      <w:sz w:val="21"/>
      <w:szCs w:val="22"/>
    </w:rPr>
  </w:style>
  <w:style w:type="character" w:customStyle="1" w:styleId="1">
    <w:name w:val="不明显参考1"/>
    <w:basedOn w:val="a0"/>
    <w:uiPriority w:val="2"/>
    <w:qFormat/>
    <w:rPr>
      <w:caps/>
      <w:color w:val="ED7D31" w:themeColor="accent2"/>
    </w:rPr>
  </w:style>
  <w:style w:type="paragraph" w:customStyle="1" w:styleId="FD6E53AEA6064935B4BB8A244C509238">
    <w:name w:val="FD6E53AEA6064935B4BB8A244C509238"/>
    <w:qFormat/>
    <w:pPr>
      <w:widowControl w:val="0"/>
      <w:jc w:val="both"/>
    </w:pPr>
    <w:rPr>
      <w:kern w:val="2"/>
      <w:sz w:val="21"/>
      <w:szCs w:val="22"/>
    </w:rPr>
  </w:style>
  <w:style w:type="paragraph" w:customStyle="1" w:styleId="ECB93AADFE6446689291F7B496D0246A">
    <w:name w:val="ECB93AADFE6446689291F7B496D0246A"/>
    <w:qFormat/>
    <w:pPr>
      <w:widowControl w:val="0"/>
      <w:jc w:val="both"/>
    </w:pPr>
    <w:rPr>
      <w:kern w:val="2"/>
      <w:sz w:val="21"/>
      <w:szCs w:val="22"/>
    </w:rPr>
  </w:style>
  <w:style w:type="character" w:customStyle="1" w:styleId="10">
    <w:name w:val="不明显强调1"/>
    <w:basedOn w:val="a0"/>
    <w:uiPriority w:val="10"/>
    <w:qFormat/>
    <w:rPr>
      <w:i/>
      <w:iCs/>
      <w:color w:val="auto"/>
    </w:rPr>
  </w:style>
  <w:style w:type="paragraph" w:customStyle="1" w:styleId="ECFC380B3CAA462288C719FEBBA89756">
    <w:name w:val="ECFC380B3CAA462288C719FEBBA89756"/>
    <w:qFormat/>
    <w:pPr>
      <w:widowControl w:val="0"/>
      <w:jc w:val="both"/>
    </w:pPr>
    <w:rPr>
      <w:kern w:val="2"/>
      <w:sz w:val="21"/>
      <w:szCs w:val="22"/>
    </w:rPr>
  </w:style>
  <w:style w:type="paragraph" w:customStyle="1" w:styleId="FFBFD6798A45431EA55E5880243BB80E">
    <w:name w:val="FFBFD6798A45431EA55E5880243BB80E"/>
    <w:qFormat/>
    <w:pPr>
      <w:widowControl w:val="0"/>
      <w:jc w:val="both"/>
    </w:pPr>
    <w:rPr>
      <w:kern w:val="2"/>
      <w:sz w:val="21"/>
      <w:szCs w:val="22"/>
    </w:rPr>
  </w:style>
  <w:style w:type="paragraph" w:customStyle="1" w:styleId="3B660D10545F43C18CFC4917DE1DDC94">
    <w:name w:val="3B660D10545F43C18CFC4917DE1DDC94"/>
    <w:qFormat/>
    <w:pPr>
      <w:widowControl w:val="0"/>
      <w:jc w:val="both"/>
    </w:pPr>
    <w:rPr>
      <w:kern w:val="2"/>
      <w:sz w:val="21"/>
      <w:szCs w:val="22"/>
    </w:rPr>
  </w:style>
  <w:style w:type="paragraph" w:customStyle="1" w:styleId="C654EACFBF5C4F35A31AD686C968999C">
    <w:name w:val="C654EACFBF5C4F35A31AD686C968999C"/>
    <w:qFormat/>
    <w:pPr>
      <w:widowControl w:val="0"/>
      <w:jc w:val="both"/>
    </w:pPr>
    <w:rPr>
      <w:kern w:val="2"/>
      <w:sz w:val="21"/>
      <w:szCs w:val="22"/>
    </w:rPr>
  </w:style>
  <w:style w:type="paragraph" w:customStyle="1" w:styleId="9EA8E8B55F23463AA078DA36A7A53B26">
    <w:name w:val="9EA8E8B55F23463AA078DA36A7A53B26"/>
    <w:qFormat/>
    <w:pPr>
      <w:widowControl w:val="0"/>
      <w:jc w:val="both"/>
    </w:pPr>
    <w:rPr>
      <w:kern w:val="2"/>
      <w:sz w:val="21"/>
      <w:szCs w:val="22"/>
    </w:rPr>
  </w:style>
  <w:style w:type="paragraph" w:customStyle="1" w:styleId="93EAFCF8830D46A5820F6D6D66B60906">
    <w:name w:val="93EAFCF8830D46A5820F6D6D66B60906"/>
    <w:qFormat/>
    <w:pPr>
      <w:widowControl w:val="0"/>
      <w:jc w:val="both"/>
    </w:pPr>
    <w:rPr>
      <w:kern w:val="2"/>
      <w:sz w:val="21"/>
      <w:szCs w:val="22"/>
    </w:rPr>
  </w:style>
  <w:style w:type="paragraph" w:customStyle="1" w:styleId="1FA57CE8AB054F5AAA19ACB4B133C61C">
    <w:name w:val="1FA57CE8AB054F5AAA19ACB4B133C61C"/>
    <w:qFormat/>
    <w:pPr>
      <w:widowControl w:val="0"/>
      <w:jc w:val="both"/>
    </w:pPr>
    <w:rPr>
      <w:kern w:val="2"/>
      <w:sz w:val="21"/>
      <w:szCs w:val="22"/>
    </w:rPr>
  </w:style>
  <w:style w:type="paragraph" w:customStyle="1" w:styleId="F6B058E6376E408EA7317B8836310BFD">
    <w:name w:val="F6B058E6376E408EA7317B8836310BFD"/>
    <w:qFormat/>
    <w:pPr>
      <w:widowControl w:val="0"/>
      <w:jc w:val="both"/>
    </w:pPr>
    <w:rPr>
      <w:kern w:val="2"/>
      <w:sz w:val="21"/>
      <w:szCs w:val="22"/>
    </w:rPr>
  </w:style>
  <w:style w:type="paragraph" w:customStyle="1" w:styleId="BD6370B037B3432E868929F3FAC7E7B4">
    <w:name w:val="BD6370B037B3432E868929F3FAC7E7B4"/>
    <w:qFormat/>
    <w:pPr>
      <w:widowControl w:val="0"/>
      <w:jc w:val="both"/>
    </w:pPr>
    <w:rPr>
      <w:kern w:val="2"/>
      <w:sz w:val="21"/>
      <w:szCs w:val="22"/>
    </w:rPr>
  </w:style>
  <w:style w:type="paragraph" w:customStyle="1" w:styleId="EBFCD473F01B4B51910A778047F7177E">
    <w:name w:val="EBFCD473F01B4B51910A778047F7177E"/>
    <w:qFormat/>
    <w:pPr>
      <w:widowControl w:val="0"/>
      <w:jc w:val="both"/>
    </w:pPr>
    <w:rPr>
      <w:kern w:val="2"/>
      <w:sz w:val="21"/>
      <w:szCs w:val="22"/>
    </w:rPr>
  </w:style>
  <w:style w:type="paragraph" w:customStyle="1" w:styleId="B5AFADFF6E64468C85484B5AE0B1AC7B">
    <w:name w:val="B5AFADFF6E64468C85484B5AE0B1AC7B"/>
    <w:qFormat/>
    <w:pPr>
      <w:widowControl w:val="0"/>
      <w:jc w:val="both"/>
    </w:pPr>
    <w:rPr>
      <w:kern w:val="2"/>
      <w:sz w:val="21"/>
      <w:szCs w:val="22"/>
    </w:rPr>
  </w:style>
  <w:style w:type="paragraph" w:customStyle="1" w:styleId="6D041987508A4A7697C4EE62D1C19ED6">
    <w:name w:val="6D041987508A4A7697C4EE62D1C19ED6"/>
    <w:qFormat/>
    <w:pPr>
      <w:widowControl w:val="0"/>
      <w:jc w:val="both"/>
    </w:pPr>
    <w:rPr>
      <w:kern w:val="2"/>
      <w:sz w:val="21"/>
      <w:szCs w:val="22"/>
    </w:rPr>
  </w:style>
  <w:style w:type="paragraph" w:customStyle="1" w:styleId="BEFC6B020C16475DAE0EC2ACBD113847">
    <w:name w:val="BEFC6B020C16475DAE0EC2ACBD113847"/>
    <w:qFormat/>
    <w:pPr>
      <w:widowControl w:val="0"/>
      <w:jc w:val="both"/>
    </w:pPr>
    <w:rPr>
      <w:kern w:val="2"/>
      <w:sz w:val="21"/>
      <w:szCs w:val="22"/>
    </w:rPr>
  </w:style>
  <w:style w:type="paragraph" w:customStyle="1" w:styleId="F6EF3F7000FE461B99A88EF02C617FC2">
    <w:name w:val="F6EF3F7000FE461B99A88EF02C617FC2"/>
    <w:qFormat/>
    <w:pPr>
      <w:widowControl w:val="0"/>
      <w:jc w:val="both"/>
    </w:pPr>
    <w:rPr>
      <w:kern w:val="2"/>
      <w:sz w:val="21"/>
      <w:szCs w:val="22"/>
    </w:rPr>
  </w:style>
  <w:style w:type="paragraph" w:customStyle="1" w:styleId="3676C21702E840FA971B799191D4FBDD">
    <w:name w:val="3676C21702E840FA971B799191D4FBDD"/>
    <w:qFormat/>
    <w:pPr>
      <w:widowControl w:val="0"/>
      <w:jc w:val="both"/>
    </w:pPr>
    <w:rPr>
      <w:kern w:val="2"/>
      <w:sz w:val="21"/>
      <w:szCs w:val="22"/>
    </w:rPr>
  </w:style>
  <w:style w:type="paragraph" w:customStyle="1" w:styleId="25A6CF672D764E3F950EF8DF4A994D83">
    <w:name w:val="25A6CF672D764E3F950EF8DF4A994D83"/>
    <w:qFormat/>
    <w:pPr>
      <w:widowControl w:val="0"/>
      <w:jc w:val="both"/>
    </w:pPr>
    <w:rPr>
      <w:kern w:val="2"/>
      <w:sz w:val="21"/>
      <w:szCs w:val="22"/>
    </w:rPr>
  </w:style>
  <w:style w:type="paragraph" w:customStyle="1" w:styleId="8EA74C3050F849CCBA50084F86F05D28">
    <w:name w:val="8EA74C3050F849CCBA50084F86F05D28"/>
    <w:qFormat/>
    <w:pPr>
      <w:widowControl w:val="0"/>
      <w:jc w:val="both"/>
    </w:pPr>
    <w:rPr>
      <w:kern w:val="2"/>
      <w:sz w:val="21"/>
      <w:szCs w:val="22"/>
    </w:rPr>
  </w:style>
  <w:style w:type="paragraph" w:customStyle="1" w:styleId="420017FE43734E59BAB13C2AD6B0A0CC">
    <w:name w:val="420017FE43734E59BAB13C2AD6B0A0CC"/>
    <w:qFormat/>
    <w:pPr>
      <w:widowControl w:val="0"/>
      <w:jc w:val="both"/>
    </w:pPr>
    <w:rPr>
      <w:kern w:val="2"/>
      <w:sz w:val="21"/>
      <w:szCs w:val="22"/>
    </w:rPr>
  </w:style>
  <w:style w:type="paragraph" w:customStyle="1" w:styleId="2E08AFD631FE45339D320B0D475F49A8">
    <w:name w:val="2E08AFD631FE45339D320B0D475F49A8"/>
    <w:qFormat/>
    <w:pPr>
      <w:widowControl w:val="0"/>
      <w:jc w:val="both"/>
    </w:pPr>
    <w:rPr>
      <w:kern w:val="2"/>
      <w:sz w:val="21"/>
      <w:szCs w:val="22"/>
    </w:rPr>
  </w:style>
  <w:style w:type="paragraph" w:customStyle="1" w:styleId="491105C1922C4C338E631D8707F3A136">
    <w:name w:val="491105C1922C4C338E631D8707F3A136"/>
    <w:qFormat/>
    <w:pPr>
      <w:widowControl w:val="0"/>
      <w:jc w:val="both"/>
    </w:pPr>
    <w:rPr>
      <w:kern w:val="2"/>
      <w:sz w:val="21"/>
      <w:szCs w:val="22"/>
    </w:rPr>
  </w:style>
  <w:style w:type="paragraph" w:customStyle="1" w:styleId="945A053622794F3CBA1984F6B131712A">
    <w:name w:val="945A053622794F3CBA1984F6B131712A"/>
    <w:qFormat/>
    <w:pPr>
      <w:widowControl w:val="0"/>
      <w:jc w:val="both"/>
    </w:pPr>
    <w:rPr>
      <w:kern w:val="2"/>
      <w:sz w:val="21"/>
      <w:szCs w:val="22"/>
    </w:rPr>
  </w:style>
  <w:style w:type="paragraph" w:customStyle="1" w:styleId="9B404C33423D4C3794DF066240A0192E">
    <w:name w:val="9B404C33423D4C3794DF066240A0192E"/>
    <w:qFormat/>
    <w:pPr>
      <w:widowControl w:val="0"/>
      <w:jc w:val="both"/>
    </w:pPr>
    <w:rPr>
      <w:kern w:val="2"/>
      <w:sz w:val="21"/>
      <w:szCs w:val="22"/>
    </w:rPr>
  </w:style>
  <w:style w:type="paragraph" w:customStyle="1" w:styleId="4216D0CB1BE0420CA2E61BFFE9D937D0">
    <w:name w:val="4216D0CB1BE0420CA2E61BFFE9D937D0"/>
    <w:qFormat/>
    <w:pPr>
      <w:widowControl w:val="0"/>
      <w:jc w:val="both"/>
    </w:pPr>
    <w:rPr>
      <w:kern w:val="2"/>
      <w:sz w:val="21"/>
      <w:szCs w:val="22"/>
    </w:rPr>
  </w:style>
  <w:style w:type="paragraph" w:customStyle="1" w:styleId="1CA925F20A9040CC8308995C6EE1C631">
    <w:name w:val="1CA925F20A9040CC8308995C6EE1C631"/>
    <w:qFormat/>
    <w:pPr>
      <w:widowControl w:val="0"/>
      <w:jc w:val="both"/>
    </w:pPr>
    <w:rPr>
      <w:kern w:val="2"/>
      <w:sz w:val="21"/>
      <w:szCs w:val="22"/>
    </w:rPr>
  </w:style>
  <w:style w:type="paragraph" w:customStyle="1" w:styleId="B1263CCDA94C4BE5A005AAB95D352B2F">
    <w:name w:val="B1263CCDA94C4BE5A005AAB95D352B2F"/>
    <w:qFormat/>
    <w:pPr>
      <w:widowControl w:val="0"/>
      <w:jc w:val="both"/>
    </w:pPr>
    <w:rPr>
      <w:kern w:val="2"/>
      <w:sz w:val="21"/>
      <w:szCs w:val="22"/>
    </w:rPr>
  </w:style>
  <w:style w:type="paragraph" w:customStyle="1" w:styleId="7940CB9891A04FB0B664F20B0B89E588">
    <w:name w:val="7940CB9891A04FB0B664F20B0B89E588"/>
    <w:qFormat/>
    <w:pPr>
      <w:widowControl w:val="0"/>
      <w:jc w:val="both"/>
    </w:pPr>
    <w:rPr>
      <w:kern w:val="2"/>
      <w:sz w:val="21"/>
      <w:szCs w:val="22"/>
    </w:rPr>
  </w:style>
  <w:style w:type="paragraph" w:customStyle="1" w:styleId="4B60C0502BBE4309A4CEF81ED1A26A06">
    <w:name w:val="4B60C0502BBE4309A4CEF81ED1A26A06"/>
    <w:qFormat/>
    <w:pPr>
      <w:widowControl w:val="0"/>
      <w:jc w:val="both"/>
    </w:pPr>
    <w:rPr>
      <w:kern w:val="2"/>
      <w:sz w:val="21"/>
      <w:szCs w:val="22"/>
    </w:rPr>
  </w:style>
  <w:style w:type="paragraph" w:customStyle="1" w:styleId="2CBE3A4B0BBE4D848BA0ACE19931F9C6">
    <w:name w:val="2CBE3A4B0BBE4D848BA0ACE19931F9C6"/>
    <w:qFormat/>
    <w:pPr>
      <w:widowControl w:val="0"/>
      <w:jc w:val="both"/>
    </w:pPr>
    <w:rPr>
      <w:kern w:val="2"/>
      <w:sz w:val="21"/>
      <w:szCs w:val="22"/>
    </w:rPr>
  </w:style>
  <w:style w:type="paragraph" w:customStyle="1" w:styleId="7E8F2976ACED49F09CBD79110B2E7C45">
    <w:name w:val="7E8F2976ACED49F09CBD79110B2E7C45"/>
    <w:qFormat/>
    <w:pPr>
      <w:widowControl w:val="0"/>
      <w:jc w:val="both"/>
    </w:pPr>
    <w:rPr>
      <w:kern w:val="2"/>
      <w:sz w:val="21"/>
      <w:szCs w:val="22"/>
    </w:rPr>
  </w:style>
  <w:style w:type="paragraph" w:customStyle="1" w:styleId="4015B54C2765435EB635F1E8E22CD334">
    <w:name w:val="4015B54C2765435EB635F1E8E22CD334"/>
    <w:qFormat/>
    <w:pPr>
      <w:widowControl w:val="0"/>
      <w:jc w:val="both"/>
    </w:pPr>
    <w:rPr>
      <w:kern w:val="2"/>
      <w:sz w:val="21"/>
      <w:szCs w:val="22"/>
    </w:rPr>
  </w:style>
  <w:style w:type="paragraph" w:customStyle="1" w:styleId="8E9A9AE88807464393E0D6A4C2D91C57">
    <w:name w:val="8E9A9AE88807464393E0D6A4C2D91C57"/>
    <w:qFormat/>
    <w:pPr>
      <w:widowControl w:val="0"/>
      <w:jc w:val="both"/>
    </w:pPr>
    <w:rPr>
      <w:kern w:val="2"/>
      <w:sz w:val="21"/>
      <w:szCs w:val="22"/>
    </w:rPr>
  </w:style>
  <w:style w:type="paragraph" w:customStyle="1" w:styleId="775F34BD5DD04739B12CBD00DFF45F67">
    <w:name w:val="775F34BD5DD04739B12CBD00DFF45F67"/>
    <w:qFormat/>
    <w:pPr>
      <w:widowControl w:val="0"/>
      <w:jc w:val="both"/>
    </w:pPr>
    <w:rPr>
      <w:kern w:val="2"/>
      <w:sz w:val="21"/>
      <w:szCs w:val="22"/>
    </w:rPr>
  </w:style>
  <w:style w:type="paragraph" w:customStyle="1" w:styleId="3FB9B6C49B1641E382B1BEAC6F981356">
    <w:name w:val="3FB9B6C49B1641E382B1BEAC6F981356"/>
    <w:qFormat/>
    <w:pPr>
      <w:widowControl w:val="0"/>
      <w:jc w:val="both"/>
    </w:pPr>
    <w:rPr>
      <w:kern w:val="2"/>
      <w:sz w:val="21"/>
      <w:szCs w:val="22"/>
    </w:rPr>
  </w:style>
  <w:style w:type="paragraph" w:customStyle="1" w:styleId="8BA51F60F5204E34B244D4E6E6AE0E2E">
    <w:name w:val="8BA51F60F5204E34B244D4E6E6AE0E2E"/>
    <w:qFormat/>
    <w:pPr>
      <w:widowControl w:val="0"/>
      <w:jc w:val="both"/>
    </w:pPr>
    <w:rPr>
      <w:kern w:val="2"/>
      <w:sz w:val="21"/>
      <w:szCs w:val="22"/>
    </w:rPr>
  </w:style>
  <w:style w:type="paragraph" w:customStyle="1" w:styleId="134D57D774C94F478CE7AA11ADBED484">
    <w:name w:val="134D57D774C94F478CE7AA11ADBED484"/>
    <w:qFormat/>
    <w:pPr>
      <w:widowControl w:val="0"/>
      <w:jc w:val="both"/>
    </w:pPr>
    <w:rPr>
      <w:kern w:val="2"/>
      <w:sz w:val="21"/>
      <w:szCs w:val="22"/>
    </w:rPr>
  </w:style>
  <w:style w:type="paragraph" w:customStyle="1" w:styleId="749566179A994FA4963DC3FD67C913F9">
    <w:name w:val="749566179A994FA4963DC3FD67C913F9"/>
    <w:qFormat/>
    <w:pPr>
      <w:widowControl w:val="0"/>
      <w:jc w:val="both"/>
    </w:pPr>
    <w:rPr>
      <w:kern w:val="2"/>
      <w:sz w:val="21"/>
      <w:szCs w:val="22"/>
    </w:rPr>
  </w:style>
  <w:style w:type="paragraph" w:customStyle="1" w:styleId="AC5C27CC8A3547C49A5E34FCB36C57D6">
    <w:name w:val="AC5C27CC8A3547C49A5E34FCB36C57D6"/>
    <w:qFormat/>
    <w:pPr>
      <w:widowControl w:val="0"/>
      <w:jc w:val="both"/>
    </w:pPr>
    <w:rPr>
      <w:kern w:val="2"/>
      <w:sz w:val="21"/>
      <w:szCs w:val="22"/>
    </w:rPr>
  </w:style>
  <w:style w:type="paragraph" w:customStyle="1" w:styleId="FDB8C428296146A8BA3A4BA8444E8D0D">
    <w:name w:val="FDB8C428296146A8BA3A4BA8444E8D0D"/>
    <w:qFormat/>
    <w:pPr>
      <w:widowControl w:val="0"/>
      <w:jc w:val="both"/>
    </w:pPr>
    <w:rPr>
      <w:kern w:val="2"/>
      <w:sz w:val="21"/>
      <w:szCs w:val="22"/>
    </w:rPr>
  </w:style>
  <w:style w:type="paragraph" w:customStyle="1" w:styleId="D7D4E8293B2F41BDB39C835E0EB67956">
    <w:name w:val="D7D4E8293B2F41BDB39C835E0EB67956"/>
    <w:qFormat/>
    <w:pPr>
      <w:widowControl w:val="0"/>
      <w:jc w:val="both"/>
    </w:pPr>
    <w:rPr>
      <w:kern w:val="2"/>
      <w:sz w:val="21"/>
      <w:szCs w:val="22"/>
    </w:rPr>
  </w:style>
  <w:style w:type="paragraph" w:customStyle="1" w:styleId="B2551251A7BA4400ADD39CF3EA00399F">
    <w:name w:val="B2551251A7BA4400ADD39CF3EA00399F"/>
    <w:qFormat/>
    <w:pPr>
      <w:widowControl w:val="0"/>
      <w:jc w:val="both"/>
    </w:pPr>
    <w:rPr>
      <w:kern w:val="2"/>
      <w:sz w:val="21"/>
      <w:szCs w:val="22"/>
    </w:rPr>
  </w:style>
  <w:style w:type="paragraph" w:customStyle="1" w:styleId="298DF1E90D3C4100B11951B837F79107">
    <w:name w:val="298DF1E90D3C4100B11951B837F79107"/>
    <w:qFormat/>
    <w:pPr>
      <w:widowControl w:val="0"/>
      <w:jc w:val="both"/>
    </w:pPr>
    <w:rPr>
      <w:kern w:val="2"/>
      <w:sz w:val="21"/>
      <w:szCs w:val="22"/>
    </w:rPr>
  </w:style>
  <w:style w:type="paragraph" w:customStyle="1" w:styleId="DBF1AE2E80404DB68404CFD9B4CE76D0">
    <w:name w:val="DBF1AE2E80404DB68404CFD9B4CE76D0"/>
    <w:qFormat/>
    <w:pPr>
      <w:widowControl w:val="0"/>
      <w:jc w:val="both"/>
    </w:pPr>
    <w:rPr>
      <w:kern w:val="2"/>
      <w:sz w:val="21"/>
      <w:szCs w:val="22"/>
    </w:rPr>
  </w:style>
  <w:style w:type="paragraph" w:customStyle="1" w:styleId="850B880F217F45DA945656C9A87DDABE">
    <w:name w:val="850B880F217F45DA945656C9A87DDABE"/>
    <w:qFormat/>
    <w:pPr>
      <w:widowControl w:val="0"/>
      <w:jc w:val="both"/>
    </w:pPr>
    <w:rPr>
      <w:kern w:val="2"/>
      <w:sz w:val="21"/>
      <w:szCs w:val="22"/>
    </w:rPr>
  </w:style>
  <w:style w:type="paragraph" w:customStyle="1" w:styleId="BD1785DBDD63443697395103F34FB88D">
    <w:name w:val="BD1785DBDD63443697395103F34FB88D"/>
    <w:qFormat/>
    <w:pPr>
      <w:widowControl w:val="0"/>
      <w:jc w:val="both"/>
    </w:pPr>
    <w:rPr>
      <w:kern w:val="2"/>
      <w:sz w:val="21"/>
      <w:szCs w:val="22"/>
    </w:rPr>
  </w:style>
  <w:style w:type="paragraph" w:customStyle="1" w:styleId="C658D78DEA0C40E98F6A3CCC05AD4A3D">
    <w:name w:val="C658D78DEA0C40E98F6A3CCC05AD4A3D"/>
    <w:qFormat/>
    <w:pPr>
      <w:widowControl w:val="0"/>
      <w:jc w:val="both"/>
    </w:pPr>
    <w:rPr>
      <w:kern w:val="2"/>
      <w:sz w:val="21"/>
      <w:szCs w:val="22"/>
    </w:rPr>
  </w:style>
  <w:style w:type="paragraph" w:customStyle="1" w:styleId="AA441878D685475DB9D9DBD2911E1C5E">
    <w:name w:val="AA441878D685475DB9D9DBD2911E1C5E"/>
    <w:qFormat/>
    <w:pPr>
      <w:widowControl w:val="0"/>
      <w:jc w:val="both"/>
    </w:pPr>
    <w:rPr>
      <w:kern w:val="2"/>
      <w:sz w:val="21"/>
      <w:szCs w:val="22"/>
    </w:rPr>
  </w:style>
  <w:style w:type="paragraph" w:customStyle="1" w:styleId="BE8E34F7F8094729B5CA725CFA807715">
    <w:name w:val="BE8E34F7F8094729B5CA725CFA807715"/>
    <w:qFormat/>
    <w:pPr>
      <w:widowControl w:val="0"/>
      <w:jc w:val="both"/>
    </w:pPr>
    <w:rPr>
      <w:kern w:val="2"/>
      <w:sz w:val="21"/>
      <w:szCs w:val="22"/>
    </w:rPr>
  </w:style>
  <w:style w:type="paragraph" w:customStyle="1" w:styleId="FFEC0C1FD2734C2EBD7D6C6C7F1AC981">
    <w:name w:val="FFEC0C1FD2734C2EBD7D6C6C7F1AC981"/>
    <w:qFormat/>
    <w:pPr>
      <w:widowControl w:val="0"/>
      <w:jc w:val="both"/>
    </w:pPr>
    <w:rPr>
      <w:kern w:val="2"/>
      <w:sz w:val="21"/>
      <w:szCs w:val="22"/>
    </w:rPr>
  </w:style>
  <w:style w:type="paragraph" w:customStyle="1" w:styleId="11D526D309B949BA8EB0B23630405F97">
    <w:name w:val="11D526D309B949BA8EB0B23630405F97"/>
    <w:qFormat/>
    <w:pPr>
      <w:widowControl w:val="0"/>
      <w:jc w:val="both"/>
    </w:pPr>
    <w:rPr>
      <w:kern w:val="2"/>
      <w:sz w:val="21"/>
      <w:szCs w:val="22"/>
    </w:rPr>
  </w:style>
  <w:style w:type="paragraph" w:customStyle="1" w:styleId="7EA510FD4B4548C280FE0ABF8989AD1D">
    <w:name w:val="7EA510FD4B4548C280FE0ABF8989AD1D"/>
    <w:qFormat/>
    <w:pPr>
      <w:widowControl w:val="0"/>
      <w:jc w:val="both"/>
    </w:pPr>
    <w:rPr>
      <w:kern w:val="2"/>
      <w:sz w:val="21"/>
      <w:szCs w:val="22"/>
    </w:rPr>
  </w:style>
  <w:style w:type="paragraph" w:customStyle="1" w:styleId="8164A1C6039D4F29B33A9E74F76637AF">
    <w:name w:val="8164A1C6039D4F29B33A9E74F76637AF"/>
    <w:qFormat/>
    <w:pPr>
      <w:widowControl w:val="0"/>
      <w:jc w:val="both"/>
    </w:pPr>
    <w:rPr>
      <w:kern w:val="2"/>
      <w:sz w:val="21"/>
      <w:szCs w:val="22"/>
    </w:rPr>
  </w:style>
  <w:style w:type="paragraph" w:customStyle="1" w:styleId="2E944545801B407E9E9567A43BC38000">
    <w:name w:val="2E944545801B407E9E9567A43BC38000"/>
    <w:qFormat/>
    <w:pPr>
      <w:widowControl w:val="0"/>
      <w:jc w:val="both"/>
    </w:pPr>
    <w:rPr>
      <w:kern w:val="2"/>
      <w:sz w:val="21"/>
      <w:szCs w:val="22"/>
    </w:rPr>
  </w:style>
  <w:style w:type="paragraph" w:customStyle="1" w:styleId="C73EB8DDE6BB4AD2BE52FCE6C41A7900">
    <w:name w:val="C73EB8DDE6BB4AD2BE52FCE6C41A7900"/>
    <w:qFormat/>
    <w:pPr>
      <w:widowControl w:val="0"/>
      <w:jc w:val="both"/>
    </w:pPr>
    <w:rPr>
      <w:kern w:val="2"/>
      <w:sz w:val="21"/>
      <w:szCs w:val="22"/>
    </w:rPr>
  </w:style>
  <w:style w:type="paragraph" w:customStyle="1" w:styleId="50397A866881492A8B5A2D143FED277D">
    <w:name w:val="50397A866881492A8B5A2D143FED277D"/>
    <w:qFormat/>
    <w:pPr>
      <w:widowControl w:val="0"/>
      <w:jc w:val="both"/>
    </w:pPr>
    <w:rPr>
      <w:kern w:val="2"/>
      <w:sz w:val="21"/>
      <w:szCs w:val="22"/>
    </w:rPr>
  </w:style>
  <w:style w:type="paragraph" w:customStyle="1" w:styleId="84672DB306B24C29B3CAA9B3738C9E21">
    <w:name w:val="84672DB306B24C29B3CAA9B3738C9E21"/>
    <w:qFormat/>
    <w:pPr>
      <w:widowControl w:val="0"/>
      <w:jc w:val="both"/>
    </w:pPr>
    <w:rPr>
      <w:kern w:val="2"/>
      <w:sz w:val="21"/>
      <w:szCs w:val="22"/>
    </w:rPr>
  </w:style>
  <w:style w:type="paragraph" w:customStyle="1" w:styleId="0C4D27A87FDB437D86891AD70DAF6F7E">
    <w:name w:val="0C4D27A87FDB437D86891AD70DAF6F7E"/>
    <w:qFormat/>
    <w:pPr>
      <w:widowControl w:val="0"/>
      <w:jc w:val="both"/>
    </w:pPr>
    <w:rPr>
      <w:kern w:val="2"/>
      <w:sz w:val="21"/>
      <w:szCs w:val="22"/>
    </w:rPr>
  </w:style>
  <w:style w:type="paragraph" w:customStyle="1" w:styleId="F08C6BD145E941C9AEAE06087A25BFE2">
    <w:name w:val="F08C6BD145E941C9AEAE06087A25BFE2"/>
    <w:qFormat/>
    <w:pPr>
      <w:widowControl w:val="0"/>
      <w:jc w:val="both"/>
    </w:pPr>
    <w:rPr>
      <w:kern w:val="2"/>
      <w:sz w:val="21"/>
      <w:szCs w:val="22"/>
    </w:rPr>
  </w:style>
  <w:style w:type="paragraph" w:customStyle="1" w:styleId="B1216E3F41974A9A8571828EBBF1D220">
    <w:name w:val="B1216E3F41974A9A8571828EBBF1D220"/>
    <w:qFormat/>
    <w:pPr>
      <w:widowControl w:val="0"/>
      <w:jc w:val="both"/>
    </w:pPr>
    <w:rPr>
      <w:kern w:val="2"/>
      <w:sz w:val="21"/>
      <w:szCs w:val="22"/>
    </w:rPr>
  </w:style>
  <w:style w:type="paragraph" w:customStyle="1" w:styleId="A76917FAA200400F8A02483BC47F100F">
    <w:name w:val="A76917FAA200400F8A02483BC47F100F"/>
    <w:qFormat/>
    <w:pPr>
      <w:widowControl w:val="0"/>
      <w:jc w:val="both"/>
    </w:pPr>
    <w:rPr>
      <w:kern w:val="2"/>
      <w:sz w:val="21"/>
      <w:szCs w:val="22"/>
    </w:rPr>
  </w:style>
  <w:style w:type="paragraph" w:customStyle="1" w:styleId="9FB89D69BF2347D4B5F2C8FF1E327456">
    <w:name w:val="9FB89D69BF2347D4B5F2C8FF1E327456"/>
    <w:qFormat/>
    <w:pPr>
      <w:widowControl w:val="0"/>
      <w:jc w:val="both"/>
    </w:pPr>
    <w:rPr>
      <w:kern w:val="2"/>
      <w:sz w:val="21"/>
      <w:szCs w:val="22"/>
    </w:rPr>
  </w:style>
  <w:style w:type="paragraph" w:customStyle="1" w:styleId="1B7FF388480B46C7B546A34DBA698AB4">
    <w:name w:val="1B7FF388480B46C7B546A34DBA698AB4"/>
    <w:qFormat/>
    <w:pPr>
      <w:widowControl w:val="0"/>
      <w:jc w:val="both"/>
    </w:pPr>
    <w:rPr>
      <w:kern w:val="2"/>
      <w:sz w:val="21"/>
      <w:szCs w:val="22"/>
    </w:rPr>
  </w:style>
  <w:style w:type="paragraph" w:customStyle="1" w:styleId="41B59F99AD4A4AF883B64C8F0B57388E">
    <w:name w:val="41B59F99AD4A4AF883B64C8F0B57388E"/>
    <w:qFormat/>
    <w:pPr>
      <w:widowControl w:val="0"/>
      <w:jc w:val="both"/>
    </w:pPr>
    <w:rPr>
      <w:kern w:val="2"/>
      <w:sz w:val="21"/>
      <w:szCs w:val="22"/>
    </w:rPr>
  </w:style>
  <w:style w:type="paragraph" w:customStyle="1" w:styleId="FA47A05C4603478FAA63CA535BB249E2">
    <w:name w:val="FA47A05C4603478FAA63CA535BB249E2"/>
    <w:qFormat/>
    <w:pPr>
      <w:widowControl w:val="0"/>
      <w:jc w:val="both"/>
    </w:pPr>
    <w:rPr>
      <w:kern w:val="2"/>
      <w:sz w:val="21"/>
      <w:szCs w:val="22"/>
    </w:rPr>
  </w:style>
  <w:style w:type="paragraph" w:customStyle="1" w:styleId="561BB3283CC746B3A00F60C3E2D156E9">
    <w:name w:val="561BB3283CC746B3A00F60C3E2D156E9"/>
    <w:qFormat/>
    <w:pPr>
      <w:widowControl w:val="0"/>
      <w:jc w:val="both"/>
    </w:pPr>
    <w:rPr>
      <w:kern w:val="2"/>
      <w:sz w:val="21"/>
      <w:szCs w:val="22"/>
    </w:rPr>
  </w:style>
  <w:style w:type="paragraph" w:customStyle="1" w:styleId="C4503783C5FD45919D94E54693E26E72">
    <w:name w:val="C4503783C5FD45919D94E54693E26E72"/>
    <w:qFormat/>
    <w:pPr>
      <w:widowControl w:val="0"/>
      <w:jc w:val="both"/>
    </w:pPr>
    <w:rPr>
      <w:kern w:val="2"/>
      <w:sz w:val="21"/>
      <w:szCs w:val="22"/>
    </w:rPr>
  </w:style>
  <w:style w:type="paragraph" w:customStyle="1" w:styleId="4A43A39AC20D40A882E0B1BDEE040B0E">
    <w:name w:val="4A43A39AC20D40A882E0B1BDEE040B0E"/>
    <w:qFormat/>
    <w:pPr>
      <w:widowControl w:val="0"/>
      <w:jc w:val="both"/>
    </w:pPr>
    <w:rPr>
      <w:kern w:val="2"/>
      <w:sz w:val="21"/>
      <w:szCs w:val="22"/>
    </w:rPr>
  </w:style>
  <w:style w:type="paragraph" w:customStyle="1" w:styleId="C218E5329786409CBF97FD6234DE8FDF">
    <w:name w:val="C218E5329786409CBF97FD6234DE8FDF"/>
    <w:qFormat/>
    <w:pPr>
      <w:widowControl w:val="0"/>
      <w:jc w:val="both"/>
    </w:pPr>
    <w:rPr>
      <w:kern w:val="2"/>
      <w:sz w:val="21"/>
      <w:szCs w:val="22"/>
    </w:rPr>
  </w:style>
  <w:style w:type="paragraph" w:customStyle="1" w:styleId="4B108C9B75A042A284DE5532C8BFE68E">
    <w:name w:val="4B108C9B75A042A284DE5532C8BFE68E"/>
    <w:qFormat/>
    <w:pPr>
      <w:widowControl w:val="0"/>
      <w:jc w:val="both"/>
    </w:pPr>
    <w:rPr>
      <w:kern w:val="2"/>
      <w:sz w:val="21"/>
      <w:szCs w:val="22"/>
    </w:rPr>
  </w:style>
  <w:style w:type="paragraph" w:customStyle="1" w:styleId="DEAD2AEA986847009A498FE519BAFAFC">
    <w:name w:val="DEAD2AEA986847009A498FE519BAFAFC"/>
    <w:qFormat/>
    <w:pPr>
      <w:widowControl w:val="0"/>
      <w:jc w:val="both"/>
    </w:pPr>
    <w:rPr>
      <w:kern w:val="2"/>
      <w:sz w:val="21"/>
      <w:szCs w:val="22"/>
    </w:rPr>
  </w:style>
  <w:style w:type="paragraph" w:customStyle="1" w:styleId="7EAC07259393421BB3A2E40C6D4EA0F2">
    <w:name w:val="7EAC07259393421BB3A2E40C6D4EA0F2"/>
    <w:qFormat/>
    <w:pPr>
      <w:widowControl w:val="0"/>
      <w:jc w:val="both"/>
    </w:pPr>
    <w:rPr>
      <w:kern w:val="2"/>
      <w:sz w:val="21"/>
      <w:szCs w:val="22"/>
    </w:rPr>
  </w:style>
  <w:style w:type="paragraph" w:customStyle="1" w:styleId="A99F5773D06943B6867E9FA678CE9F97">
    <w:name w:val="A99F5773D06943B6867E9FA678CE9F97"/>
    <w:qFormat/>
    <w:pPr>
      <w:widowControl w:val="0"/>
      <w:jc w:val="both"/>
    </w:pPr>
    <w:rPr>
      <w:kern w:val="2"/>
      <w:sz w:val="21"/>
      <w:szCs w:val="22"/>
    </w:rPr>
  </w:style>
  <w:style w:type="paragraph" w:customStyle="1" w:styleId="E96616AA94B84F819B915F8B858E64BA">
    <w:name w:val="E96616AA94B84F819B915F8B858E64BA"/>
    <w:qFormat/>
    <w:pPr>
      <w:widowControl w:val="0"/>
      <w:jc w:val="both"/>
    </w:pPr>
    <w:rPr>
      <w:kern w:val="2"/>
      <w:sz w:val="21"/>
      <w:szCs w:val="22"/>
    </w:rPr>
  </w:style>
  <w:style w:type="paragraph" w:customStyle="1" w:styleId="E8691671F8F847689C43D67B9AC506D8">
    <w:name w:val="E8691671F8F847689C43D67B9AC506D8"/>
    <w:qFormat/>
    <w:pPr>
      <w:widowControl w:val="0"/>
      <w:jc w:val="both"/>
    </w:pPr>
    <w:rPr>
      <w:kern w:val="2"/>
      <w:sz w:val="21"/>
      <w:szCs w:val="22"/>
    </w:rPr>
  </w:style>
  <w:style w:type="paragraph" w:customStyle="1" w:styleId="4B22F12BB9864EC1A71701172FE9D1F2">
    <w:name w:val="4B22F12BB9864EC1A71701172FE9D1F2"/>
    <w:qFormat/>
    <w:pPr>
      <w:widowControl w:val="0"/>
      <w:jc w:val="both"/>
    </w:pPr>
    <w:rPr>
      <w:kern w:val="2"/>
      <w:sz w:val="21"/>
      <w:szCs w:val="22"/>
    </w:rPr>
  </w:style>
  <w:style w:type="paragraph" w:customStyle="1" w:styleId="809418535BCB45A0858D80A68FACA2FE">
    <w:name w:val="809418535BCB45A0858D80A68FACA2FE"/>
    <w:qFormat/>
    <w:pPr>
      <w:widowControl w:val="0"/>
      <w:jc w:val="both"/>
    </w:pPr>
    <w:rPr>
      <w:kern w:val="2"/>
      <w:sz w:val="21"/>
      <w:szCs w:val="22"/>
    </w:rPr>
  </w:style>
  <w:style w:type="paragraph" w:customStyle="1" w:styleId="B6AF8A21509C4490AE09AB4B0CA38FA5">
    <w:name w:val="B6AF8A21509C4490AE09AB4B0CA38FA5"/>
    <w:qFormat/>
    <w:pPr>
      <w:widowControl w:val="0"/>
      <w:jc w:val="both"/>
    </w:pPr>
    <w:rPr>
      <w:kern w:val="2"/>
      <w:sz w:val="21"/>
      <w:szCs w:val="22"/>
    </w:rPr>
  </w:style>
  <w:style w:type="paragraph" w:customStyle="1" w:styleId="64FB5D6B3DA64A0793EB2C686B342D5D">
    <w:name w:val="64FB5D6B3DA64A0793EB2C686B342D5D"/>
    <w:qFormat/>
    <w:pPr>
      <w:widowControl w:val="0"/>
      <w:jc w:val="both"/>
    </w:pPr>
    <w:rPr>
      <w:kern w:val="2"/>
      <w:sz w:val="21"/>
      <w:szCs w:val="22"/>
    </w:rPr>
  </w:style>
  <w:style w:type="paragraph" w:customStyle="1" w:styleId="2AAE0352E06A41A39E8B56764B60CD63">
    <w:name w:val="2AAE0352E06A41A39E8B56764B60CD63"/>
    <w:qFormat/>
    <w:pPr>
      <w:widowControl w:val="0"/>
      <w:jc w:val="both"/>
    </w:pPr>
    <w:rPr>
      <w:kern w:val="2"/>
      <w:sz w:val="21"/>
      <w:szCs w:val="22"/>
    </w:rPr>
  </w:style>
  <w:style w:type="paragraph" w:customStyle="1" w:styleId="4EE7F7135D254BECB6E57F3B0C742AE6">
    <w:name w:val="4EE7F7135D254BECB6E57F3B0C742AE6"/>
    <w:qFormat/>
    <w:pPr>
      <w:widowControl w:val="0"/>
      <w:jc w:val="both"/>
    </w:pPr>
    <w:rPr>
      <w:kern w:val="2"/>
      <w:sz w:val="21"/>
      <w:szCs w:val="22"/>
    </w:rPr>
  </w:style>
  <w:style w:type="paragraph" w:customStyle="1" w:styleId="9C281C4070F24ECCA4B7F33B49F861C5">
    <w:name w:val="9C281C4070F24ECCA4B7F33B49F861C5"/>
    <w:qFormat/>
    <w:pPr>
      <w:widowControl w:val="0"/>
      <w:jc w:val="both"/>
    </w:pPr>
    <w:rPr>
      <w:kern w:val="2"/>
      <w:sz w:val="21"/>
      <w:szCs w:val="22"/>
    </w:rPr>
  </w:style>
  <w:style w:type="paragraph" w:customStyle="1" w:styleId="1F5F053342E8469EA7ABF8447C62CCEA">
    <w:name w:val="1F5F053342E8469EA7ABF8447C62CCEA"/>
    <w:qFormat/>
    <w:pPr>
      <w:widowControl w:val="0"/>
      <w:jc w:val="both"/>
    </w:pPr>
    <w:rPr>
      <w:kern w:val="2"/>
      <w:sz w:val="21"/>
      <w:szCs w:val="22"/>
    </w:rPr>
  </w:style>
  <w:style w:type="paragraph" w:customStyle="1" w:styleId="E02DF21CD58F4669891FC928F52A07CE">
    <w:name w:val="E02DF21CD58F4669891FC928F52A07CE"/>
    <w:qFormat/>
    <w:pPr>
      <w:widowControl w:val="0"/>
      <w:jc w:val="both"/>
    </w:pPr>
    <w:rPr>
      <w:kern w:val="2"/>
      <w:sz w:val="21"/>
      <w:szCs w:val="22"/>
    </w:rPr>
  </w:style>
  <w:style w:type="paragraph" w:customStyle="1" w:styleId="D650AC5CD66D4EA492D1D768B3DBC917">
    <w:name w:val="D650AC5CD66D4EA492D1D768B3DBC917"/>
    <w:qFormat/>
    <w:pPr>
      <w:widowControl w:val="0"/>
      <w:jc w:val="both"/>
    </w:pPr>
    <w:rPr>
      <w:kern w:val="2"/>
      <w:sz w:val="21"/>
      <w:szCs w:val="22"/>
    </w:rPr>
  </w:style>
  <w:style w:type="paragraph" w:customStyle="1" w:styleId="C8792BBEACAA4D998906975F59DB3440">
    <w:name w:val="C8792BBEACAA4D998906975F59DB3440"/>
    <w:qFormat/>
    <w:pPr>
      <w:widowControl w:val="0"/>
      <w:jc w:val="both"/>
    </w:pPr>
    <w:rPr>
      <w:kern w:val="2"/>
      <w:sz w:val="21"/>
      <w:szCs w:val="22"/>
    </w:rPr>
  </w:style>
  <w:style w:type="paragraph" w:customStyle="1" w:styleId="D017EEBE4D784DD3AF07D62CDC58F04E">
    <w:name w:val="D017EEBE4D784DD3AF07D62CDC58F04E"/>
    <w:qFormat/>
    <w:pPr>
      <w:widowControl w:val="0"/>
      <w:jc w:val="both"/>
    </w:pPr>
    <w:rPr>
      <w:kern w:val="2"/>
      <w:sz w:val="21"/>
      <w:szCs w:val="22"/>
    </w:rPr>
  </w:style>
  <w:style w:type="paragraph" w:customStyle="1" w:styleId="9DB9823E70EF4FCFB5C38DBA9B32CC5E">
    <w:name w:val="9DB9823E70EF4FCFB5C38DBA9B32CC5E"/>
    <w:qFormat/>
    <w:pPr>
      <w:widowControl w:val="0"/>
      <w:jc w:val="both"/>
    </w:pPr>
    <w:rPr>
      <w:kern w:val="2"/>
      <w:sz w:val="21"/>
      <w:szCs w:val="22"/>
    </w:rPr>
  </w:style>
  <w:style w:type="paragraph" w:customStyle="1" w:styleId="BAEB204F36B54F92A1121931F5F1653F">
    <w:name w:val="BAEB204F36B54F92A1121931F5F1653F"/>
    <w:qFormat/>
    <w:pPr>
      <w:widowControl w:val="0"/>
      <w:jc w:val="both"/>
    </w:pPr>
    <w:rPr>
      <w:kern w:val="2"/>
      <w:sz w:val="21"/>
      <w:szCs w:val="22"/>
    </w:rPr>
  </w:style>
  <w:style w:type="paragraph" w:customStyle="1" w:styleId="EED25A864CE0420E8E609BCDA944F9DC">
    <w:name w:val="EED25A864CE0420E8E609BCDA944F9DC"/>
    <w:qFormat/>
    <w:pPr>
      <w:widowControl w:val="0"/>
      <w:jc w:val="both"/>
    </w:pPr>
    <w:rPr>
      <w:kern w:val="2"/>
      <w:sz w:val="21"/>
      <w:szCs w:val="22"/>
    </w:rPr>
  </w:style>
  <w:style w:type="paragraph" w:customStyle="1" w:styleId="E93DB5B628DB4134840D4519FD801A4E">
    <w:name w:val="E93DB5B628DB4134840D4519FD801A4E"/>
    <w:qFormat/>
    <w:pPr>
      <w:widowControl w:val="0"/>
      <w:jc w:val="both"/>
    </w:pPr>
    <w:rPr>
      <w:kern w:val="2"/>
      <w:sz w:val="21"/>
      <w:szCs w:val="22"/>
    </w:rPr>
  </w:style>
  <w:style w:type="paragraph" w:customStyle="1" w:styleId="73FE78849D504929AB97E7AD8080751F">
    <w:name w:val="73FE78849D504929AB97E7AD8080751F"/>
    <w:qFormat/>
    <w:pPr>
      <w:widowControl w:val="0"/>
      <w:jc w:val="both"/>
    </w:pPr>
    <w:rPr>
      <w:kern w:val="2"/>
      <w:sz w:val="21"/>
      <w:szCs w:val="22"/>
    </w:rPr>
  </w:style>
  <w:style w:type="paragraph" w:customStyle="1" w:styleId="37F86632415645A6867B847A4E607D1E">
    <w:name w:val="37F86632415645A6867B847A4E607D1E"/>
    <w:qFormat/>
    <w:pPr>
      <w:widowControl w:val="0"/>
      <w:jc w:val="both"/>
    </w:pPr>
    <w:rPr>
      <w:kern w:val="2"/>
      <w:sz w:val="21"/>
      <w:szCs w:val="22"/>
    </w:rPr>
  </w:style>
  <w:style w:type="paragraph" w:customStyle="1" w:styleId="1B257461F47349E8A85D341997FCAF8D">
    <w:name w:val="1B257461F47349E8A85D341997FCAF8D"/>
    <w:qFormat/>
    <w:pPr>
      <w:widowControl w:val="0"/>
      <w:jc w:val="both"/>
    </w:pPr>
    <w:rPr>
      <w:kern w:val="2"/>
      <w:sz w:val="21"/>
      <w:szCs w:val="22"/>
    </w:rPr>
  </w:style>
  <w:style w:type="paragraph" w:customStyle="1" w:styleId="DB9A195FE96E45C39F2B56E858578D90">
    <w:name w:val="DB9A195FE96E45C39F2B56E858578D90"/>
    <w:qFormat/>
    <w:pPr>
      <w:widowControl w:val="0"/>
      <w:jc w:val="both"/>
    </w:pPr>
    <w:rPr>
      <w:kern w:val="2"/>
      <w:sz w:val="21"/>
      <w:szCs w:val="22"/>
    </w:rPr>
  </w:style>
  <w:style w:type="paragraph" w:customStyle="1" w:styleId="202A7083AA7F42689F69908A52E82DD4">
    <w:name w:val="202A7083AA7F42689F69908A52E82DD4"/>
    <w:qFormat/>
    <w:pPr>
      <w:widowControl w:val="0"/>
      <w:jc w:val="both"/>
    </w:pPr>
    <w:rPr>
      <w:kern w:val="2"/>
      <w:sz w:val="21"/>
      <w:szCs w:val="22"/>
    </w:rPr>
  </w:style>
  <w:style w:type="paragraph" w:customStyle="1" w:styleId="E8338565D0E847768BE760C5241502B9">
    <w:name w:val="E8338565D0E847768BE760C5241502B9"/>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会议纪要.dotx</Template>
  <TotalTime>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郑友璐</dc:creator>
  <cp:lastModifiedBy>cjwdxjj@icloud.com</cp:lastModifiedBy>
  <cp:revision>17</cp:revision>
  <cp:lastPrinted>2017-07-31T08:20:00Z</cp:lastPrinted>
  <dcterms:created xsi:type="dcterms:W3CDTF">2018-09-19T13:04:00Z</dcterms:created>
  <dcterms:modified xsi:type="dcterms:W3CDTF">2018-12-15T12:28:00Z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2052-10.1.0.7566</vt:lpwstr>
  </property>
</Properties>
</file>