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 w:rsidR="00B35AA4">
        <w:rPr>
          <w:rFonts w:hint="eastAsia"/>
          <w:b/>
          <w:sz w:val="32"/>
          <w:szCs w:val="32"/>
          <w:lang w:eastAsia="zh-CN"/>
        </w:rPr>
        <w:t>四</w:t>
      </w:r>
      <w:r>
        <w:rPr>
          <w:rFonts w:hint="eastAsia"/>
          <w:b/>
          <w:sz w:val="32"/>
          <w:szCs w:val="32"/>
          <w:lang w:eastAsia="zh-CN"/>
        </w:rPr>
        <w:t>周会议记录</w:t>
      </w:r>
      <w:r w:rsidR="006843AA">
        <w:rPr>
          <w:rFonts w:hint="eastAsia"/>
          <w:b/>
          <w:sz w:val="32"/>
          <w:szCs w:val="32"/>
          <w:lang w:eastAsia="zh-CN"/>
        </w:rPr>
        <w:t>2&amp;</w:t>
      </w:r>
      <w:r w:rsidR="006843AA">
        <w:rPr>
          <w:rFonts w:hint="eastAsia"/>
          <w:b/>
          <w:sz w:val="32"/>
          <w:szCs w:val="32"/>
          <w:lang w:eastAsia="zh-CN"/>
        </w:rPr>
        <w:t>十</w:t>
      </w:r>
      <w:r w:rsidR="00B35AA4">
        <w:rPr>
          <w:rFonts w:hint="eastAsia"/>
          <w:b/>
          <w:sz w:val="32"/>
          <w:szCs w:val="32"/>
          <w:lang w:eastAsia="zh-CN"/>
        </w:rPr>
        <w:t>五</w:t>
      </w:r>
      <w:r w:rsidR="006843AA">
        <w:rPr>
          <w:rFonts w:hint="eastAsia"/>
          <w:b/>
          <w:sz w:val="32"/>
          <w:szCs w:val="32"/>
          <w:lang w:eastAsia="zh-CN"/>
        </w:rPr>
        <w:t>周会议记录</w:t>
      </w:r>
      <w:r w:rsidR="006843AA">
        <w:rPr>
          <w:rFonts w:hint="eastAsia"/>
          <w:b/>
          <w:sz w:val="32"/>
          <w:szCs w:val="32"/>
          <w:lang w:eastAsia="zh-CN"/>
        </w:rPr>
        <w:t>1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7D4A08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B35AA4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4F4CE3">
        <w:rPr>
          <w:rFonts w:hint="eastAsia"/>
          <w:b/>
          <w:bCs w:val="0"/>
          <w:lang w:eastAsia="zh-CN"/>
        </w:rPr>
        <w:t>月</w:t>
      </w:r>
      <w:r w:rsidR="006843AA">
        <w:rPr>
          <w:rFonts w:hint="eastAsia"/>
          <w:b/>
          <w:bCs w:val="0"/>
          <w:lang w:eastAsia="zh-CN"/>
        </w:rPr>
        <w:t>2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524111">
        <w:rPr>
          <w:rFonts w:hint="eastAsia"/>
          <w:b/>
          <w:bCs w:val="0"/>
          <w:lang w:eastAsia="zh-CN"/>
        </w:rPr>
        <w:t>1</w:t>
      </w:r>
      <w:r w:rsidR="00B35AA4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：</w:t>
      </w:r>
      <w:r w:rsidR="00B35AA4">
        <w:rPr>
          <w:rFonts w:hint="eastAsia"/>
          <w:b/>
          <w:bCs w:val="0"/>
          <w:lang w:eastAsia="zh-CN"/>
        </w:rPr>
        <w:t>0</w:t>
      </w:r>
      <w:r w:rsidR="006843AA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eastAsia="zh-CN"/>
        </w:rPr>
        <w:t>-</w:t>
      </w:r>
      <w:r w:rsidR="00B35AA4">
        <w:rPr>
          <w:rFonts w:hint="eastAsia"/>
          <w:b/>
          <w:bCs w:val="0"/>
          <w:lang w:eastAsia="zh-CN"/>
        </w:rPr>
        <w:t>21</w:t>
      </w:r>
      <w:r w:rsidR="004F4CE3">
        <w:rPr>
          <w:rFonts w:hint="eastAsia"/>
          <w:b/>
          <w:bCs w:val="0"/>
          <w:lang w:eastAsia="zh-CN"/>
        </w:rPr>
        <w:t>：</w:t>
      </w:r>
      <w:r w:rsidR="00B35AA4">
        <w:rPr>
          <w:rFonts w:hint="eastAsia"/>
          <w:b/>
          <w:bCs w:val="0"/>
          <w:lang w:eastAsia="zh-CN"/>
        </w:rPr>
        <w:t>0</w:t>
      </w:r>
      <w:r w:rsidR="00524111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7D4A08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7D4A08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7D4A08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7D4A08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</w:t>
      </w:r>
      <w:r w:rsidR="005C3D9F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任务的完成情况</w:t>
      </w:r>
    </w:p>
    <w:p w:rsidR="006843AA" w:rsidRDefault="002537EF" w:rsidP="00985659">
      <w:pPr>
        <w:ind w:firstLineChars="200" w:firstLine="448"/>
      </w:pPr>
      <w:r>
        <w:rPr>
          <w:rFonts w:hint="eastAsia"/>
        </w:rPr>
        <w:t>这几周的成果评审会议到周日的时候正式开始评审，这里暂不列出任务的完成情况。</w:t>
      </w:r>
    </w:p>
    <w:p w:rsidR="00092121" w:rsidRDefault="004F4CE3" w:rsidP="00F7731D">
      <w:pPr>
        <w:ind w:left="0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为周</w:t>
      </w:r>
      <w:r w:rsidR="00B35AA4">
        <w:rPr>
          <w:rFonts w:hint="eastAsia"/>
        </w:rPr>
        <w:t>四</w:t>
      </w:r>
      <w:r>
        <w:rPr>
          <w:rFonts w:hint="eastAsia"/>
        </w:rPr>
        <w:t>（</w:t>
      </w:r>
      <w:r>
        <w:rPr>
          <w:rFonts w:hint="eastAsia"/>
        </w:rPr>
        <w:t>201</w:t>
      </w:r>
      <w:r w:rsidR="00B35AA4">
        <w:rPr>
          <w:rFonts w:hint="eastAsia"/>
        </w:rPr>
        <w:t>9</w:t>
      </w:r>
      <w:r>
        <w:rPr>
          <w:rFonts w:hint="eastAsia"/>
        </w:rPr>
        <w:t>/1/</w:t>
      </w:r>
      <w:r w:rsidR="002537EF">
        <w:rPr>
          <w:rFonts w:hint="eastAsia"/>
        </w:rPr>
        <w:t>3</w:t>
      </w:r>
      <w:r>
        <w:rPr>
          <w:rFonts w:hint="eastAsia"/>
        </w:rPr>
        <w:t>）</w:t>
      </w:r>
      <w:r w:rsidR="002537EF">
        <w:rPr>
          <w:rFonts w:hint="eastAsia"/>
        </w:rPr>
        <w:t>晚</w:t>
      </w:r>
      <w:r w:rsidR="00935CCB">
        <w:rPr>
          <w:rFonts w:hint="eastAsia"/>
        </w:rPr>
        <w:t>上</w:t>
      </w:r>
      <w:r w:rsidR="00935CCB"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8A6813" w:rsidRDefault="004F4CE3" w:rsidP="008A681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2537EF">
        <w:rPr>
          <w:rFonts w:hint="eastAsia"/>
        </w:rPr>
        <w:t>本周待完成任务的布置</w:t>
      </w:r>
      <w:r>
        <w:rPr>
          <w:rFonts w:hint="eastAsia"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AA3D5C" w:rsidRDefault="004F4CE3">
      <w:pPr>
        <w:ind w:left="142" w:firstLineChars="200" w:firstLine="448"/>
      </w:pPr>
      <w:r>
        <w:rPr>
          <w:rFonts w:hint="eastAsia"/>
        </w:rPr>
        <w:t>项目在之后开展的过程中</w:t>
      </w:r>
      <w:r w:rsidR="006843AA">
        <w:rPr>
          <w:rFonts w:hint="eastAsia"/>
        </w:rPr>
        <w:t>出现以下</w:t>
      </w:r>
      <w:r>
        <w:rPr>
          <w:rFonts w:hint="eastAsia"/>
        </w:rPr>
        <w:t>变更</w:t>
      </w:r>
      <w:r w:rsidR="006843AA">
        <w:rPr>
          <w:rFonts w:hint="eastAsia"/>
        </w:rPr>
        <w:t>：</w:t>
      </w:r>
    </w:p>
    <w:p w:rsidR="006843AA" w:rsidRDefault="00B35AA4">
      <w:pPr>
        <w:ind w:left="142" w:firstLineChars="200" w:firstLine="450"/>
      </w:pPr>
      <w:r>
        <w:rPr>
          <w:rFonts w:hint="eastAsia"/>
          <w:b/>
        </w:rPr>
        <w:t>本周其余会议时间及内容的明确</w:t>
      </w:r>
      <w:r w:rsidR="006843AA" w:rsidRPr="006843AA">
        <w:rPr>
          <w:rFonts w:hint="eastAsia"/>
          <w:b/>
        </w:rPr>
        <w:t>：</w:t>
      </w:r>
      <w:r>
        <w:rPr>
          <w:rFonts w:hint="eastAsia"/>
        </w:rPr>
        <w:t>本周周日晚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等到</w:t>
      </w:r>
      <w:r>
        <w:rPr>
          <w:rFonts w:hint="eastAsia"/>
        </w:rPr>
        <w:t>J</w:t>
      </w:r>
      <w:r>
        <w:t>AD</w:t>
      </w:r>
      <w:r>
        <w:rPr>
          <w:rFonts w:hint="eastAsia"/>
        </w:rPr>
        <w:t>会议开完之后过去一段时间后，开本周的项目布置会议。周日早上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开始对这几周来所作的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等其余文档进行评审。</w:t>
      </w:r>
    </w:p>
    <w:p w:rsidR="002537EF" w:rsidRDefault="002537EF" w:rsidP="00756479">
      <w:pPr>
        <w:ind w:left="142" w:firstLineChars="200" w:firstLine="450"/>
        <w:rPr>
          <w:rFonts w:hint="eastAsia"/>
        </w:rPr>
      </w:pPr>
      <w:r w:rsidRPr="00756479">
        <w:rPr>
          <w:rFonts w:hint="eastAsia"/>
          <w:b/>
        </w:rPr>
        <w:t>对于举报</w:t>
      </w:r>
      <w:r w:rsidRPr="00756479">
        <w:rPr>
          <w:rFonts w:hint="eastAsia"/>
          <w:b/>
        </w:rPr>
        <w:t>(</w:t>
      </w:r>
      <w:r w:rsidRPr="00756479">
        <w:rPr>
          <w:rFonts w:hint="eastAsia"/>
          <w:b/>
        </w:rPr>
        <w:t>反馈</w:t>
      </w:r>
      <w:r w:rsidRPr="00756479">
        <w:rPr>
          <w:b/>
        </w:rPr>
        <w:t>)</w:t>
      </w:r>
      <w:r w:rsidRPr="00756479">
        <w:rPr>
          <w:rFonts w:hint="eastAsia"/>
          <w:b/>
        </w:rPr>
        <w:t>、删除与封禁功能的明确：</w:t>
      </w:r>
      <w:r w:rsidR="00756479" w:rsidRPr="00756479">
        <w:rPr>
          <w:rFonts w:hint="eastAsia"/>
        </w:rPr>
        <w:t>这里</w:t>
      </w:r>
      <w:r w:rsidR="00756479">
        <w:rPr>
          <w:rFonts w:hint="eastAsia"/>
        </w:rPr>
        <w:t>举报等价于反馈</w:t>
      </w:r>
      <w:r w:rsidR="00756479" w:rsidRPr="00756479">
        <w:rPr>
          <w:rFonts w:hint="eastAsia"/>
        </w:rPr>
        <w:t>，</w:t>
      </w:r>
      <w:r>
        <w:rPr>
          <w:rFonts w:hint="eastAsia"/>
        </w:rPr>
        <w:t>对于用户和群聊而言，举报者点击被举报的用户和群聊</w:t>
      </w:r>
      <w:r w:rsidR="00756479">
        <w:rPr>
          <w:rFonts w:hint="eastAsia"/>
        </w:rPr>
        <w:t>，填写举报原因</w:t>
      </w:r>
      <w:r>
        <w:rPr>
          <w:rFonts w:hint="eastAsia"/>
        </w:rPr>
        <w:t>，后台收集好</w:t>
      </w:r>
      <w:r w:rsidR="00756479">
        <w:rPr>
          <w:rFonts w:hint="eastAsia"/>
        </w:rPr>
        <w:t>反馈信息后，对被举报的用户和群聊进行封禁，用户和群聊不能直接删除，但可以根据实际情况进行解封。对用户进行封禁后，若用户有什么意见，可以通过游客反馈的形式发送给后台，通过后台帮助解封账号。对于活动、标签、动态、评价的反馈功能，管理员接收反馈后可直接删除。此外反馈时也可以选择添加图片，封禁的时候需要设置封禁天数。</w:t>
      </w:r>
      <w:bookmarkStart w:id="0" w:name="_GoBack"/>
      <w:bookmarkEnd w:id="0"/>
    </w:p>
    <w:p w:rsidR="00935CCB" w:rsidRPr="00756479" w:rsidRDefault="00935CCB" w:rsidP="005C3D9F"/>
    <w:p w:rsidR="00092121" w:rsidRDefault="00092121">
      <w:pPr>
        <w:ind w:left="0"/>
      </w:pP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A08" w:rsidRDefault="007D4A08">
      <w:pPr>
        <w:spacing w:before="0" w:after="0"/>
      </w:pPr>
      <w:r>
        <w:separator/>
      </w:r>
    </w:p>
  </w:endnote>
  <w:endnote w:type="continuationSeparator" w:id="0">
    <w:p w:rsidR="007D4A08" w:rsidRDefault="007D4A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A08" w:rsidRDefault="007D4A08">
      <w:pPr>
        <w:spacing w:before="0" w:after="0"/>
      </w:pPr>
      <w:r>
        <w:separator/>
      </w:r>
    </w:p>
  </w:footnote>
  <w:footnote w:type="continuationSeparator" w:id="0">
    <w:p w:rsidR="007D4A08" w:rsidRDefault="007D4A0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56E"/>
    <w:rsid w:val="00064C56"/>
    <w:rsid w:val="00070820"/>
    <w:rsid w:val="00092121"/>
    <w:rsid w:val="00095C60"/>
    <w:rsid w:val="000E015E"/>
    <w:rsid w:val="001005E5"/>
    <w:rsid w:val="00107A25"/>
    <w:rsid w:val="001118FD"/>
    <w:rsid w:val="00122A27"/>
    <w:rsid w:val="00152CC8"/>
    <w:rsid w:val="0017681F"/>
    <w:rsid w:val="001C4546"/>
    <w:rsid w:val="0021587B"/>
    <w:rsid w:val="002537EF"/>
    <w:rsid w:val="00273777"/>
    <w:rsid w:val="002B6C94"/>
    <w:rsid w:val="002E7469"/>
    <w:rsid w:val="002F4ABE"/>
    <w:rsid w:val="003201B5"/>
    <w:rsid w:val="0033355C"/>
    <w:rsid w:val="003650E6"/>
    <w:rsid w:val="003A5FF8"/>
    <w:rsid w:val="003B1BCE"/>
    <w:rsid w:val="003C1B81"/>
    <w:rsid w:val="003C6B6C"/>
    <w:rsid w:val="0041439B"/>
    <w:rsid w:val="00421110"/>
    <w:rsid w:val="00421F2B"/>
    <w:rsid w:val="00424C13"/>
    <w:rsid w:val="004345FC"/>
    <w:rsid w:val="00444D8F"/>
    <w:rsid w:val="00485D6D"/>
    <w:rsid w:val="004F4CE3"/>
    <w:rsid w:val="00524111"/>
    <w:rsid w:val="0052417A"/>
    <w:rsid w:val="0052642B"/>
    <w:rsid w:val="00557792"/>
    <w:rsid w:val="005C3D9F"/>
    <w:rsid w:val="005E25F0"/>
    <w:rsid w:val="005E7D19"/>
    <w:rsid w:val="0066086F"/>
    <w:rsid w:val="00663C9C"/>
    <w:rsid w:val="00672A6F"/>
    <w:rsid w:val="006843AA"/>
    <w:rsid w:val="006928B4"/>
    <w:rsid w:val="006D571F"/>
    <w:rsid w:val="006F5A3F"/>
    <w:rsid w:val="00714174"/>
    <w:rsid w:val="007253CC"/>
    <w:rsid w:val="00756479"/>
    <w:rsid w:val="00797202"/>
    <w:rsid w:val="007D4A08"/>
    <w:rsid w:val="007F3667"/>
    <w:rsid w:val="008431CB"/>
    <w:rsid w:val="008A6813"/>
    <w:rsid w:val="008B2796"/>
    <w:rsid w:val="008E2FAF"/>
    <w:rsid w:val="0093449B"/>
    <w:rsid w:val="00935CCB"/>
    <w:rsid w:val="00985659"/>
    <w:rsid w:val="009916AE"/>
    <w:rsid w:val="009B038F"/>
    <w:rsid w:val="009B732F"/>
    <w:rsid w:val="00A83EF5"/>
    <w:rsid w:val="00A979E1"/>
    <w:rsid w:val="00AA3D5C"/>
    <w:rsid w:val="00B07080"/>
    <w:rsid w:val="00B35AA4"/>
    <w:rsid w:val="00B45E12"/>
    <w:rsid w:val="00BC65B3"/>
    <w:rsid w:val="00C47471"/>
    <w:rsid w:val="00C51B9C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14465"/>
    <w:rsid w:val="00E438EE"/>
    <w:rsid w:val="00E52810"/>
    <w:rsid w:val="00E62EA4"/>
    <w:rsid w:val="00E70F21"/>
    <w:rsid w:val="00E91705"/>
    <w:rsid w:val="00EB43FE"/>
    <w:rsid w:val="00F45ED3"/>
    <w:rsid w:val="00F560A1"/>
    <w:rsid w:val="00F7731D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97FD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005554"/>
    <w:rsid w:val="001766DF"/>
    <w:rsid w:val="003C5D7C"/>
    <w:rsid w:val="0054518B"/>
    <w:rsid w:val="00631AD9"/>
    <w:rsid w:val="006C4E13"/>
    <w:rsid w:val="007E2E79"/>
    <w:rsid w:val="00847038"/>
    <w:rsid w:val="00BC2E4C"/>
    <w:rsid w:val="00CB7EB1"/>
    <w:rsid w:val="00E7434F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17</cp:revision>
  <cp:lastPrinted>2017-07-31T08:20:00Z</cp:lastPrinted>
  <dcterms:created xsi:type="dcterms:W3CDTF">2018-09-19T13:04:00Z</dcterms:created>
  <dcterms:modified xsi:type="dcterms:W3CDTF">2019-01-02T14:24:00Z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