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 w:rsidR="004616F2">
        <w:rPr>
          <w:rFonts w:hint="eastAsia"/>
          <w:b/>
          <w:sz w:val="32"/>
          <w:szCs w:val="32"/>
          <w:lang w:eastAsia="zh-CN"/>
        </w:rPr>
        <w:t>J</w:t>
      </w:r>
      <w:r w:rsidR="004616F2">
        <w:rPr>
          <w:b/>
          <w:sz w:val="32"/>
          <w:szCs w:val="32"/>
          <w:lang w:eastAsia="zh-CN"/>
        </w:rPr>
        <w:t>AD</w:t>
      </w:r>
      <w:r w:rsidR="004616F2">
        <w:rPr>
          <w:rFonts w:hint="eastAsia"/>
          <w:b/>
          <w:sz w:val="32"/>
          <w:szCs w:val="32"/>
          <w:lang w:eastAsia="zh-CN"/>
        </w:rPr>
        <w:t>会议</w:t>
      </w:r>
      <w:r>
        <w:rPr>
          <w:rFonts w:hint="eastAsia"/>
          <w:b/>
          <w:sz w:val="32"/>
          <w:szCs w:val="32"/>
          <w:lang w:eastAsia="zh-CN"/>
        </w:rPr>
        <w:t>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</w:t>
      </w:r>
      <w:r w:rsidR="0001689A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3815E2">
        <w:rPr>
          <w:rFonts w:hint="eastAsia"/>
          <w:b/>
          <w:bCs w:val="0"/>
          <w:lang w:eastAsia="zh-CN"/>
        </w:rPr>
        <w:t>3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3815E2">
        <w:rPr>
          <w:rFonts w:hint="eastAsia"/>
          <w:b/>
          <w:bCs w:val="0"/>
          <w:lang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 w:rsidR="003815E2">
        <w:rPr>
          <w:rFonts w:hint="eastAsia"/>
          <w:b/>
          <w:bCs w:val="0"/>
          <w:lang w:eastAsia="zh-CN"/>
        </w:rPr>
        <w:t>45</w:t>
      </w:r>
      <w:r>
        <w:rPr>
          <w:b/>
          <w:bCs w:val="0"/>
          <w:lang w:eastAsia="zh-CN"/>
        </w:rPr>
        <w:t>-</w:t>
      </w:r>
      <w:r w:rsidR="004A169F">
        <w:rPr>
          <w:rFonts w:hint="eastAsia"/>
          <w:b/>
          <w:bCs w:val="0"/>
          <w:lang w:eastAsia="zh-CN"/>
        </w:rPr>
        <w:t>1</w:t>
      </w:r>
      <w:r w:rsidR="003815E2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 w:rsidR="003815E2">
        <w:rPr>
          <w:rFonts w:hint="eastAsia"/>
          <w:b/>
          <w:bCs w:val="0"/>
          <w:lang w:eastAsia="zh-CN"/>
        </w:rPr>
        <w:t>15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  <w:lang w:eastAsia="zh-CN"/>
        </w:rPr>
      </w:pPr>
      <w:r>
        <w:rPr>
          <w:rFonts w:hint="eastAsia"/>
          <w:lang w:eastAsia="zh-CN"/>
        </w:rPr>
        <w:t>访谈地点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 w:rsidR="00556741">
            <w:rPr>
              <w:rFonts w:hint="eastAsia"/>
              <w:lang w:eastAsia="zh-CN" w:bidi="zh-CN"/>
            </w:rPr>
            <w:t>504</w:t>
          </w:r>
          <w:bookmarkStart w:id="0" w:name="_GoBack"/>
          <w:bookmarkEnd w:id="0"/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C6160D">
              <w:sdt>
                <w:sdtPr>
                  <w:rPr>
                    <w:color w:val="0070C0"/>
                  </w:rPr>
                  <w:alias w:val="主持人:"/>
                  <w:tag w:val="主持人:"/>
                  <w:id w:val="-1069411437"/>
                  <w:placeholder>
                    <w:docPart w:val="9B23E52827CE4F7CB0BBCB1FE151145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C6160D" w:rsidRDefault="00C6160D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C6160D" w:rsidRDefault="00C6160D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C6160D">
              <w:sdt>
                <w:sdtPr>
                  <w:rPr>
                    <w:color w:val="0070C0"/>
                  </w:rPr>
                  <w:alias w:val="记录员:"/>
                  <w:tag w:val="记录员:"/>
                  <w:id w:val="-1032725050"/>
                  <w:placeholder>
                    <w:docPart w:val="4D42CAFD8A6849329C7013089CD91B5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C6160D" w:rsidRDefault="00C6160D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C6160D" w:rsidRDefault="00C6160D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C6160D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7DEE70DD344E4D7DAE7A82F8003C7FF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C6160D" w:rsidRDefault="00C6160D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C6160D" w:rsidRDefault="00C6160D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C6160D">
              <w:tc>
                <w:tcPr>
                  <w:tcW w:w="2333" w:type="dxa"/>
                  <w:tcBorders>
                    <w:left w:val="nil"/>
                  </w:tcBorders>
                </w:tcPr>
                <w:p w:rsidR="00C6160D" w:rsidRDefault="00C6160D">
                  <w:pPr>
                    <w:pStyle w:val="31"/>
                    <w:rPr>
                      <w:color w:val="0070C0"/>
                    </w:rPr>
                  </w:pP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C6160D" w:rsidRDefault="00C6160D">
                  <w:pPr>
                    <w:spacing w:after="0"/>
                  </w:pP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  <w:r w:rsidR="00C6160D">
              <w:rPr>
                <w:rFonts w:hint="eastAsia"/>
              </w:rPr>
              <w:t>，杨枨老师，陈尚辉学长，张嘉诚，赵豪杰，张荣阳</w:t>
            </w:r>
          </w:p>
        </w:tc>
      </w:tr>
    </w:tbl>
    <w:p w:rsidR="004B673A" w:rsidRDefault="00FF10B9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D21296" w:rsidRPr="00D21296" w:rsidRDefault="00D21296" w:rsidP="00D21296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）会议参加成员所属代表</w:t>
      </w:r>
    </w:p>
    <w:p w:rsidR="00D21296" w:rsidRDefault="00D21296" w:rsidP="00D21296">
      <w:pPr>
        <w:ind w:firstLineChars="200" w:firstLine="448"/>
      </w:pPr>
      <w:r>
        <w:rPr>
          <w:rFonts w:hint="eastAsia"/>
        </w:rPr>
        <w:t>对于会议参加的成员，每个成员都有各自所属的代表，具体为：</w:t>
      </w:r>
    </w:p>
    <w:p w:rsidR="00D21296" w:rsidRDefault="00D21296" w:rsidP="00D21296">
      <w:pPr>
        <w:ind w:firstLineChars="200" w:firstLine="450"/>
      </w:pPr>
      <w:r w:rsidRPr="00D21296">
        <w:rPr>
          <w:rFonts w:hint="eastAsia"/>
          <w:b/>
        </w:rPr>
        <w:t>用户代表：</w:t>
      </w:r>
      <w:r>
        <w:rPr>
          <w:rFonts w:hint="eastAsia"/>
        </w:rPr>
        <w:t>杨枨老师</w:t>
      </w:r>
    </w:p>
    <w:p w:rsidR="00D21296" w:rsidRDefault="00D21296" w:rsidP="00D21296">
      <w:pPr>
        <w:ind w:firstLineChars="200" w:firstLine="450"/>
      </w:pPr>
      <w:r w:rsidRPr="00D21296">
        <w:rPr>
          <w:rFonts w:hint="eastAsia"/>
          <w:b/>
        </w:rPr>
        <w:t>管理员代表：</w:t>
      </w:r>
      <w:r>
        <w:rPr>
          <w:rFonts w:hint="eastAsia"/>
        </w:rPr>
        <w:t>陈尚辉学长</w:t>
      </w:r>
    </w:p>
    <w:p w:rsidR="00D21296" w:rsidRDefault="00D21296" w:rsidP="00D21296">
      <w:pPr>
        <w:ind w:firstLineChars="200" w:firstLine="450"/>
      </w:pPr>
      <w:r w:rsidRPr="00D21296">
        <w:rPr>
          <w:rFonts w:hint="eastAsia"/>
          <w:b/>
        </w:rPr>
        <w:t>游客代表：</w:t>
      </w:r>
      <w:r>
        <w:rPr>
          <w:rFonts w:hint="eastAsia"/>
        </w:rPr>
        <w:t>张嘉诚同学</w:t>
      </w:r>
    </w:p>
    <w:p w:rsidR="00D21296" w:rsidRDefault="00D21296" w:rsidP="00D21296">
      <w:pPr>
        <w:ind w:firstLineChars="200" w:firstLine="450"/>
      </w:pPr>
      <w:r w:rsidRPr="00D21296">
        <w:rPr>
          <w:rFonts w:hint="eastAsia"/>
          <w:b/>
        </w:rPr>
        <w:t>项目小组成员：</w:t>
      </w:r>
      <w:r>
        <w:rPr>
          <w:rFonts w:hint="eastAsia"/>
        </w:rPr>
        <w:t>G05</w:t>
      </w:r>
      <w:r>
        <w:rPr>
          <w:rFonts w:hint="eastAsia"/>
        </w:rPr>
        <w:t>小组（项目经理：郑友璐；组员：吴子乔，吴浩伟，石梦韬，陈栩）</w:t>
      </w:r>
    </w:p>
    <w:p w:rsidR="00D21296" w:rsidRPr="00D21296" w:rsidRDefault="00D21296" w:rsidP="00D21296">
      <w:pPr>
        <w:ind w:firstLineChars="200" w:firstLine="450"/>
      </w:pPr>
      <w:r w:rsidRPr="00D21296">
        <w:rPr>
          <w:rFonts w:hint="eastAsia"/>
          <w:b/>
        </w:rPr>
        <w:t>开发者代表：</w:t>
      </w:r>
      <w:r>
        <w:rPr>
          <w:rFonts w:hint="eastAsia"/>
        </w:rPr>
        <w:t>张荣阳同学，赵豪杰同学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 w:rsidR="00D21296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6A414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问题与冲突的提出及解决</w:t>
      </w:r>
    </w:p>
    <w:p w:rsidR="004B673A" w:rsidRDefault="00F30078">
      <w:pPr>
        <w:ind w:firstLineChars="200" w:firstLine="448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会议开展的过程中提出了部分问题和冲突，针对于这些问题与冲突，有着各自的解决方法</w:t>
      </w:r>
      <w:r w:rsidR="00FC4B90">
        <w:rPr>
          <w:rFonts w:hint="eastAsia"/>
        </w:rPr>
        <w:t>，具体表现在</w:t>
      </w:r>
      <w:r w:rsidR="00040934">
        <w:rPr>
          <w:rFonts w:hint="eastAsia"/>
        </w:rPr>
        <w:t>：</w:t>
      </w:r>
    </w:p>
    <w:p w:rsidR="00437D71" w:rsidRDefault="00F30078" w:rsidP="00437D71">
      <w:pPr>
        <w:ind w:firstLineChars="200" w:firstLine="450"/>
      </w:pPr>
      <w:r>
        <w:rPr>
          <w:rFonts w:hint="eastAsia"/>
          <w:b/>
        </w:rPr>
        <w:t>系统管理员</w:t>
      </w:r>
      <w:r w:rsidR="00076513">
        <w:rPr>
          <w:rFonts w:hint="eastAsia"/>
          <w:b/>
        </w:rPr>
        <w:t>不能随意修改用户密码（开发</w:t>
      </w:r>
      <w:r w:rsidR="00D21296">
        <w:rPr>
          <w:rFonts w:hint="eastAsia"/>
          <w:b/>
        </w:rPr>
        <w:t>者</w:t>
      </w:r>
      <w:r w:rsidR="00076513">
        <w:rPr>
          <w:rFonts w:hint="eastAsia"/>
          <w:b/>
        </w:rPr>
        <w:t>提出）</w:t>
      </w:r>
      <w:r w:rsidR="00FC4B90" w:rsidRPr="00CA3E46">
        <w:rPr>
          <w:rFonts w:hint="eastAsia"/>
          <w:b/>
        </w:rPr>
        <w:t>：</w:t>
      </w:r>
      <w:r w:rsidR="00D21296" w:rsidRPr="00D21296">
        <w:rPr>
          <w:rFonts w:hint="eastAsia"/>
        </w:rPr>
        <w:t>（</w:t>
      </w:r>
      <w:r w:rsidR="00076513">
        <w:rPr>
          <w:rFonts w:hint="eastAsia"/>
        </w:rPr>
        <w:t>客户提出</w:t>
      </w:r>
      <w:r w:rsidR="00D21296">
        <w:rPr>
          <w:rFonts w:hint="eastAsia"/>
        </w:rPr>
        <w:t>解决方案）</w:t>
      </w:r>
      <w:r w:rsidR="00076513" w:rsidRPr="00076513">
        <w:rPr>
          <w:rFonts w:hint="eastAsia"/>
        </w:rPr>
        <w:t>系统管理员具有所有的管理权限，可以修改密码但是可以不用</w:t>
      </w:r>
      <w:r w:rsidR="00820356">
        <w:rPr>
          <w:rFonts w:hint="eastAsia"/>
        </w:rPr>
        <w:t>。</w:t>
      </w:r>
    </w:p>
    <w:p w:rsidR="00F30078" w:rsidRPr="00D21296" w:rsidRDefault="00D21296" w:rsidP="00437D71">
      <w:pPr>
        <w:ind w:firstLineChars="200" w:firstLine="450"/>
      </w:pPr>
      <w:r w:rsidRPr="00D21296">
        <w:rPr>
          <w:rFonts w:hint="eastAsia"/>
          <w:b/>
        </w:rPr>
        <w:t>手动备份（管理员提出）：</w:t>
      </w:r>
      <w:r w:rsidRPr="00D21296">
        <w:rPr>
          <w:rFonts w:hint="eastAsia"/>
        </w:rPr>
        <w:t>（客户提出解决方案）</w:t>
      </w:r>
      <w:r>
        <w:rPr>
          <w:rFonts w:hint="eastAsia"/>
        </w:rPr>
        <w:t>手动启动备份功能，也可以启动手动恢复，手动恢复后数据恢复到原来的状态，对于管理员做出的重大操作，需要备份功能。</w:t>
      </w:r>
    </w:p>
    <w:p w:rsidR="00076513" w:rsidRDefault="00D21296" w:rsidP="00437D71">
      <w:pPr>
        <w:ind w:firstLineChars="200" w:firstLine="450"/>
      </w:pPr>
      <w:r w:rsidRPr="00B66977">
        <w:rPr>
          <w:rFonts w:hint="eastAsia"/>
          <w:b/>
        </w:rPr>
        <w:t>天气精确到某一钓鱼点无法实现</w:t>
      </w:r>
      <w:r w:rsidR="00B66977" w:rsidRPr="00B66977">
        <w:rPr>
          <w:rFonts w:hint="eastAsia"/>
          <w:b/>
        </w:rPr>
        <w:t>，气压拿不到精确信息</w:t>
      </w:r>
      <w:r w:rsidRPr="00B66977">
        <w:rPr>
          <w:rFonts w:hint="eastAsia"/>
          <w:b/>
        </w:rPr>
        <w:t>（开发者提出）</w:t>
      </w:r>
      <w:r>
        <w:rPr>
          <w:rFonts w:hint="eastAsia"/>
        </w:rPr>
        <w:t>：（用户提出解决方案）</w:t>
      </w:r>
      <w:r w:rsidR="00B66977">
        <w:rPr>
          <w:rFonts w:hint="eastAsia"/>
        </w:rPr>
        <w:t>现有的</w:t>
      </w:r>
      <w:r w:rsidR="00B66977">
        <w:rPr>
          <w:rFonts w:hint="eastAsia"/>
        </w:rPr>
        <w:t>A</w:t>
      </w:r>
      <w:r w:rsidR="00B66977">
        <w:t>PI</w:t>
      </w:r>
      <w:r w:rsidR="00B66977">
        <w:rPr>
          <w:rFonts w:hint="eastAsia"/>
        </w:rPr>
        <w:t>可以精确到区域，可以看趋势表现某个钓点的天气和气压信息，或者用附近区域以及当前所在县、区的钓点的天气和气压代替。</w:t>
      </w:r>
    </w:p>
    <w:p w:rsidR="00D21296" w:rsidRDefault="00B66977" w:rsidP="00437D71">
      <w:pPr>
        <w:ind w:firstLineChars="200" w:firstLine="450"/>
      </w:pPr>
      <w:r w:rsidRPr="006A1B0B">
        <w:rPr>
          <w:rFonts w:hint="eastAsia"/>
          <w:b/>
        </w:rPr>
        <w:t>用户数增多，并发数响应可能达不到要求</w:t>
      </w:r>
      <w:r w:rsidR="006A1B0B">
        <w:rPr>
          <w:rFonts w:hint="eastAsia"/>
          <w:b/>
        </w:rPr>
        <w:t>（开发者提出）</w:t>
      </w:r>
      <w:r w:rsidRPr="006A1B0B">
        <w:rPr>
          <w:rFonts w:hint="eastAsia"/>
          <w:b/>
        </w:rPr>
        <w:t>：</w:t>
      </w:r>
      <w:r>
        <w:rPr>
          <w:rFonts w:hint="eastAsia"/>
        </w:rPr>
        <w:t>（</w:t>
      </w:r>
      <w:r w:rsidR="006A1B0B">
        <w:rPr>
          <w:rFonts w:hint="eastAsia"/>
        </w:rPr>
        <w:t>用</w:t>
      </w:r>
      <w:r>
        <w:rPr>
          <w:rFonts w:hint="eastAsia"/>
        </w:rPr>
        <w:t>户提出</w:t>
      </w:r>
      <w:r w:rsidR="006A1B0B">
        <w:rPr>
          <w:rFonts w:hint="eastAsia"/>
        </w:rPr>
        <w:t>解决方案</w:t>
      </w:r>
      <w:r>
        <w:rPr>
          <w:rFonts w:hint="eastAsia"/>
        </w:rPr>
        <w:t>）在线用户需要达到</w:t>
      </w:r>
      <w:r>
        <w:rPr>
          <w:rFonts w:hint="eastAsia"/>
        </w:rPr>
        <w:t>500</w:t>
      </w:r>
      <w:r>
        <w:rPr>
          <w:rFonts w:hint="eastAsia"/>
        </w:rPr>
        <w:t>人，</w:t>
      </w:r>
      <w:r w:rsidR="006A1B0B">
        <w:rPr>
          <w:rFonts w:hint="eastAsia"/>
        </w:rPr>
        <w:t>对于达到要求所需要的资金需要找客户代表解决。</w:t>
      </w:r>
    </w:p>
    <w:p w:rsidR="00B66977" w:rsidRPr="00D21296" w:rsidRDefault="006A1B0B" w:rsidP="00437D71">
      <w:pPr>
        <w:ind w:firstLineChars="200" w:firstLine="450"/>
      </w:pPr>
      <w:r w:rsidRPr="006A1B0B">
        <w:rPr>
          <w:rFonts w:hint="eastAsia"/>
          <w:b/>
        </w:rPr>
        <w:t>微信快捷登录不能实现授权，对于短信验证码需要资金支持（开发者提出）：</w:t>
      </w:r>
      <w:r>
        <w:rPr>
          <w:rFonts w:hint="eastAsia"/>
        </w:rPr>
        <w:t>（用户提出解决方案）微信快捷登录以后开发的过程中可以进一步实现，短信验证码需要开发者了解成本和常规流程，对于资金上的事情金需要找客户代表解决。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 w:rsidR="00D21296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E80283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4A169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B9" w:rsidRDefault="00FF10B9">
      <w:pPr>
        <w:spacing w:before="0" w:after="0"/>
      </w:pPr>
      <w:r>
        <w:separator/>
      </w:r>
    </w:p>
  </w:endnote>
  <w:endnote w:type="continuationSeparator" w:id="0">
    <w:p w:rsidR="00FF10B9" w:rsidRDefault="00FF10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B9" w:rsidRDefault="00FF10B9">
      <w:pPr>
        <w:spacing w:before="0" w:after="0"/>
      </w:pPr>
      <w:r>
        <w:separator/>
      </w:r>
    </w:p>
  </w:footnote>
  <w:footnote w:type="continuationSeparator" w:id="0">
    <w:p w:rsidR="00FF10B9" w:rsidRDefault="00FF10B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1689A"/>
    <w:rsid w:val="00040934"/>
    <w:rsid w:val="00064C56"/>
    <w:rsid w:val="00070820"/>
    <w:rsid w:val="00076513"/>
    <w:rsid w:val="00096652"/>
    <w:rsid w:val="000E015E"/>
    <w:rsid w:val="000F2DF5"/>
    <w:rsid w:val="001005E5"/>
    <w:rsid w:val="00107A25"/>
    <w:rsid w:val="001118FD"/>
    <w:rsid w:val="00151058"/>
    <w:rsid w:val="00152CC8"/>
    <w:rsid w:val="0017681F"/>
    <w:rsid w:val="001C4546"/>
    <w:rsid w:val="00262560"/>
    <w:rsid w:val="002A2F56"/>
    <w:rsid w:val="002B6C94"/>
    <w:rsid w:val="002E7469"/>
    <w:rsid w:val="002F4ABE"/>
    <w:rsid w:val="00323417"/>
    <w:rsid w:val="00361831"/>
    <w:rsid w:val="003815E2"/>
    <w:rsid w:val="003B1BCE"/>
    <w:rsid w:val="003C1B81"/>
    <w:rsid w:val="003C6B6C"/>
    <w:rsid w:val="003D5E7B"/>
    <w:rsid w:val="00406E70"/>
    <w:rsid w:val="0041439B"/>
    <w:rsid w:val="00424C13"/>
    <w:rsid w:val="0042685C"/>
    <w:rsid w:val="00437D71"/>
    <w:rsid w:val="00444D8F"/>
    <w:rsid w:val="004616F2"/>
    <w:rsid w:val="00485D6D"/>
    <w:rsid w:val="004A169F"/>
    <w:rsid w:val="004B673A"/>
    <w:rsid w:val="004C2FE7"/>
    <w:rsid w:val="00507552"/>
    <w:rsid w:val="0052417A"/>
    <w:rsid w:val="0052642B"/>
    <w:rsid w:val="00556741"/>
    <w:rsid w:val="00557792"/>
    <w:rsid w:val="005E25F0"/>
    <w:rsid w:val="005E7D19"/>
    <w:rsid w:val="00607E51"/>
    <w:rsid w:val="0066086F"/>
    <w:rsid w:val="00663C9C"/>
    <w:rsid w:val="00672A6F"/>
    <w:rsid w:val="006758B6"/>
    <w:rsid w:val="0068350B"/>
    <w:rsid w:val="006928B4"/>
    <w:rsid w:val="006A1B0B"/>
    <w:rsid w:val="006A414E"/>
    <w:rsid w:val="006D571F"/>
    <w:rsid w:val="006F5A3F"/>
    <w:rsid w:val="00714174"/>
    <w:rsid w:val="007253CC"/>
    <w:rsid w:val="0077755E"/>
    <w:rsid w:val="00804382"/>
    <w:rsid w:val="00820356"/>
    <w:rsid w:val="008431CB"/>
    <w:rsid w:val="0085001A"/>
    <w:rsid w:val="00885BE3"/>
    <w:rsid w:val="00886058"/>
    <w:rsid w:val="008E2FAF"/>
    <w:rsid w:val="0093449B"/>
    <w:rsid w:val="009563C8"/>
    <w:rsid w:val="00965518"/>
    <w:rsid w:val="009916AE"/>
    <w:rsid w:val="00A8747C"/>
    <w:rsid w:val="00A979E1"/>
    <w:rsid w:val="00AD2CFD"/>
    <w:rsid w:val="00B02945"/>
    <w:rsid w:val="00B07080"/>
    <w:rsid w:val="00B14B1E"/>
    <w:rsid w:val="00B23545"/>
    <w:rsid w:val="00B310F8"/>
    <w:rsid w:val="00B34AE7"/>
    <w:rsid w:val="00B45E12"/>
    <w:rsid w:val="00B66977"/>
    <w:rsid w:val="00B76AEA"/>
    <w:rsid w:val="00C6160D"/>
    <w:rsid w:val="00C9013A"/>
    <w:rsid w:val="00CA3AEB"/>
    <w:rsid w:val="00CA3E46"/>
    <w:rsid w:val="00CB50F2"/>
    <w:rsid w:val="00CD0559"/>
    <w:rsid w:val="00CE4119"/>
    <w:rsid w:val="00CF5C61"/>
    <w:rsid w:val="00D07709"/>
    <w:rsid w:val="00D21296"/>
    <w:rsid w:val="00D6466C"/>
    <w:rsid w:val="00D70751"/>
    <w:rsid w:val="00D72FC4"/>
    <w:rsid w:val="00D83214"/>
    <w:rsid w:val="00D90A37"/>
    <w:rsid w:val="00D97867"/>
    <w:rsid w:val="00DC2307"/>
    <w:rsid w:val="00E438EE"/>
    <w:rsid w:val="00E52810"/>
    <w:rsid w:val="00E70F21"/>
    <w:rsid w:val="00E80283"/>
    <w:rsid w:val="00E91705"/>
    <w:rsid w:val="00EB43FE"/>
    <w:rsid w:val="00F30078"/>
    <w:rsid w:val="00F45ED3"/>
    <w:rsid w:val="00F5204A"/>
    <w:rsid w:val="00F560A1"/>
    <w:rsid w:val="00FC130B"/>
    <w:rsid w:val="00FC4B90"/>
    <w:rsid w:val="00FD123A"/>
    <w:rsid w:val="00FF10B9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FB9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9B23E52827CE4F7CB0BBCB1FE15114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5679D2-8967-4630-B8F1-DFDD9B32D18E}"/>
      </w:docPartPr>
      <w:docPartBody>
        <w:p w:rsidR="001B2BAE" w:rsidRDefault="00CF3160" w:rsidP="00CF3160">
          <w:pPr>
            <w:pStyle w:val="9B23E52827CE4F7CB0BBCB1FE151145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4D42CAFD8A6849329C7013089CD91B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8736DD-3162-4339-B067-B19E1D279C01}"/>
      </w:docPartPr>
      <w:docPartBody>
        <w:p w:rsidR="001B2BAE" w:rsidRDefault="00CF3160" w:rsidP="00CF3160">
          <w:pPr>
            <w:pStyle w:val="4D42CAFD8A6849329C7013089CD91B5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7DEE70DD344E4D7DAE7A82F8003C7F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2CA820-15F5-420E-8A36-3E2CAADB58EA}"/>
      </w:docPartPr>
      <w:docPartBody>
        <w:p w:rsidR="001B2BAE" w:rsidRDefault="00CF3160" w:rsidP="00CF3160">
          <w:pPr>
            <w:pStyle w:val="7DEE70DD344E4D7DAE7A82F8003C7FFC"/>
          </w:pPr>
          <w:r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B2BAE"/>
    <w:rsid w:val="002378B0"/>
    <w:rsid w:val="00335426"/>
    <w:rsid w:val="003C020A"/>
    <w:rsid w:val="003C5D7C"/>
    <w:rsid w:val="004A5739"/>
    <w:rsid w:val="004F151C"/>
    <w:rsid w:val="005208B4"/>
    <w:rsid w:val="00671AA0"/>
    <w:rsid w:val="006C4E13"/>
    <w:rsid w:val="006F2818"/>
    <w:rsid w:val="007E2E79"/>
    <w:rsid w:val="008E29FD"/>
    <w:rsid w:val="00A3643E"/>
    <w:rsid w:val="00AE07D3"/>
    <w:rsid w:val="00CD2613"/>
    <w:rsid w:val="00CF3160"/>
    <w:rsid w:val="00D75E21"/>
    <w:rsid w:val="00E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23E52827CE4F7CB0BBCB1FE1511456">
    <w:name w:val="9B23E52827CE4F7CB0BBCB1FE1511456"/>
    <w:rsid w:val="00CF3160"/>
    <w:pPr>
      <w:widowControl w:val="0"/>
      <w:jc w:val="both"/>
    </w:pPr>
    <w:rPr>
      <w:kern w:val="2"/>
      <w:sz w:val="21"/>
      <w:szCs w:val="22"/>
    </w:rPr>
  </w:style>
  <w:style w:type="paragraph" w:customStyle="1" w:styleId="4D42CAFD8A6849329C7013089CD91B5F">
    <w:name w:val="4D42CAFD8A6849329C7013089CD91B5F"/>
    <w:rsid w:val="00CF3160"/>
    <w:pPr>
      <w:widowControl w:val="0"/>
      <w:jc w:val="both"/>
    </w:pPr>
    <w:rPr>
      <w:kern w:val="2"/>
      <w:sz w:val="21"/>
      <w:szCs w:val="22"/>
    </w:rPr>
  </w:style>
  <w:style w:type="paragraph" w:customStyle="1" w:styleId="7DEE70DD344E4D7DAE7A82F8003C7FFC">
    <w:name w:val="7DEE70DD344E4D7DAE7A82F8003C7FFC"/>
    <w:rsid w:val="00CF316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35</cp:revision>
  <cp:lastPrinted>2017-07-31T08:20:00Z</cp:lastPrinted>
  <dcterms:created xsi:type="dcterms:W3CDTF">2018-09-19T13:04:00Z</dcterms:created>
  <dcterms:modified xsi:type="dcterms:W3CDTF">2019-01-03T13:12:00Z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