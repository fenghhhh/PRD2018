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</w:pPr>
      <w:r>
        <w:rPr>
          <w:rFonts w:hint="eastAsia"/>
          <w:b/>
          <w:sz w:val="32"/>
          <w:szCs w:val="32"/>
          <w:lang w:val="en-US" w:eastAsia="zh-CN"/>
        </w:rPr>
        <w:t>PRD</w:t>
      </w:r>
      <w:r>
        <w:rPr>
          <w:b/>
          <w:kern w:val="0"/>
          <w:sz w:val="32"/>
          <w:szCs w:val="32"/>
        </w:rPr>
        <w:t>2018</w:t>
      </w:r>
      <w:bookmarkStart w:id="0" w:name="_GoBack"/>
      <w:bookmarkEnd w:id="0"/>
      <w:r>
        <w:rPr>
          <w:b/>
          <w:sz w:val="32"/>
          <w:szCs w:val="32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二</w:t>
      </w:r>
      <w:r>
        <w:rPr>
          <w:rFonts w:hint="eastAsia"/>
          <w:b/>
          <w:sz w:val="32"/>
          <w:szCs w:val="32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a76fc483-0270-41d3-9bca-0b253f958420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75bb3849-4eb4-45d4-952a-aa98593c48d1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val="en-US" w:eastAsia="zh-CN" w:bidi="zh-CN"/>
        </w:rPr>
        <w:t xml:space="preserve">  </w:t>
      </w:r>
      <w:r>
        <w:rPr>
          <w:b/>
          <w:bCs w:val="0"/>
        </w:rPr>
        <w:t>2018</w:t>
      </w:r>
      <w:r>
        <w:rPr>
          <w:rFonts w:hint="eastAsia"/>
          <w:b/>
          <w:bCs w:val="0"/>
        </w:rPr>
        <w:t>年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月</w:t>
      </w:r>
      <w:r>
        <w:rPr>
          <w:rFonts w:hint="eastAsia"/>
          <w:b/>
          <w:bCs w:val="0"/>
          <w:lang w:val="en-US" w:eastAsia="zh-CN"/>
        </w:rPr>
        <w:t>26</w:t>
      </w:r>
      <w:r>
        <w:rPr>
          <w:rFonts w:hint="eastAsia"/>
          <w:b/>
          <w:bCs w:val="0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b/>
          <w:bCs w:val="0"/>
        </w:rPr>
        <w:t>1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3</w:t>
      </w:r>
      <w:r>
        <w:rPr>
          <w:b/>
          <w:bCs w:val="0"/>
        </w:rPr>
        <w:t>0-</w:t>
      </w:r>
      <w:r>
        <w:rPr>
          <w:rFonts w:hint="eastAsia"/>
          <w:b/>
          <w:bCs w:val="0"/>
          <w:lang w:val="en-US" w:eastAsia="zh-CN"/>
        </w:rPr>
        <w:t>20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3</w:t>
      </w:r>
      <w:r>
        <w:rPr>
          <w:b/>
          <w:bCs w:val="0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sdt>
        <w:sdtPr>
          <w:alias w:val="会议地点:"/>
          <w:tag w:val="会议地点:"/>
          <w:id w:val="1910582416"/>
          <w:placeholder>
            <w:docPart w:val="{fefef4de-e976-4192-a8d2-88615bd67b03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{e13a337f-a208-4d5c-86bc-6d2e7c04ff5b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 w:bidi="zh-CN"/>
            </w:rPr>
            <w:t xml:space="preserve">          理四一楼大厅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96269121-9b95-42c2-97ac-aecd12bc2d0c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a7890661-3c4e-4b50-b30f-528679039d5c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f8989c20-9736-4ca1-90b1-9bb09b7021d7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  <w:lang w:val="en-US" w:eastAsia="zh-CN"/>
                    </w:rPr>
                    <w:t>郑友璐，</w:t>
                  </w: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7d879475-baf1-4bd9-91a9-d3e053414528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d3df460b-d366-45bf-82d4-c1ae36fee0e8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郑友璐，吴浩伟</w:t>
            </w:r>
            <w:r>
              <w:rPr>
                <w:rFonts w:hint="eastAsia"/>
              </w:rPr>
              <w:t>，吴子乔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陈栩，石梦韬</w:t>
            </w:r>
          </w:p>
        </w:tc>
      </w:tr>
    </w:tbl>
    <w:p>
      <w:pPr>
        <w:pStyle w:val="2"/>
      </w:pPr>
      <w:sdt>
        <w:sdtPr>
          <w:alias w:val="议程主题:"/>
          <w:tag w:val="议程主题:"/>
          <w:id w:val="-877550984"/>
          <w:placeholder>
            <w:docPart w:val="{130cc2e7-f950-463f-8db2-22a0954de8b5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（1）本周个人作业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 xml:space="preserve"> 看书作业：</w:t>
      </w:r>
      <w:r>
        <w:rPr>
          <w:rFonts w:hint="eastAsia"/>
          <w:lang w:val="en-US" w:eastAsia="zh-CN"/>
        </w:rPr>
        <w:t>看书不是所有内容一个字一个字读过去，而是挑这本书的重点看，有些图表可能会对接下来开发过程产生帮助。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b/>
          <w:bCs/>
          <w:lang w:val="en-US" w:eastAsia="zh-CN"/>
        </w:rPr>
        <w:t>杀死程序员只需修改三次需求的感悟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（2）项目计划文档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项目计划文档是本周的小组作业，国标/ISO模板的标准尽量使用新的模板，参照之前写的项目计划文档，根据项目计划文档在一定程序上确定项目的分工以及项目的进度。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在项目计划文档中，需要包括甘特图，WBS，审查机制表，在杨老师的课中只要到需求程度就行，和侯老师的项目计划分两份做。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（3）小组成员的口味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郑友璐：重口味，但是不吃辣，不吃内脏，不吃鱼，其它海鲜只吃虾，不起任何奇怪的料理，每顿饭必吃青菜。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吴浩伟：不接受太辣的口味，不吃稍微苦的口味，不吃芹菜，不喝醋。可以吃葱，但不吃海鲜。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陈栩：不接受太辣的口味，不吃内脏。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吴子乔：什么都接受，除了虫子之外。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石梦韬：喜欢偏甜，偏咸口味。不能接受太甜、太咸、太辣、太苦的东西。其余什么都接受。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（4）本学期第一次Team Building安排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根据所有人的空闲时间，本学期第一次Team Building安排在10月1号中午，地点在本地鸡窝。中午11：00的时候需要到南校门口集合。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（5）项目具体分工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项目的实现是基于项目需求分析正确之上的。RP是软件需求最重要的部分，由陈栩同学负责，她同时也负责项目logo的设计。项目管理员操作的网站RP和真实的网页由石梦韬同学负责。APP的UI设计由吴子乔同学负责。项目实现的逻辑以及数据库设计由郑友璐和吴浩伟同学负责。</w:t>
      </w: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1C044E16"/>
    <w:rsid w:val="21C1324F"/>
    <w:rsid w:val="24854696"/>
    <w:rsid w:val="41BB0188"/>
    <w:rsid w:val="46756B17"/>
    <w:rsid w:val="4A862DCE"/>
    <w:rsid w:val="4B0F1726"/>
    <w:rsid w:val="5BC15C8A"/>
    <w:rsid w:val="63700887"/>
    <w:rsid w:val="69B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  <w:ind w:left="72"/>
    </w:pPr>
    <w:rPr>
      <w:rFonts w:ascii="Consolas" w:hAnsi="Consolas" w:eastAsiaTheme="minorEastAsia" w:cstheme="minorBidi"/>
      <w:spacing w:val="4"/>
      <w:sz w:val="22"/>
      <w:szCs w:val="20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ind w:left="72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pPr>
      <w:spacing w:after="0"/>
    </w:pPr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pPr>
      <w:spacing w:after="0"/>
    </w:pPr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pPr>
      <w:spacing w:after="0"/>
    </w:pPr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pPr>
      <w:spacing w:after="0"/>
    </w:pPr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pPr>
      <w:spacing w:after="0"/>
    </w:pPr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pPr>
      <w:spacing w:after="0"/>
    </w:pPr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uiPriority w:val="67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Subtle Reference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Bibliography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Book Title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Grid Table 1 Light"/>
    <w:basedOn w:val="10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1"/>
    <w:basedOn w:val="102"/>
    <w:uiPriority w:val="46"/>
    <w:pPr>
      <w:spacing w:after="0"/>
    </w:pPr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2"/>
    <w:basedOn w:val="102"/>
    <w:qFormat/>
    <w:uiPriority w:val="46"/>
    <w:pPr>
      <w:spacing w:after="0"/>
    </w:pPr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3"/>
    <w:basedOn w:val="102"/>
    <w:qFormat/>
    <w:uiPriority w:val="46"/>
    <w:pPr>
      <w:spacing w:after="0"/>
    </w:pPr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4"/>
    <w:basedOn w:val="102"/>
    <w:qFormat/>
    <w:uiPriority w:val="46"/>
    <w:pPr>
      <w:spacing w:after="0"/>
    </w:pPr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1 Light Accent 5"/>
    <w:basedOn w:val="102"/>
    <w:qFormat/>
    <w:uiPriority w:val="46"/>
    <w:pPr>
      <w:spacing w:after="0"/>
    </w:pPr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6"/>
    <w:basedOn w:val="102"/>
    <w:uiPriority w:val="46"/>
    <w:pPr>
      <w:spacing w:after="0"/>
    </w:pPr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2"/>
    <w:basedOn w:val="10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Grid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Grid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Grid Table 2 Accent 3"/>
    <w:basedOn w:val="102"/>
    <w:uiPriority w:val="47"/>
    <w:pPr>
      <w:spacing w:after="0"/>
    </w:pPr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Grid Table 2 Accent 4"/>
    <w:basedOn w:val="102"/>
    <w:uiPriority w:val="47"/>
    <w:pPr>
      <w:spacing w:after="0"/>
    </w:pPr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Grid Table 2 Accent 5"/>
    <w:basedOn w:val="102"/>
    <w:uiPriority w:val="47"/>
    <w:pPr>
      <w:spacing w:after="0"/>
    </w:pPr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Grid Table 2 Accent 6"/>
    <w:basedOn w:val="102"/>
    <w:uiPriority w:val="47"/>
    <w:pPr>
      <w:spacing w:after="0"/>
    </w:pPr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Grid Table 3"/>
    <w:basedOn w:val="10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Grid Table 3 Accent 1"/>
    <w:basedOn w:val="102"/>
    <w:uiPriority w:val="48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Grid Table 3 Accent 2"/>
    <w:basedOn w:val="102"/>
    <w:uiPriority w:val="48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Grid Table 3 Accent 3"/>
    <w:basedOn w:val="102"/>
    <w:qFormat/>
    <w:uiPriority w:val="48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Grid Table 3 Accent 4"/>
    <w:basedOn w:val="102"/>
    <w:qFormat/>
    <w:uiPriority w:val="48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Grid Table 3 Accent 5"/>
    <w:basedOn w:val="102"/>
    <w:uiPriority w:val="48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Grid Table 3 Accent 6"/>
    <w:basedOn w:val="102"/>
    <w:qFormat/>
    <w:uiPriority w:val="48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Grid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4 Accent 1"/>
    <w:basedOn w:val="102"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Grid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Grid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Grid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Grid Table 4 Accent 5"/>
    <w:basedOn w:val="102"/>
    <w:qFormat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Grid Table 4 Accent 6"/>
    <w:basedOn w:val="102"/>
    <w:qFormat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Grid Table 5 Dark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Grid Table 5 Dark Accent 1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Grid Table 5 Dark Accent 2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Grid Table 5 Dark Accent 3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Grid Table 5 Dark Accent 4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Grid Table 5 Dark Accent 5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Grid Table 5 Dark Accent 6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Grid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Grid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Grid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Grid Table 6 Colorful Accent 4"/>
    <w:basedOn w:val="102"/>
    <w:qFormat/>
    <w:uiPriority w:val="51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Grid Table 6 Colorful Accent 5"/>
    <w:basedOn w:val="102"/>
    <w:qFormat/>
    <w:uiPriority w:val="51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Grid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Grid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Grid Table 7 Colorful Accent 1"/>
    <w:basedOn w:val="102"/>
    <w:qFormat/>
    <w:uiPriority w:val="52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Grid Table 7 Colorful Accent 2"/>
    <w:basedOn w:val="102"/>
    <w:uiPriority w:val="52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Grid Table 7 Colorful Accent 3"/>
    <w:basedOn w:val="102"/>
    <w:qFormat/>
    <w:uiPriority w:val="52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Grid Table 7 Colorful Accent 4"/>
    <w:basedOn w:val="102"/>
    <w:uiPriority w:val="52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Grid Table 7 Colorful Accent 5"/>
    <w:basedOn w:val="102"/>
    <w:qFormat/>
    <w:uiPriority w:val="52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Grid Table 7 Colorful Accent 6"/>
    <w:basedOn w:val="102"/>
    <w:qFormat/>
    <w:uiPriority w:val="52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qFormat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Intense Emphasis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Intense Reference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List Table 1 Light"/>
    <w:basedOn w:val="10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List Table 1 Light Accent 1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List Table 1 Light Accent 2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List Table 1 Light Accent 3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List Table 1 Light Accent 4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List Table 1 Light Accent 5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List Table 1 Light Accent 6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List Table 2"/>
    <w:basedOn w:val="10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List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List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List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List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List Table 2 Accent 6"/>
    <w:basedOn w:val="102"/>
    <w:uiPriority w:val="47"/>
    <w:pPr>
      <w:spacing w:after="0"/>
    </w:pPr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List Table 3"/>
    <w:basedOn w:val="10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List Table 3 Accent 1"/>
    <w:basedOn w:val="102"/>
    <w:uiPriority w:val="48"/>
    <w:pPr>
      <w:spacing w:after="0"/>
    </w:pPr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List Table 3 Accent 2"/>
    <w:basedOn w:val="102"/>
    <w:qFormat/>
    <w:uiPriority w:val="48"/>
    <w:pPr>
      <w:spacing w:after="0"/>
    </w:pPr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List Table 3 Accent 3"/>
    <w:basedOn w:val="102"/>
    <w:uiPriority w:val="48"/>
    <w:pPr>
      <w:spacing w:after="0"/>
    </w:pPr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List Table 3 Accent 4"/>
    <w:basedOn w:val="102"/>
    <w:uiPriority w:val="48"/>
    <w:pPr>
      <w:spacing w:after="0"/>
    </w:pPr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List Table 3 Accent 5"/>
    <w:basedOn w:val="102"/>
    <w:uiPriority w:val="48"/>
    <w:pPr>
      <w:spacing w:after="0"/>
    </w:pPr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List Table 3 Accent 6"/>
    <w:basedOn w:val="102"/>
    <w:qFormat/>
    <w:uiPriority w:val="48"/>
    <w:pPr>
      <w:spacing w:after="0"/>
    </w:pPr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List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List Table 4 Accent 1"/>
    <w:basedOn w:val="102"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List Table 4 Accent 2"/>
    <w:basedOn w:val="102"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List Table 4 Accent 3"/>
    <w:basedOn w:val="102"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List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List Table 4 Accent 5"/>
    <w:basedOn w:val="102"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List Table 4 Accent 6"/>
    <w:basedOn w:val="102"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List Table 5 Dark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1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5 Dark Accent 2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3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4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5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6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6 Colorful"/>
    <w:basedOn w:val="10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List Table 6 Colorful Accent 1"/>
    <w:basedOn w:val="102"/>
    <w:uiPriority w:val="51"/>
    <w:pPr>
      <w:spacing w:after="0"/>
    </w:pPr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List Table 6 Colorful Accent 2"/>
    <w:basedOn w:val="102"/>
    <w:uiPriority w:val="51"/>
    <w:pPr>
      <w:spacing w:after="0"/>
    </w:pPr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List Table 6 Colorful Accent 3"/>
    <w:basedOn w:val="102"/>
    <w:uiPriority w:val="51"/>
    <w:pPr>
      <w:spacing w:after="0"/>
    </w:pPr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List Table 6 Colorful Accent 4"/>
    <w:basedOn w:val="102"/>
    <w:uiPriority w:val="51"/>
    <w:pPr>
      <w:spacing w:after="0"/>
    </w:pPr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List Table 6 Colorful Accent 5"/>
    <w:basedOn w:val="102"/>
    <w:uiPriority w:val="51"/>
    <w:pPr>
      <w:spacing w:after="0"/>
    </w:pPr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List Table 6 Colorful Accent 6"/>
    <w:basedOn w:val="102"/>
    <w:uiPriority w:val="51"/>
    <w:pPr>
      <w:spacing w:after="0"/>
    </w:pPr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List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1"/>
    <w:basedOn w:val="102"/>
    <w:uiPriority w:val="52"/>
    <w:pPr>
      <w:spacing w:after="0"/>
    </w:pPr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2"/>
    <w:basedOn w:val="102"/>
    <w:uiPriority w:val="52"/>
    <w:pPr>
      <w:spacing w:after="0"/>
    </w:pPr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3"/>
    <w:basedOn w:val="102"/>
    <w:qFormat/>
    <w:uiPriority w:val="52"/>
    <w:pPr>
      <w:spacing w:after="0"/>
    </w:pPr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4"/>
    <w:basedOn w:val="102"/>
    <w:qFormat/>
    <w:uiPriority w:val="52"/>
    <w:pPr>
      <w:spacing w:after="0"/>
    </w:pPr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5"/>
    <w:basedOn w:val="102"/>
    <w:uiPriority w:val="52"/>
    <w:pPr>
      <w:spacing w:after="0"/>
    </w:pPr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6"/>
    <w:basedOn w:val="102"/>
    <w:uiPriority w:val="52"/>
    <w:pPr>
      <w:spacing w:after="0"/>
    </w:pPr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 w:after="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Plain Table 1"/>
    <w:basedOn w:val="10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Plain Table 2"/>
    <w:basedOn w:val="10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Plain Table 3"/>
    <w:basedOn w:val="10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Plain Table 4"/>
    <w:basedOn w:val="10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5"/>
    <w:basedOn w:val="10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Subtle Emphasis"/>
    <w:basedOn w:val="84"/>
    <w:qFormat/>
    <w:uiPriority w:val="10"/>
    <w:rPr>
      <w:i/>
      <w:iCs/>
      <w:color w:val="auto"/>
    </w:rPr>
  </w:style>
  <w:style w:type="table" w:customStyle="1" w:styleId="395">
    <w:name w:val="Grid Table Light"/>
    <w:basedOn w:val="10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6fc483-0270-41d3-9bca-0b253f9584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6fc483-0270-41d3-9bca-0b253f958420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75bb3849-4eb4-45d4-952a-aa98593c48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bb3849-4eb4-45d4-952a-aa98593c48d1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fefef4de-e976-4192-a8d2-88615bd67b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ef4de-e976-4192-a8d2-88615bd67b03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e13a337f-a208-4d5c-86bc-6d2e7c04ff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3a337f-a208-4d5c-86bc-6d2e7c04ff5b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96269121-9b95-42c2-97ac-aecd12bc2d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269121-9b95-42c2-97ac-aecd12bc2d0c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a7890661-3c4e-4b50-b30f-528679039d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890661-3c4e-4b50-b30f-528679039d5c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f8989c20-9736-4ca1-90b1-9bb09b7021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989c20-9736-4ca1-90b1-9bb09b7021d7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7d879475-baf1-4bd9-91a9-d3e0534145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879475-baf1-4bd9-91a9-d3e053414528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d3df460b-d366-45bf-82d4-c1ae36fee0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df460b-d366-45bf-82d4-c1ae36fee0e8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130cc2e7-f950-463f-8db2-22a0954de8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cc2e7-f950-463f-8db2-22a0954de8b5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Subtle Reference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Subtle Emphasis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2</Pages>
  <Words>107</Words>
  <Characters>616</Characters>
  <Lines>5</Lines>
  <Paragraphs>1</Paragraphs>
  <TotalTime>4</TotalTime>
  <ScaleCrop>false</ScaleCrop>
  <LinksUpToDate>false</LinksUpToDate>
  <CharactersWithSpaces>722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