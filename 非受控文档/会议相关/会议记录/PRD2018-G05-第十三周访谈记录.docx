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E80283">
        <w:rPr>
          <w:rFonts w:hint="eastAsia"/>
          <w:b/>
          <w:sz w:val="32"/>
          <w:szCs w:val="32"/>
          <w:lang w:eastAsia="zh-CN"/>
        </w:rPr>
        <w:t>三</w:t>
      </w:r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月</w:t>
      </w:r>
      <w:r w:rsidR="0042685C">
        <w:rPr>
          <w:rFonts w:hint="eastAsia"/>
          <w:b/>
          <w:bCs w:val="0"/>
          <w:lang w:eastAsia="zh-CN"/>
        </w:rPr>
        <w:t>1</w:t>
      </w:r>
      <w:r w:rsidR="00E80283"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E80283"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：</w:t>
      </w:r>
      <w:r w:rsidR="00E80283">
        <w:rPr>
          <w:rFonts w:hint="eastAsia"/>
          <w:b/>
          <w:bCs w:val="0"/>
          <w:lang w:eastAsia="zh-CN"/>
        </w:rPr>
        <w:t>45</w:t>
      </w:r>
      <w:r>
        <w:rPr>
          <w:b/>
          <w:bCs w:val="0"/>
          <w:lang w:eastAsia="zh-CN"/>
        </w:rPr>
        <w:t>-</w:t>
      </w:r>
      <w:r w:rsidR="003D5E7B">
        <w:rPr>
          <w:rFonts w:hint="eastAsia"/>
          <w:b/>
          <w:bCs w:val="0"/>
          <w:lang w:eastAsia="zh-CN"/>
        </w:rPr>
        <w:t>1</w:t>
      </w:r>
      <w:r w:rsidR="00E80283">
        <w:rPr>
          <w:rFonts w:hint="eastAsia"/>
          <w:b/>
          <w:bCs w:val="0"/>
          <w:lang w:eastAsia="zh-CN"/>
        </w:rPr>
        <w:t>9</w:t>
      </w:r>
      <w:r>
        <w:rPr>
          <w:rFonts w:hint="eastAsia"/>
          <w:b/>
          <w:bCs w:val="0"/>
          <w:lang w:eastAsia="zh-CN"/>
        </w:rPr>
        <w:t>：</w:t>
      </w:r>
      <w:r w:rsidR="00E80283">
        <w:rPr>
          <w:rFonts w:hint="eastAsia"/>
          <w:b/>
          <w:bCs w:val="0"/>
          <w:lang w:eastAsia="zh-CN"/>
        </w:rPr>
        <w:t>15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杨</w:t>
                  </w:r>
                  <w:proofErr w:type="gramStart"/>
                  <w:r>
                    <w:rPr>
                      <w:rFonts w:hint="eastAsia"/>
                    </w:rPr>
                    <w:t>枨</w:t>
                  </w:r>
                  <w:proofErr w:type="gramEnd"/>
                  <w:r>
                    <w:rPr>
                      <w:rFonts w:hint="eastAsia"/>
                    </w:rPr>
                    <w:t>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</w:t>
            </w:r>
            <w:r w:rsidR="00B32158">
              <w:rPr>
                <w:rFonts w:hint="eastAsia"/>
              </w:rPr>
              <w:t>，</w:t>
            </w:r>
            <w:r>
              <w:rPr>
                <w:rFonts w:hint="eastAsia"/>
              </w:rPr>
              <w:t>吴子乔，陈栩，石梦韬</w:t>
            </w:r>
          </w:p>
        </w:tc>
      </w:tr>
    </w:tbl>
    <w:p w:rsidR="004B673A" w:rsidRDefault="006B01F1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3D5E7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之前所做成果的确定</w:t>
      </w:r>
    </w:p>
    <w:p w:rsidR="004B673A" w:rsidRDefault="003D5E7B">
      <w:pPr>
        <w:ind w:firstLineChars="200" w:firstLine="448"/>
      </w:pPr>
      <w:r>
        <w:rPr>
          <w:rFonts w:hint="eastAsia"/>
        </w:rPr>
        <w:t>对于之前所做出来的成果，</w:t>
      </w:r>
      <w:r w:rsidR="0077755E">
        <w:rPr>
          <w:rFonts w:hint="eastAsia"/>
        </w:rPr>
        <w:t>都得到了确认</w:t>
      </w:r>
      <w:r w:rsidR="00E80283">
        <w:rPr>
          <w:rFonts w:hint="eastAsia"/>
        </w:rPr>
        <w:t>，也存在着改进的地方</w:t>
      </w:r>
      <w:r w:rsidR="00040934">
        <w:rPr>
          <w:rFonts w:hint="eastAsia"/>
        </w:rPr>
        <w:t>。具体表现在：</w:t>
      </w:r>
    </w:p>
    <w:p w:rsidR="00361831" w:rsidRDefault="00E80283" w:rsidP="00361831">
      <w:pPr>
        <w:ind w:firstLineChars="200" w:firstLine="450"/>
      </w:pPr>
      <w:r>
        <w:rPr>
          <w:rFonts w:hint="eastAsia"/>
          <w:b/>
        </w:rPr>
        <w:t>界面原型</w:t>
      </w:r>
      <w:r w:rsidR="003D5E7B" w:rsidRPr="006758B6">
        <w:rPr>
          <w:rFonts w:hint="eastAsia"/>
          <w:b/>
        </w:rPr>
        <w:t>：</w:t>
      </w:r>
      <w:r>
        <w:rPr>
          <w:rFonts w:hint="eastAsia"/>
        </w:rPr>
        <w:t>主要肯定了首页的功能</w:t>
      </w:r>
      <w:r w:rsidR="00AD2CFD">
        <w:rPr>
          <w:rFonts w:hint="eastAsia"/>
        </w:rPr>
        <w:t>，主页点一下地点，选定位置，长按（或者点击加号）新建钓点</w:t>
      </w:r>
      <w:r w:rsidR="006758B6">
        <w:rPr>
          <w:rFonts w:hint="eastAsia"/>
        </w:rPr>
        <w:t>。</w:t>
      </w:r>
      <w:r w:rsidR="00AD2CFD">
        <w:rPr>
          <w:rFonts w:hint="eastAsia"/>
        </w:rPr>
        <w:t>①添加钓点填写的地理位置是经纬度信息，钓鱼场所（性质）分为野塘、斤塘、天塘，可以公开价格（免费，</w:t>
      </w:r>
      <w:r w:rsidR="00AD2CFD">
        <w:rPr>
          <w:rFonts w:hint="eastAsia"/>
        </w:rPr>
        <w:t>10</w:t>
      </w:r>
      <w:r w:rsidR="00AD2CFD">
        <w:rPr>
          <w:rFonts w:hint="eastAsia"/>
        </w:rPr>
        <w:t>元</w:t>
      </w:r>
      <w:r w:rsidR="00AD2CFD">
        <w:rPr>
          <w:rFonts w:hint="eastAsia"/>
        </w:rPr>
        <w:t>1</w:t>
      </w:r>
      <w:r w:rsidR="00AD2CFD">
        <w:rPr>
          <w:rFonts w:hint="eastAsia"/>
        </w:rPr>
        <w:t>小时等），考虑到海上钓鱼，又可以增加船钓、矶钓（岩石礁石</w:t>
      </w:r>
      <w:proofErr w:type="gramStart"/>
      <w:r w:rsidR="00AD2CFD">
        <w:rPr>
          <w:rFonts w:hint="eastAsia"/>
        </w:rPr>
        <w:t>上钓</w:t>
      </w:r>
      <w:proofErr w:type="gramEnd"/>
      <w:r w:rsidR="00AD2CFD">
        <w:rPr>
          <w:rFonts w:hint="eastAsia"/>
        </w:rPr>
        <w:t>鱼）以及筏钓（在船上活在筏</w:t>
      </w:r>
      <w:proofErr w:type="gramStart"/>
      <w:r w:rsidR="00AD2CFD">
        <w:rPr>
          <w:rFonts w:hint="eastAsia"/>
        </w:rPr>
        <w:t>上</w:t>
      </w:r>
      <w:proofErr w:type="gramEnd"/>
      <w:r w:rsidR="00AD2CFD">
        <w:rPr>
          <w:rFonts w:hint="eastAsia"/>
        </w:rPr>
        <w:t>钓鱼）等。②添加活动的话可以基于某一个地点添加活动，也可以单独添加活动</w:t>
      </w:r>
      <w:r w:rsidR="00361831">
        <w:rPr>
          <w:rFonts w:hint="eastAsia"/>
        </w:rPr>
        <w:t>（点击加号）</w:t>
      </w:r>
      <w:r w:rsidR="00AD2CFD">
        <w:rPr>
          <w:rFonts w:hint="eastAsia"/>
        </w:rPr>
        <w:t>，点击地点添加活动它的地理位置默认是选择的地方，</w:t>
      </w:r>
      <w:r w:rsidR="00361831">
        <w:rPr>
          <w:rFonts w:hint="eastAsia"/>
        </w:rPr>
        <w:t>单独添加活动的地理位置默认为空，地理位置可以在原有的基础上添加和删除，在某一个地点，界面点击活动，会出现活动列表。</w:t>
      </w:r>
      <w:r w:rsidR="00361831" w:rsidRPr="00361831">
        <w:rPr>
          <w:rFonts w:hint="eastAsia"/>
        </w:rPr>
        <w:t>③</w:t>
      </w:r>
      <w:r w:rsidR="00361831">
        <w:rPr>
          <w:rFonts w:hint="eastAsia"/>
        </w:rPr>
        <w:t>公告栏，点击喇叭，会出现所有的公告，假如不想看到公告，用户可以在设置中去掉所有图层。④对于某个用户，有个人主页，可以查看这个人发起的所有帖子以及发起的所有活动。</w:t>
      </w:r>
      <w:r w:rsidR="00361831" w:rsidRPr="00361831">
        <w:rPr>
          <w:rFonts w:hint="eastAsia"/>
        </w:rPr>
        <w:t>⑤</w:t>
      </w:r>
      <w:r w:rsidR="00361831">
        <w:rPr>
          <w:rFonts w:hint="eastAsia"/>
        </w:rPr>
        <w:t>对于个人而言，可以选择是否愿意公开你的地理位置，权限为对所有人公开地理位置，对好友公开地理位置。</w:t>
      </w:r>
    </w:p>
    <w:p w:rsidR="00B76AEA" w:rsidRDefault="00E80283">
      <w:pPr>
        <w:ind w:firstLineChars="200" w:firstLine="450"/>
      </w:pPr>
      <w:r>
        <w:rPr>
          <w:rFonts w:hint="eastAsia"/>
          <w:b/>
        </w:rPr>
        <w:t>用户代表的选择</w:t>
      </w:r>
      <w:r w:rsidR="00B76AEA" w:rsidRPr="00B76AEA">
        <w:rPr>
          <w:rFonts w:hint="eastAsia"/>
          <w:b/>
        </w:rPr>
        <w:t>：</w:t>
      </w:r>
      <w:r w:rsidRPr="00E80283">
        <w:rPr>
          <w:rFonts w:hint="eastAsia"/>
        </w:rPr>
        <w:t>之前</w:t>
      </w:r>
      <w:r>
        <w:rPr>
          <w:rFonts w:hint="eastAsia"/>
        </w:rPr>
        <w:t>找过吴明晖老师，但是杨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老师建议找柯海丰老师</w:t>
      </w:r>
      <w:proofErr w:type="gramStart"/>
      <w:r>
        <w:rPr>
          <w:rFonts w:hint="eastAsia"/>
        </w:rPr>
        <w:t>更加靠</w:t>
      </w:r>
      <w:proofErr w:type="gramEnd"/>
      <w:r>
        <w:rPr>
          <w:rFonts w:hint="eastAsia"/>
        </w:rPr>
        <w:t>谱</w:t>
      </w:r>
      <w:r w:rsidR="00B14B1E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下次访谈的时间安排</w:t>
      </w:r>
    </w:p>
    <w:p w:rsidR="00E80283" w:rsidRPr="0077755E" w:rsidRDefault="00B14B1E" w:rsidP="00E80283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4B673A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项目在之后开展的过程中的变更情况如下：</w:t>
      </w:r>
    </w:p>
    <w:p w:rsidR="00E80283" w:rsidRDefault="00E80283">
      <w:r>
        <w:t xml:space="preserve">       </w:t>
      </w:r>
      <w:r w:rsidRPr="00E80283">
        <w:rPr>
          <w:b/>
        </w:rPr>
        <w:t xml:space="preserve"> </w:t>
      </w:r>
      <w:r w:rsidRPr="00E80283">
        <w:rPr>
          <w:rFonts w:hint="eastAsia"/>
          <w:b/>
        </w:rPr>
        <w:t>对于会议工具的变更：</w:t>
      </w:r>
      <w:r>
        <w:rPr>
          <w:rFonts w:hint="eastAsia"/>
        </w:rPr>
        <w:t>之前杨老师建议我们用</w:t>
      </w:r>
      <w:r>
        <w:rPr>
          <w:rFonts w:hint="eastAsia"/>
        </w:rPr>
        <w:t>s</w:t>
      </w:r>
      <w:r>
        <w:t>kype</w:t>
      </w:r>
      <w:r>
        <w:rPr>
          <w:rFonts w:hint="eastAsia"/>
        </w:rPr>
        <w:t>，后来我们组发现在</w:t>
      </w:r>
      <w:r>
        <w:rPr>
          <w:rFonts w:hint="eastAsia"/>
        </w:rPr>
        <w:t>w</w:t>
      </w:r>
      <w:r>
        <w:t>in10</w:t>
      </w:r>
      <w:r>
        <w:rPr>
          <w:rFonts w:hint="eastAsia"/>
        </w:rPr>
        <w:t>操作系统上使用</w:t>
      </w:r>
      <w:r>
        <w:t>TeamViewer</w:t>
      </w:r>
      <w:r>
        <w:rPr>
          <w:rFonts w:hint="eastAsia"/>
        </w:rPr>
        <w:t>（免费版）对组员来说更加方便实用，我们组以后开网络会议的时候采用</w:t>
      </w:r>
      <w:r>
        <w:rPr>
          <w:rFonts w:hint="eastAsia"/>
        </w:rPr>
        <w:t>T</w:t>
      </w:r>
      <w:r>
        <w:t>eamViewer</w:t>
      </w:r>
      <w:r>
        <w:rPr>
          <w:rFonts w:hint="eastAsia"/>
        </w:rPr>
        <w:t>工具。</w:t>
      </w:r>
      <w:bookmarkStart w:id="0" w:name="_GoBack"/>
      <w:bookmarkEnd w:id="0"/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1F1" w:rsidRDefault="006B01F1">
      <w:pPr>
        <w:spacing w:before="0" w:after="0"/>
      </w:pPr>
      <w:r>
        <w:separator/>
      </w:r>
    </w:p>
  </w:endnote>
  <w:endnote w:type="continuationSeparator" w:id="0">
    <w:p w:rsidR="006B01F1" w:rsidRDefault="006B01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1F1" w:rsidRDefault="006B01F1">
      <w:pPr>
        <w:spacing w:before="0" w:after="0"/>
      </w:pPr>
      <w:r>
        <w:separator/>
      </w:r>
    </w:p>
  </w:footnote>
  <w:footnote w:type="continuationSeparator" w:id="0">
    <w:p w:rsidR="006B01F1" w:rsidRDefault="006B01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40934"/>
    <w:rsid w:val="00064C56"/>
    <w:rsid w:val="00070820"/>
    <w:rsid w:val="00096652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61831"/>
    <w:rsid w:val="003B1BCE"/>
    <w:rsid w:val="003C1B81"/>
    <w:rsid w:val="003C6B6C"/>
    <w:rsid w:val="003D5E7B"/>
    <w:rsid w:val="0041439B"/>
    <w:rsid w:val="00424C13"/>
    <w:rsid w:val="0042685C"/>
    <w:rsid w:val="00444D8F"/>
    <w:rsid w:val="00485D6D"/>
    <w:rsid w:val="004B673A"/>
    <w:rsid w:val="0052417A"/>
    <w:rsid w:val="0052642B"/>
    <w:rsid w:val="00557792"/>
    <w:rsid w:val="005E25F0"/>
    <w:rsid w:val="005E7D19"/>
    <w:rsid w:val="00607E51"/>
    <w:rsid w:val="0066086F"/>
    <w:rsid w:val="00663C9C"/>
    <w:rsid w:val="00672A6F"/>
    <w:rsid w:val="006758B6"/>
    <w:rsid w:val="006928B4"/>
    <w:rsid w:val="006B01F1"/>
    <w:rsid w:val="006D571F"/>
    <w:rsid w:val="006F5A3F"/>
    <w:rsid w:val="00714174"/>
    <w:rsid w:val="007253CC"/>
    <w:rsid w:val="0077755E"/>
    <w:rsid w:val="008431CB"/>
    <w:rsid w:val="0085001A"/>
    <w:rsid w:val="00886058"/>
    <w:rsid w:val="008E2FAF"/>
    <w:rsid w:val="0093449B"/>
    <w:rsid w:val="009916AE"/>
    <w:rsid w:val="00A979E1"/>
    <w:rsid w:val="00AD2CFD"/>
    <w:rsid w:val="00B07080"/>
    <w:rsid w:val="00B14B1E"/>
    <w:rsid w:val="00B32158"/>
    <w:rsid w:val="00B45E12"/>
    <w:rsid w:val="00B76AEA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80283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E9F8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208B4"/>
    <w:rsid w:val="00671AA0"/>
    <w:rsid w:val="006C4E13"/>
    <w:rsid w:val="007E2E79"/>
    <w:rsid w:val="00A40B26"/>
    <w:rsid w:val="00AE07D3"/>
    <w:rsid w:val="00CD2613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cjwdxjj@icloud.com</cp:lastModifiedBy>
  <cp:revision>8</cp:revision>
  <cp:lastPrinted>2017-07-31T08:20:00Z</cp:lastPrinted>
  <dcterms:created xsi:type="dcterms:W3CDTF">2018-09-19T13:04:00Z</dcterms:created>
  <dcterms:modified xsi:type="dcterms:W3CDTF">2018-12-21T11:30:00Z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