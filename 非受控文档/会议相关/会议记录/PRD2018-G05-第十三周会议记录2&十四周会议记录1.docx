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21" w:rsidRDefault="004F4CE3">
      <w:pPr>
        <w:pStyle w:val="afff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 w:rsidR="0000656E">
        <w:rPr>
          <w:rFonts w:hint="eastAsia"/>
          <w:b/>
          <w:sz w:val="32"/>
          <w:szCs w:val="32"/>
          <w:lang w:eastAsia="zh-CN"/>
        </w:rPr>
        <w:t>十</w:t>
      </w:r>
      <w:r w:rsidR="006843AA">
        <w:rPr>
          <w:rFonts w:hint="eastAsia"/>
          <w:b/>
          <w:sz w:val="32"/>
          <w:szCs w:val="32"/>
          <w:lang w:eastAsia="zh-CN"/>
        </w:rPr>
        <w:t>三</w:t>
      </w:r>
      <w:r>
        <w:rPr>
          <w:rFonts w:hint="eastAsia"/>
          <w:b/>
          <w:sz w:val="32"/>
          <w:szCs w:val="32"/>
          <w:lang w:eastAsia="zh-CN"/>
        </w:rPr>
        <w:t>周会议记录</w:t>
      </w:r>
      <w:r w:rsidR="006843AA">
        <w:rPr>
          <w:rFonts w:hint="eastAsia"/>
          <w:b/>
          <w:sz w:val="32"/>
          <w:szCs w:val="32"/>
          <w:lang w:eastAsia="zh-CN"/>
        </w:rPr>
        <w:t>2&amp;</w:t>
      </w:r>
      <w:r w:rsidR="006843AA">
        <w:rPr>
          <w:rFonts w:hint="eastAsia"/>
          <w:b/>
          <w:sz w:val="32"/>
          <w:szCs w:val="32"/>
          <w:lang w:eastAsia="zh-CN"/>
        </w:rPr>
        <w:t>十四周会议记录</w:t>
      </w:r>
      <w:r w:rsidR="006843AA">
        <w:rPr>
          <w:rFonts w:hint="eastAsia"/>
          <w:b/>
          <w:sz w:val="32"/>
          <w:szCs w:val="32"/>
          <w:lang w:eastAsia="zh-CN"/>
        </w:rPr>
        <w:t>1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4056D435AD3F4BEA9FACC7947CC88DD4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092121" w:rsidRDefault="009B732F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ECB93AADFE6446689291F7B496D0246A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会议日期</w:t>
          </w:r>
          <w:r w:rsidR="004F4CE3">
            <w:rPr>
              <w:lang w:val="zh-CN" w:eastAsia="zh-CN" w:bidi="zh-CN"/>
            </w:rPr>
            <w:t xml:space="preserve"> | </w:t>
          </w:r>
          <w:r w:rsidR="004F4CE3">
            <w:rPr>
              <w:lang w:val="zh-CN" w:eastAsia="zh-CN" w:bidi="zh-CN"/>
            </w:rPr>
            <w:t>时间</w:t>
          </w:r>
        </w:sdtContent>
      </w:sdt>
      <w:r w:rsidR="004F4CE3">
        <w:rPr>
          <w:lang w:val="zh-CN" w:eastAsia="zh-CN" w:bidi="zh-CN"/>
        </w:rPr>
        <w:t xml:space="preserve"> </w:t>
      </w:r>
      <w:r w:rsidR="004F4CE3">
        <w:rPr>
          <w:rFonts w:hint="eastAsia"/>
          <w:b/>
          <w:bCs w:val="0"/>
          <w:lang w:eastAsia="zh-CN" w:bidi="zh-CN"/>
        </w:rPr>
        <w:t xml:space="preserve">  </w:t>
      </w:r>
      <w:r w:rsidR="004F4CE3">
        <w:rPr>
          <w:b/>
          <w:bCs w:val="0"/>
          <w:lang w:eastAsia="zh-CN"/>
        </w:rPr>
        <w:t>2018</w:t>
      </w:r>
      <w:r w:rsidR="004F4CE3">
        <w:rPr>
          <w:rFonts w:hint="eastAsia"/>
          <w:b/>
          <w:bCs w:val="0"/>
          <w:lang w:eastAsia="zh-CN"/>
        </w:rPr>
        <w:t>年</w:t>
      </w:r>
      <w:r w:rsidR="004F4CE3">
        <w:rPr>
          <w:rFonts w:hint="eastAsia"/>
          <w:b/>
          <w:bCs w:val="0"/>
          <w:lang w:eastAsia="zh-CN"/>
        </w:rPr>
        <w:t>1</w:t>
      </w:r>
      <w:r w:rsidR="00524111">
        <w:rPr>
          <w:rFonts w:hint="eastAsia"/>
          <w:b/>
          <w:bCs w:val="0"/>
          <w:lang w:eastAsia="zh-CN"/>
        </w:rPr>
        <w:t>2</w:t>
      </w:r>
      <w:r w:rsidR="004F4CE3">
        <w:rPr>
          <w:rFonts w:hint="eastAsia"/>
          <w:b/>
          <w:bCs w:val="0"/>
          <w:lang w:eastAsia="zh-CN"/>
        </w:rPr>
        <w:t>月</w:t>
      </w:r>
      <w:r w:rsidR="006843AA">
        <w:rPr>
          <w:rFonts w:hint="eastAsia"/>
          <w:b/>
          <w:bCs w:val="0"/>
          <w:lang w:eastAsia="zh-CN"/>
        </w:rPr>
        <w:t>24</w:t>
      </w:r>
      <w:r w:rsidR="004F4CE3">
        <w:rPr>
          <w:rFonts w:hint="eastAsia"/>
          <w:b/>
          <w:bCs w:val="0"/>
          <w:lang w:eastAsia="zh-CN"/>
        </w:rPr>
        <w:t>日</w:t>
      </w:r>
      <w:r w:rsidR="004F4CE3">
        <w:rPr>
          <w:rStyle w:val="1f3"/>
          <w:b/>
          <w:bCs w:val="0"/>
          <w:lang w:val="zh-CN" w:eastAsia="zh-CN" w:bidi="zh-CN"/>
        </w:rPr>
        <w:t xml:space="preserve"> |</w:t>
      </w:r>
      <w:r w:rsidR="004F4CE3" w:rsidRPr="0000656E">
        <w:rPr>
          <w:i/>
          <w:iCs/>
          <w:lang w:eastAsia="zh-CN"/>
        </w:rPr>
        <w:t xml:space="preserve"> </w:t>
      </w:r>
      <w:r w:rsidR="00524111">
        <w:rPr>
          <w:rFonts w:hint="eastAsia"/>
          <w:b/>
          <w:bCs w:val="0"/>
          <w:lang w:eastAsia="zh-CN"/>
        </w:rPr>
        <w:t>1</w:t>
      </w:r>
      <w:r w:rsidR="006843AA">
        <w:rPr>
          <w:rFonts w:hint="eastAsia"/>
          <w:b/>
          <w:bCs w:val="0"/>
          <w:lang w:eastAsia="zh-CN"/>
        </w:rPr>
        <w:t>8</w:t>
      </w:r>
      <w:r w:rsidR="004F4CE3">
        <w:rPr>
          <w:rFonts w:hint="eastAsia"/>
          <w:b/>
          <w:bCs w:val="0"/>
          <w:lang w:eastAsia="zh-CN"/>
        </w:rPr>
        <w:t>：</w:t>
      </w:r>
      <w:r w:rsidR="006843AA">
        <w:rPr>
          <w:rFonts w:hint="eastAsia"/>
          <w:b/>
          <w:bCs w:val="0"/>
          <w:lang w:eastAsia="zh-CN"/>
        </w:rPr>
        <w:t>30</w:t>
      </w:r>
      <w:r w:rsidR="004F4CE3">
        <w:rPr>
          <w:b/>
          <w:bCs w:val="0"/>
          <w:lang w:eastAsia="zh-CN"/>
        </w:rPr>
        <w:t>-</w:t>
      </w:r>
      <w:r w:rsidR="00524111">
        <w:rPr>
          <w:rFonts w:hint="eastAsia"/>
          <w:b/>
          <w:bCs w:val="0"/>
          <w:lang w:eastAsia="zh-CN"/>
        </w:rPr>
        <w:t>1</w:t>
      </w:r>
      <w:r w:rsidR="006843AA">
        <w:rPr>
          <w:rFonts w:hint="eastAsia"/>
          <w:b/>
          <w:bCs w:val="0"/>
          <w:lang w:eastAsia="zh-CN"/>
        </w:rPr>
        <w:t>9</w:t>
      </w:r>
      <w:r w:rsidR="004F4CE3">
        <w:rPr>
          <w:rFonts w:hint="eastAsia"/>
          <w:b/>
          <w:bCs w:val="0"/>
          <w:lang w:eastAsia="zh-CN"/>
        </w:rPr>
        <w:t>：</w:t>
      </w:r>
      <w:r w:rsidR="006843AA">
        <w:rPr>
          <w:rFonts w:hint="eastAsia"/>
          <w:b/>
          <w:bCs w:val="0"/>
          <w:lang w:eastAsia="zh-CN"/>
        </w:rPr>
        <w:t>3</w:t>
      </w:r>
      <w:r w:rsidR="00524111">
        <w:rPr>
          <w:rFonts w:hint="eastAsia"/>
          <w:b/>
          <w:bCs w:val="0"/>
          <w:lang w:eastAsia="zh-CN"/>
        </w:rPr>
        <w:t>0</w:t>
      </w:r>
      <w:r w:rsidR="004F4CE3">
        <w:rPr>
          <w:b/>
          <w:bCs w:val="0"/>
          <w:lang w:val="zh-CN" w:eastAsia="zh-CN" w:bidi="zh-CN"/>
        </w:rPr>
        <w:t xml:space="preserve"> </w:t>
      </w:r>
    </w:p>
    <w:p w:rsidR="00092121" w:rsidRDefault="009B732F">
      <w:pPr>
        <w:pStyle w:val="21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3B660D10545F43C18CFC4917DE1DDC9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会议地点</w:t>
          </w:r>
        </w:sdtContent>
      </w:sdt>
      <w:r w:rsidR="004F4CE3"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-1250961163"/>
          <w:placeholder>
            <w:docPart w:val="C654EACFBF5C4F35A31AD686C968999C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 w:rsidR="004F4CE3">
            <w:rPr>
              <w:rStyle w:val="1f3"/>
              <w:rFonts w:hint="eastAsia"/>
              <w:lang w:eastAsia="zh-CN"/>
            </w:rPr>
            <w:t xml:space="preserve"> </w:t>
          </w:r>
          <w:r w:rsidR="004F4CE3">
            <w:rPr>
              <w:rFonts w:hint="eastAsia"/>
              <w:lang w:eastAsia="zh-CN" w:bidi="zh-CN"/>
            </w:rPr>
            <w:t xml:space="preserve">          </w:t>
          </w:r>
          <w:r w:rsidR="004F4CE3">
            <w:rPr>
              <w:rFonts w:hint="eastAsia"/>
              <w:b/>
              <w:bCs w:val="0"/>
              <w:lang w:eastAsia="zh-CN"/>
            </w:rPr>
            <w:t>理四一楼讨论区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092121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9B732F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9EA8E8B55F23463AA078DA36A7A53B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9B732F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1FA57CE8AB054F5AAA19ACB4B133C6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项目组内</w:t>
                  </w:r>
                  <w:r w:rsidR="0000656E">
                    <w:rPr>
                      <w:rFonts w:hint="eastAsia"/>
                    </w:rPr>
                    <w:t>会议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BD6370B037B3432E868929F3FAC7E7B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郑友璐，石梦韬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EBFCD473F01B4B51910A778047F7177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B5AFADFF6E64468C85484B5AE0B1AC7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092121" w:rsidRDefault="00092121">
            <w:pPr>
              <w:spacing w:after="0"/>
            </w:pPr>
          </w:p>
        </w:tc>
        <w:tc>
          <w:tcPr>
            <w:tcW w:w="5233" w:type="dxa"/>
          </w:tcPr>
          <w:p w:rsidR="00092121" w:rsidRDefault="004F4CE3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092121" w:rsidRDefault="004F4CE3"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 w:rsidR="00092121" w:rsidRDefault="009B732F">
      <w:pPr>
        <w:pStyle w:val="1"/>
        <w:rPr>
          <w:lang w:eastAsia="zh-CN"/>
        </w:rPr>
      </w:pPr>
      <w:sdt>
        <w:sdtPr>
          <w:alias w:val="议程主题:"/>
          <w:tag w:val="议程主题:"/>
          <w:id w:val="-187755482"/>
          <w:placeholder>
            <w:docPart w:val="F6EF3F7000FE461B99A88EF02C617FC2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议程主题</w:t>
          </w:r>
        </w:sdtContent>
      </w:sdt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）本周</w:t>
      </w:r>
      <w:r w:rsidR="005C3D9F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任务的完成情况</w:t>
      </w:r>
    </w:p>
    <w:p w:rsidR="00985659" w:rsidRDefault="00985659" w:rsidP="00985659">
      <w:pPr>
        <w:ind w:firstLineChars="200" w:firstLine="448"/>
      </w:pPr>
      <w:r>
        <w:rPr>
          <w:rFonts w:hint="eastAsia"/>
        </w:rPr>
        <w:t>本周</w:t>
      </w:r>
      <w:r w:rsidR="005C3D9F">
        <w:rPr>
          <w:rFonts w:hint="eastAsia"/>
        </w:rPr>
        <w:t>任务的完成情况</w:t>
      </w:r>
      <w:r>
        <w:rPr>
          <w:rFonts w:hint="eastAsia"/>
        </w:rPr>
        <w:t>以及</w:t>
      </w:r>
      <w:r w:rsidR="006843AA">
        <w:rPr>
          <w:rFonts w:hint="eastAsia"/>
        </w:rPr>
        <w:t>一些新的任务及要求</w:t>
      </w:r>
      <w:r>
        <w:rPr>
          <w:rFonts w:hint="eastAsia"/>
        </w:rPr>
        <w:t>如下：</w:t>
      </w:r>
    </w:p>
    <w:p w:rsidR="00985659" w:rsidRDefault="00421110" w:rsidP="00985659">
      <w:pPr>
        <w:ind w:firstLineChars="200" w:firstLine="450"/>
      </w:pPr>
      <w:r>
        <w:rPr>
          <w:b/>
          <w:bCs/>
        </w:rPr>
        <w:t>SRS</w:t>
      </w:r>
      <w:r>
        <w:rPr>
          <w:rFonts w:hint="eastAsia"/>
          <w:b/>
          <w:bCs/>
        </w:rPr>
        <w:t>需求规格说明书</w:t>
      </w:r>
      <w:r w:rsidR="00985659">
        <w:rPr>
          <w:rFonts w:hint="eastAsia"/>
          <w:b/>
          <w:bCs/>
        </w:rPr>
        <w:t>：</w:t>
      </w:r>
      <w:r w:rsidR="006843AA" w:rsidRPr="006843AA">
        <w:rPr>
          <w:rFonts w:hint="eastAsia"/>
          <w:bCs/>
        </w:rPr>
        <w:t>基本完成</w:t>
      </w:r>
      <w:r w:rsidR="006843AA">
        <w:rPr>
          <w:rFonts w:hint="eastAsia"/>
          <w:bCs/>
        </w:rPr>
        <w:t>，有些新加的功能点等周日评审完毕后再添加</w:t>
      </w:r>
      <w:r w:rsidR="00985659">
        <w:rPr>
          <w:rFonts w:hint="eastAsia"/>
        </w:rPr>
        <w:t>。</w:t>
      </w:r>
    </w:p>
    <w:p w:rsidR="00524111" w:rsidRDefault="006843AA" w:rsidP="00524111">
      <w:pPr>
        <w:ind w:firstLineChars="200" w:firstLine="450"/>
      </w:pPr>
      <w:r>
        <w:rPr>
          <w:rFonts w:hint="eastAsia"/>
          <w:b/>
        </w:rPr>
        <w:t>界面原型</w:t>
      </w:r>
      <w:r w:rsidR="00985659" w:rsidRPr="00C51B9C">
        <w:rPr>
          <w:rFonts w:hint="eastAsia"/>
          <w:b/>
        </w:rPr>
        <w:t>：</w:t>
      </w:r>
      <w:r>
        <w:rPr>
          <w:rFonts w:hint="eastAsia"/>
        </w:rPr>
        <w:t>管理端大致完成，细节上需要再进行细化</w:t>
      </w:r>
      <w:r w:rsidR="00E14465">
        <w:rPr>
          <w:rFonts w:hint="eastAsia"/>
        </w:rPr>
        <w:t>；用户端完成了大部分，对于有些部分的功能细节仍需进行细化，但是</w:t>
      </w:r>
      <w:r w:rsidR="009B038F">
        <w:rPr>
          <w:rFonts w:hint="eastAsia"/>
        </w:rPr>
        <w:t>有些功能需要继续添加上去。</w:t>
      </w:r>
    </w:p>
    <w:p w:rsidR="00524111" w:rsidRDefault="009B038F" w:rsidP="00524111">
      <w:pPr>
        <w:ind w:firstLineChars="200" w:firstLine="450"/>
      </w:pPr>
      <w:r>
        <w:rPr>
          <w:rFonts w:hint="eastAsia"/>
          <w:b/>
        </w:rPr>
        <w:t>概要设计</w:t>
      </w:r>
      <w:r w:rsidR="00524111">
        <w:rPr>
          <w:rFonts w:hint="eastAsia"/>
          <w:b/>
        </w:rPr>
        <w:t>：</w:t>
      </w:r>
      <w:r w:rsidR="00F7731D" w:rsidRPr="00F7731D">
        <w:rPr>
          <w:rFonts w:hint="eastAsia"/>
        </w:rPr>
        <w:t>完</w:t>
      </w:r>
      <w:r>
        <w:rPr>
          <w:rFonts w:hint="eastAsia"/>
        </w:rPr>
        <w:t>成产品概要性的设计，需要文档上面放上一定数量的</w:t>
      </w:r>
      <w:r>
        <w:t>UML</w:t>
      </w:r>
      <w:r>
        <w:rPr>
          <w:rFonts w:hint="eastAsia"/>
        </w:rPr>
        <w:t>图</w:t>
      </w:r>
      <w:r w:rsidR="008B2796">
        <w:rPr>
          <w:rFonts w:hint="eastAsia"/>
        </w:rPr>
        <w:t>。</w:t>
      </w:r>
    </w:p>
    <w:p w:rsidR="008A6813" w:rsidRPr="008A6813" w:rsidRDefault="008A6813" w:rsidP="008A6813">
      <w:pPr>
        <w:ind w:firstLineChars="200" w:firstLine="450"/>
        <w:rPr>
          <w:rFonts w:hint="eastAsia"/>
          <w:b/>
        </w:rPr>
      </w:pPr>
      <w:r>
        <w:rPr>
          <w:rFonts w:hint="eastAsia"/>
          <w:b/>
        </w:rPr>
        <w:t>数据字典：</w:t>
      </w:r>
      <w:r w:rsidRPr="008A6813">
        <w:rPr>
          <w:rFonts w:hint="eastAsia"/>
        </w:rPr>
        <w:t>对于用户端的已经写了一部分，管理端仍然需要补充。</w:t>
      </w:r>
    </w:p>
    <w:p w:rsidR="00F7731D" w:rsidRPr="00F7731D" w:rsidRDefault="006843AA" w:rsidP="00524111">
      <w:pPr>
        <w:ind w:firstLineChars="200" w:firstLine="448"/>
      </w:pPr>
      <w:r>
        <w:rPr>
          <w:rFonts w:hint="eastAsia"/>
        </w:rPr>
        <w:t>这周若存在其余空闲用来完善成果时间，则完善之前所做的成果</w:t>
      </w:r>
      <w:r w:rsidR="00F7731D">
        <w:rPr>
          <w:rFonts w:hint="eastAsia"/>
        </w:rPr>
        <w:t>。</w:t>
      </w:r>
    </w:p>
    <w:p w:rsidR="00985659" w:rsidRDefault="00F7731D" w:rsidP="00985659">
      <w:pPr>
        <w:ind w:firstLineChars="200" w:firstLine="450"/>
      </w:pPr>
      <w:r>
        <w:rPr>
          <w:rFonts w:hint="eastAsia"/>
          <w:b/>
          <w:bCs/>
        </w:rPr>
        <w:t>绩效考评</w:t>
      </w:r>
      <w:r w:rsidR="00985659">
        <w:rPr>
          <w:rFonts w:hint="eastAsia"/>
        </w:rPr>
        <w:t>见《</w:t>
      </w:r>
      <w:r w:rsidR="00985659">
        <w:rPr>
          <w:rFonts w:hint="eastAsia"/>
        </w:rPr>
        <w:t>PRD2018-G05-</w:t>
      </w:r>
      <w:r w:rsidR="00985659">
        <w:rPr>
          <w:rFonts w:hint="eastAsia"/>
        </w:rPr>
        <w:t>第</w:t>
      </w:r>
      <w:r w:rsidR="00935CCB">
        <w:rPr>
          <w:rFonts w:hint="eastAsia"/>
        </w:rPr>
        <w:t>十</w:t>
      </w:r>
      <w:r w:rsidR="009B038F">
        <w:rPr>
          <w:rFonts w:hint="eastAsia"/>
        </w:rPr>
        <w:t>三</w:t>
      </w:r>
      <w:r w:rsidR="00985659">
        <w:rPr>
          <w:rFonts w:hint="eastAsia"/>
        </w:rPr>
        <w:t>周</w:t>
      </w:r>
      <w:r>
        <w:rPr>
          <w:rFonts w:hint="eastAsia"/>
        </w:rPr>
        <w:t>绩效考评</w:t>
      </w:r>
      <w:r w:rsidR="00985659">
        <w:rPr>
          <w:rFonts w:hint="eastAsia"/>
        </w:rPr>
        <w:t>》</w:t>
      </w:r>
    </w:p>
    <w:p w:rsidR="006843AA" w:rsidRDefault="006843AA" w:rsidP="00985659">
      <w:pPr>
        <w:ind w:firstLineChars="200" w:firstLine="450"/>
        <w:rPr>
          <w:rFonts w:hint="eastAsia"/>
        </w:rPr>
      </w:pPr>
      <w:r>
        <w:rPr>
          <w:rFonts w:hint="eastAsia"/>
          <w:b/>
          <w:bCs/>
        </w:rPr>
        <w:t>任务分配</w:t>
      </w:r>
      <w:r w:rsidRPr="006843AA">
        <w:rPr>
          <w:rFonts w:hint="eastAsia"/>
          <w:bCs/>
        </w:rPr>
        <w:t>见</w:t>
      </w:r>
      <w:r>
        <w:rPr>
          <w:rFonts w:hint="eastAsia"/>
        </w:rPr>
        <w:t>《</w:t>
      </w:r>
      <w:r>
        <w:rPr>
          <w:rFonts w:hint="eastAsia"/>
        </w:rPr>
        <w:t>PRD2018-G05-</w:t>
      </w:r>
      <w:r>
        <w:rPr>
          <w:rFonts w:hint="eastAsia"/>
        </w:rPr>
        <w:t>第十</w:t>
      </w:r>
      <w:r>
        <w:rPr>
          <w:rFonts w:hint="eastAsia"/>
        </w:rPr>
        <w:t>四</w:t>
      </w:r>
      <w:r>
        <w:rPr>
          <w:rFonts w:hint="eastAsia"/>
        </w:rPr>
        <w:t>周</w:t>
      </w:r>
      <w:r>
        <w:rPr>
          <w:rFonts w:hint="eastAsia"/>
        </w:rPr>
        <w:t>任务分配</w:t>
      </w:r>
      <w:r>
        <w:rPr>
          <w:rFonts w:hint="eastAsia"/>
        </w:rPr>
        <w:t>》</w:t>
      </w:r>
    </w:p>
    <w:p w:rsidR="00092121" w:rsidRDefault="004F4CE3" w:rsidP="00F7731D">
      <w:pPr>
        <w:ind w:left="0"/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）下次会议安排情况</w:t>
      </w:r>
    </w:p>
    <w:p w:rsidR="00092121" w:rsidRDefault="004F4CE3">
      <w:pPr>
        <w:ind w:left="142" w:firstLineChars="200" w:firstLine="448"/>
      </w:pPr>
      <w:r>
        <w:rPr>
          <w:rFonts w:hint="eastAsia"/>
        </w:rPr>
        <w:t>下次会议时间和会议内容作如下安排：</w:t>
      </w:r>
    </w:p>
    <w:p w:rsidR="00092121" w:rsidRDefault="004F4CE3">
      <w:pPr>
        <w:ind w:left="142" w:firstLineChars="200" w:firstLine="450"/>
      </w:pPr>
      <w:r>
        <w:rPr>
          <w:rFonts w:hint="eastAsia"/>
          <w:b/>
          <w:bCs/>
        </w:rPr>
        <w:t>会议时间：</w:t>
      </w:r>
      <w:r w:rsidR="00A83EF5" w:rsidRPr="00A83EF5">
        <w:rPr>
          <w:rFonts w:hint="eastAsia"/>
          <w:bCs/>
        </w:rPr>
        <w:t>正式定</w:t>
      </w:r>
      <w:r>
        <w:rPr>
          <w:rFonts w:hint="eastAsia"/>
        </w:rPr>
        <w:t>为周</w:t>
      </w:r>
      <w:r w:rsidR="006843AA">
        <w:rPr>
          <w:rFonts w:hint="eastAsia"/>
        </w:rPr>
        <w:t>日</w:t>
      </w:r>
      <w:r>
        <w:rPr>
          <w:rFonts w:hint="eastAsia"/>
        </w:rPr>
        <w:t>（</w:t>
      </w:r>
      <w:r>
        <w:rPr>
          <w:rFonts w:hint="eastAsia"/>
        </w:rPr>
        <w:t>2018/1</w:t>
      </w:r>
      <w:r w:rsidR="00935CCB">
        <w:rPr>
          <w:rFonts w:hint="eastAsia"/>
        </w:rPr>
        <w:t>2</w:t>
      </w:r>
      <w:r>
        <w:rPr>
          <w:rFonts w:hint="eastAsia"/>
        </w:rPr>
        <w:t>/</w:t>
      </w:r>
      <w:r w:rsidR="006843AA">
        <w:rPr>
          <w:rFonts w:hint="eastAsia"/>
        </w:rPr>
        <w:t>30</w:t>
      </w:r>
      <w:r>
        <w:rPr>
          <w:rFonts w:hint="eastAsia"/>
        </w:rPr>
        <w:t>）</w:t>
      </w:r>
      <w:r w:rsidR="006843AA">
        <w:rPr>
          <w:rFonts w:hint="eastAsia"/>
        </w:rPr>
        <w:t>早</w:t>
      </w:r>
      <w:r w:rsidR="00935CCB">
        <w:rPr>
          <w:rFonts w:hint="eastAsia"/>
        </w:rPr>
        <w:t>上</w:t>
      </w:r>
      <w:r w:rsidR="00935CCB"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</w:t>
      </w:r>
      <w:r w:rsidR="00A83EF5">
        <w:rPr>
          <w:rFonts w:hint="eastAsia"/>
        </w:rPr>
        <w:t>，若发生特殊情况，会议时间再根据实际情况进行调整</w:t>
      </w:r>
      <w:r>
        <w:rPr>
          <w:rFonts w:hint="eastAsia"/>
        </w:rPr>
        <w:t>。</w:t>
      </w:r>
    </w:p>
    <w:p w:rsidR="008A6813" w:rsidRDefault="004F4CE3" w:rsidP="008A6813">
      <w:pPr>
        <w:ind w:left="142" w:firstLineChars="200" w:firstLine="450"/>
        <w:rPr>
          <w:rFonts w:hint="eastAsia"/>
        </w:rPr>
      </w:pPr>
      <w:r>
        <w:rPr>
          <w:rFonts w:hint="eastAsia"/>
          <w:b/>
          <w:bCs/>
        </w:rPr>
        <w:t>会议内容：</w:t>
      </w:r>
      <w:r w:rsidR="006843AA">
        <w:rPr>
          <w:rFonts w:hint="eastAsia"/>
        </w:rPr>
        <w:t>S</w:t>
      </w:r>
      <w:r w:rsidR="006843AA">
        <w:t>RS</w:t>
      </w:r>
      <w:r w:rsidR="006843AA">
        <w:rPr>
          <w:rFonts w:hint="eastAsia"/>
        </w:rPr>
        <w:t>、用户手册、测试样例等任务成果评审</w:t>
      </w:r>
      <w:r>
        <w:rPr>
          <w:rFonts w:hint="eastAsia"/>
        </w:rPr>
        <w:t>。</w:t>
      </w:r>
      <w:bookmarkStart w:id="0" w:name="_GoBack"/>
      <w:bookmarkEnd w:id="0"/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）项目过程变更情况</w:t>
      </w:r>
      <w:r w:rsidR="00A83EF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或一些新的要求</w:t>
      </w:r>
    </w:p>
    <w:p w:rsidR="00AA3D5C" w:rsidRDefault="004F4CE3">
      <w:pPr>
        <w:ind w:left="142" w:firstLineChars="200" w:firstLine="448"/>
      </w:pPr>
      <w:r>
        <w:rPr>
          <w:rFonts w:hint="eastAsia"/>
        </w:rPr>
        <w:t>项目在之后开展的过程中</w:t>
      </w:r>
      <w:r w:rsidR="006843AA">
        <w:rPr>
          <w:rFonts w:hint="eastAsia"/>
        </w:rPr>
        <w:t>出现以下</w:t>
      </w:r>
      <w:r>
        <w:rPr>
          <w:rFonts w:hint="eastAsia"/>
        </w:rPr>
        <w:t>变更</w:t>
      </w:r>
      <w:r w:rsidR="006843AA">
        <w:rPr>
          <w:rFonts w:hint="eastAsia"/>
        </w:rPr>
        <w:t>：</w:t>
      </w:r>
    </w:p>
    <w:p w:rsidR="006843AA" w:rsidRDefault="006843AA">
      <w:pPr>
        <w:ind w:left="142" w:firstLineChars="200" w:firstLine="450"/>
        <w:rPr>
          <w:rFonts w:hint="eastAsia"/>
        </w:rPr>
      </w:pPr>
      <w:r w:rsidRPr="006843AA">
        <w:rPr>
          <w:rFonts w:hint="eastAsia"/>
          <w:b/>
        </w:rPr>
        <w:t>上周评审会议与这周任务布置会议合并：</w:t>
      </w:r>
      <w:r>
        <w:rPr>
          <w:rFonts w:hint="eastAsia"/>
        </w:rPr>
        <w:t>十三周的评审会议和十四周的任务布置会议合并，十四周即这周四晚上的会议取消。</w:t>
      </w:r>
    </w:p>
    <w:p w:rsidR="00935CCB" w:rsidRPr="00A83EF5" w:rsidRDefault="00935CCB" w:rsidP="005C3D9F"/>
    <w:p w:rsidR="00092121" w:rsidRDefault="00092121">
      <w:pPr>
        <w:ind w:left="0"/>
      </w:pPr>
    </w:p>
    <w:sectPr w:rsidR="00092121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32F" w:rsidRDefault="009B732F">
      <w:pPr>
        <w:spacing w:before="0" w:after="0"/>
      </w:pPr>
      <w:r>
        <w:separator/>
      </w:r>
    </w:p>
  </w:endnote>
  <w:endnote w:type="continuationSeparator" w:id="0">
    <w:p w:rsidR="009B732F" w:rsidRDefault="009B732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121" w:rsidRDefault="004F4CE3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32F" w:rsidRDefault="009B732F">
      <w:pPr>
        <w:spacing w:before="0" w:after="0"/>
      </w:pPr>
      <w:r>
        <w:separator/>
      </w:r>
    </w:p>
  </w:footnote>
  <w:footnote w:type="continuationSeparator" w:id="0">
    <w:p w:rsidR="009B732F" w:rsidRDefault="009B732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0656E"/>
    <w:rsid w:val="00064C56"/>
    <w:rsid w:val="00070820"/>
    <w:rsid w:val="00092121"/>
    <w:rsid w:val="00095C60"/>
    <w:rsid w:val="000E015E"/>
    <w:rsid w:val="001005E5"/>
    <w:rsid w:val="00107A25"/>
    <w:rsid w:val="001118FD"/>
    <w:rsid w:val="00122A27"/>
    <w:rsid w:val="00152CC8"/>
    <w:rsid w:val="0017681F"/>
    <w:rsid w:val="001C4546"/>
    <w:rsid w:val="0021587B"/>
    <w:rsid w:val="00273777"/>
    <w:rsid w:val="002B6C94"/>
    <w:rsid w:val="002E7469"/>
    <w:rsid w:val="002F4ABE"/>
    <w:rsid w:val="003201B5"/>
    <w:rsid w:val="0033355C"/>
    <w:rsid w:val="003650E6"/>
    <w:rsid w:val="003A5FF8"/>
    <w:rsid w:val="003B1BCE"/>
    <w:rsid w:val="003C1B81"/>
    <w:rsid w:val="003C6B6C"/>
    <w:rsid w:val="0041439B"/>
    <w:rsid w:val="00421110"/>
    <w:rsid w:val="00421F2B"/>
    <w:rsid w:val="00424C13"/>
    <w:rsid w:val="004345FC"/>
    <w:rsid w:val="00444D8F"/>
    <w:rsid w:val="00485D6D"/>
    <w:rsid w:val="004F4CE3"/>
    <w:rsid w:val="00524111"/>
    <w:rsid w:val="0052417A"/>
    <w:rsid w:val="0052642B"/>
    <w:rsid w:val="00557792"/>
    <w:rsid w:val="005C3D9F"/>
    <w:rsid w:val="005E25F0"/>
    <w:rsid w:val="005E7D19"/>
    <w:rsid w:val="0066086F"/>
    <w:rsid w:val="00663C9C"/>
    <w:rsid w:val="00672A6F"/>
    <w:rsid w:val="006843AA"/>
    <w:rsid w:val="006928B4"/>
    <w:rsid w:val="006D571F"/>
    <w:rsid w:val="006F5A3F"/>
    <w:rsid w:val="00714174"/>
    <w:rsid w:val="007253CC"/>
    <w:rsid w:val="00797202"/>
    <w:rsid w:val="007F3667"/>
    <w:rsid w:val="008431CB"/>
    <w:rsid w:val="008A6813"/>
    <w:rsid w:val="008B2796"/>
    <w:rsid w:val="008E2FAF"/>
    <w:rsid w:val="0093449B"/>
    <w:rsid w:val="00935CCB"/>
    <w:rsid w:val="00985659"/>
    <w:rsid w:val="009916AE"/>
    <w:rsid w:val="009B038F"/>
    <w:rsid w:val="009B732F"/>
    <w:rsid w:val="00A83EF5"/>
    <w:rsid w:val="00A979E1"/>
    <w:rsid w:val="00AA3D5C"/>
    <w:rsid w:val="00B07080"/>
    <w:rsid w:val="00B45E12"/>
    <w:rsid w:val="00BC65B3"/>
    <w:rsid w:val="00C47471"/>
    <w:rsid w:val="00C51B9C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14465"/>
    <w:rsid w:val="00E438EE"/>
    <w:rsid w:val="00E52810"/>
    <w:rsid w:val="00E62EA4"/>
    <w:rsid w:val="00E70F21"/>
    <w:rsid w:val="00E91705"/>
    <w:rsid w:val="00EB43FE"/>
    <w:rsid w:val="00F45ED3"/>
    <w:rsid w:val="00F560A1"/>
    <w:rsid w:val="00F7731D"/>
    <w:rsid w:val="00FC130B"/>
    <w:rsid w:val="0392182E"/>
    <w:rsid w:val="067A37A3"/>
    <w:rsid w:val="0F6B5918"/>
    <w:rsid w:val="1ADA1B5E"/>
    <w:rsid w:val="1DD965C9"/>
    <w:rsid w:val="21541B21"/>
    <w:rsid w:val="24854696"/>
    <w:rsid w:val="2918410B"/>
    <w:rsid w:val="2AC30477"/>
    <w:rsid w:val="2DD86094"/>
    <w:rsid w:val="301767FB"/>
    <w:rsid w:val="3139309B"/>
    <w:rsid w:val="3822789C"/>
    <w:rsid w:val="385E2D77"/>
    <w:rsid w:val="41BB0188"/>
    <w:rsid w:val="46756B17"/>
    <w:rsid w:val="4B0F1726"/>
    <w:rsid w:val="4ECB05FE"/>
    <w:rsid w:val="580E2E16"/>
    <w:rsid w:val="584E3C0D"/>
    <w:rsid w:val="5D941AC4"/>
    <w:rsid w:val="5F0E4D91"/>
    <w:rsid w:val="63700887"/>
    <w:rsid w:val="689571B9"/>
    <w:rsid w:val="6A501A75"/>
    <w:rsid w:val="6C9F75B2"/>
    <w:rsid w:val="6E327FB8"/>
    <w:rsid w:val="6EBB3AC1"/>
    <w:rsid w:val="715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4FBD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0"/>
    <w:lsdException w:name="Light List Accent 3" w:uiPriority="61" w:qFormat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eastAsiaTheme="minorEastAsia" w:hAnsi="Consolas" w:cstheme="minorBidi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qFormat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qFormat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qFormat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qFormat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qFormat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qFormat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qFormat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qFormat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qFormat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qFormat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qFormat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qFormat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qFormat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qFormat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qFormat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qFormat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qFormat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qFormat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qFormat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qFormat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qFormat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qFormat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qFormat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qFormat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qFormat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56D435AD3F4BEA9FACC7947CC88D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ADBCD-9305-4035-9171-39B8FD9AE5D2}"/>
      </w:docPartPr>
      <w:docPartBody>
        <w:p w:rsidR="00FC5A67" w:rsidRDefault="0054518B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ECB93AADFE6446689291F7B496D024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9533DF-99DE-4F14-94F1-0BC42ABC4B09}"/>
      </w:docPartPr>
      <w:docPartBody>
        <w:p w:rsidR="00FC5A67" w:rsidRDefault="0054518B">
          <w:pPr>
            <w:pStyle w:val="ECB93AADFE6446689291F7B496D0246A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3B660D10545F43C18CFC4917DE1DDC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7FCD3D-7B5D-4624-988A-FE1F95063DD3}"/>
      </w:docPartPr>
      <w:docPartBody>
        <w:p w:rsidR="00FC5A67" w:rsidRDefault="0054518B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654EACFBF5C4F35A31AD686C96899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44D1A-0440-4BA2-8864-A6403BFE25B0}"/>
      </w:docPartPr>
      <w:docPartBody>
        <w:p w:rsidR="00FC5A67" w:rsidRDefault="0054518B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9EA8E8B55F23463AA078DA36A7A53B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59FC9A-2372-4601-B282-E284CF697FC9}"/>
      </w:docPartPr>
      <w:docPartBody>
        <w:p w:rsidR="00FC5A67" w:rsidRDefault="0054518B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1FA57CE8AB054F5AAA19ACB4B133C6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5916BA-4E6F-4F39-877B-C8EA7472D737}"/>
      </w:docPartPr>
      <w:docPartBody>
        <w:p w:rsidR="00FC5A67" w:rsidRDefault="0054518B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BD6370B037B3432E868929F3FAC7E7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8240D5-F7D3-400A-ADF4-8153D01343C7}"/>
      </w:docPartPr>
      <w:docPartBody>
        <w:p w:rsidR="00FC5A67" w:rsidRDefault="0054518B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EBFCD473F01B4B51910A778047F717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1CE052-C540-4BD0-967E-DE4B8EF81757}"/>
      </w:docPartPr>
      <w:docPartBody>
        <w:p w:rsidR="00FC5A67" w:rsidRDefault="0054518B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B5AFADFF6E64468C85484B5AE0B1AC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B44659-51D5-4B3D-8303-162709766812}"/>
      </w:docPartPr>
      <w:docPartBody>
        <w:p w:rsidR="00FC5A67" w:rsidRDefault="0054518B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F6EF3F7000FE461B99A88EF02C617F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6788AC-4BD9-4F6C-B90A-677310A073B2}"/>
      </w:docPartPr>
      <w:docPartBody>
        <w:p w:rsidR="00FC5A67" w:rsidRDefault="0054518B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1766DF"/>
    <w:rsid w:val="003C5D7C"/>
    <w:rsid w:val="0054518B"/>
    <w:rsid w:val="00631AD9"/>
    <w:rsid w:val="006C4E13"/>
    <w:rsid w:val="007E2E79"/>
    <w:rsid w:val="00847038"/>
    <w:rsid w:val="00BC2E4C"/>
    <w:rsid w:val="00CB7EB1"/>
    <w:rsid w:val="00E7434F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Shi Mengtao</cp:lastModifiedBy>
  <cp:revision>15</cp:revision>
  <cp:lastPrinted>2017-07-31T08:20:00Z</cp:lastPrinted>
  <dcterms:created xsi:type="dcterms:W3CDTF">2018-09-19T13:04:00Z</dcterms:created>
  <dcterms:modified xsi:type="dcterms:W3CDTF">2018-12-24T12:24:00Z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