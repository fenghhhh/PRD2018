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5415" w:rsidRDefault="00D57E70">
      <w:pPr>
        <w:pStyle w:val="afff3"/>
        <w:rPr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PRD</w:t>
      </w:r>
      <w:r>
        <w:rPr>
          <w:b/>
          <w:sz w:val="32"/>
          <w:szCs w:val="32"/>
          <w:lang w:eastAsia="zh-CN"/>
        </w:rPr>
        <w:t>2018-G0</w:t>
      </w:r>
      <w:r>
        <w:rPr>
          <w:rFonts w:hint="eastAsia"/>
          <w:b/>
          <w:sz w:val="32"/>
          <w:szCs w:val="32"/>
          <w:lang w:eastAsia="zh-CN"/>
        </w:rPr>
        <w:t>5</w:t>
      </w:r>
      <w:r>
        <w:rPr>
          <w:b/>
          <w:sz w:val="32"/>
          <w:szCs w:val="32"/>
          <w:lang w:eastAsia="zh-CN"/>
        </w:rPr>
        <w:t>-</w:t>
      </w:r>
      <w:r>
        <w:rPr>
          <w:rFonts w:hint="eastAsia"/>
          <w:b/>
          <w:sz w:val="32"/>
          <w:szCs w:val="32"/>
          <w:lang w:eastAsia="zh-CN"/>
        </w:rPr>
        <w:t>第</w:t>
      </w:r>
      <w:r w:rsidR="005A55D6">
        <w:rPr>
          <w:rFonts w:hint="eastAsia"/>
          <w:b/>
          <w:sz w:val="32"/>
          <w:szCs w:val="32"/>
          <w:lang w:eastAsia="zh-CN"/>
        </w:rPr>
        <w:t>九</w:t>
      </w:r>
      <w:r>
        <w:rPr>
          <w:rFonts w:hint="eastAsia"/>
          <w:b/>
          <w:sz w:val="32"/>
          <w:szCs w:val="32"/>
          <w:lang w:eastAsia="zh-CN"/>
        </w:rPr>
        <w:t>周会议记录</w:t>
      </w:r>
      <w:r>
        <w:rPr>
          <w:rFonts w:hint="eastAsia"/>
          <w:b/>
          <w:sz w:val="32"/>
          <w:szCs w:val="32"/>
          <w:lang w:eastAsia="zh-CN"/>
        </w:rPr>
        <w:t xml:space="preserve"> </w:t>
      </w:r>
      <w:r>
        <w:rPr>
          <w:lang w:val="zh-CN" w:eastAsia="zh-CN" w:bidi="zh-CN"/>
        </w:rPr>
        <w:t xml:space="preserve"> </w:t>
      </w:r>
      <w:sdt>
        <w:sdtPr>
          <w:alias w:val="竖线分隔符:"/>
          <w:tag w:val="竖线分隔符:"/>
          <w:id w:val="-564878444"/>
          <w:placeholder>
            <w:docPart w:val="{d33f228e-3336-411f-8723-0adc112808ac}"/>
          </w:placeholder>
          <w:temporary/>
          <w:showingPlcHdr/>
          <w15:appearance w15:val="hidden"/>
        </w:sdtPr>
        <w:sdtEndPr/>
        <w:sdtContent>
          <w:r>
            <w:rPr>
              <w:lang w:val="zh-CN" w:eastAsia="zh-CN" w:bidi="zh-CN"/>
            </w:rPr>
            <w:t>|</w:t>
          </w:r>
        </w:sdtContent>
      </w:sdt>
      <w:r>
        <w:rPr>
          <w:lang w:eastAsia="zh-CN"/>
        </w:rPr>
        <w:t xml:space="preserve"> </w:t>
      </w:r>
    </w:p>
    <w:p w:rsidR="00A85415" w:rsidRDefault="00BC36ED">
      <w:pPr>
        <w:pStyle w:val="21"/>
        <w:rPr>
          <w:lang w:val="zh-CN" w:eastAsia="zh-CN" w:bidi="zh-CN"/>
        </w:rPr>
      </w:pPr>
      <w:sdt>
        <w:sdtPr>
          <w:alias w:val="会议日期和时间:"/>
          <w:tag w:val="会议日期和时间:"/>
          <w:id w:val="712006246"/>
          <w:placeholder>
            <w:docPart w:val="{c0e54349-5507-45f3-ae78-f227ac355d6a}"/>
          </w:placeholder>
          <w:temporary/>
          <w:showingPlcHdr/>
          <w15:appearance w15:val="hidden"/>
        </w:sdtPr>
        <w:sdtEndPr/>
        <w:sdtContent>
          <w:r w:rsidR="00D57E70">
            <w:rPr>
              <w:lang w:val="zh-CN" w:eastAsia="zh-CN" w:bidi="zh-CN"/>
            </w:rPr>
            <w:t>会议日期</w:t>
          </w:r>
          <w:r w:rsidR="00D57E70">
            <w:rPr>
              <w:lang w:val="zh-CN" w:eastAsia="zh-CN" w:bidi="zh-CN"/>
            </w:rPr>
            <w:t xml:space="preserve"> | </w:t>
          </w:r>
          <w:r w:rsidR="00D57E70">
            <w:rPr>
              <w:lang w:val="zh-CN" w:eastAsia="zh-CN" w:bidi="zh-CN"/>
            </w:rPr>
            <w:t>时间</w:t>
          </w:r>
        </w:sdtContent>
      </w:sdt>
      <w:r w:rsidR="00D57E70">
        <w:rPr>
          <w:lang w:val="zh-CN" w:eastAsia="zh-CN" w:bidi="zh-CN"/>
        </w:rPr>
        <w:t xml:space="preserve"> </w:t>
      </w:r>
      <w:r w:rsidR="00D57E70">
        <w:rPr>
          <w:rFonts w:hint="eastAsia"/>
          <w:b/>
          <w:bCs w:val="0"/>
          <w:lang w:eastAsia="zh-CN" w:bidi="zh-CN"/>
        </w:rPr>
        <w:t xml:space="preserve">  </w:t>
      </w:r>
      <w:r w:rsidR="00B65BEC">
        <w:rPr>
          <w:rFonts w:hint="eastAsia"/>
          <w:b/>
          <w:bCs w:val="0"/>
          <w:lang w:eastAsia="zh-CN" w:bidi="zh-CN"/>
        </w:rPr>
        <w:t xml:space="preserve"> </w:t>
      </w:r>
      <w:r w:rsidR="00B65BEC">
        <w:rPr>
          <w:b/>
          <w:bCs w:val="0"/>
          <w:lang w:eastAsia="zh-CN"/>
        </w:rPr>
        <w:t>2018</w:t>
      </w:r>
      <w:r w:rsidR="00B65BEC">
        <w:rPr>
          <w:rFonts w:hint="eastAsia"/>
          <w:b/>
          <w:bCs w:val="0"/>
          <w:lang w:eastAsia="zh-CN"/>
        </w:rPr>
        <w:t>年</w:t>
      </w:r>
      <w:r w:rsidR="00B65BEC">
        <w:rPr>
          <w:rFonts w:hint="eastAsia"/>
          <w:b/>
          <w:bCs w:val="0"/>
          <w:lang w:eastAsia="zh-CN"/>
        </w:rPr>
        <w:t>11</w:t>
      </w:r>
      <w:r w:rsidR="00B65BEC">
        <w:rPr>
          <w:rFonts w:hint="eastAsia"/>
          <w:b/>
          <w:bCs w:val="0"/>
          <w:lang w:eastAsia="zh-CN"/>
        </w:rPr>
        <w:t>月</w:t>
      </w:r>
      <w:r w:rsidR="005A55D6">
        <w:rPr>
          <w:rFonts w:hint="eastAsia"/>
          <w:b/>
          <w:bCs w:val="0"/>
          <w:lang w:eastAsia="zh-CN"/>
        </w:rPr>
        <w:t>24</w:t>
      </w:r>
      <w:r w:rsidR="00B65BEC">
        <w:rPr>
          <w:rFonts w:hint="eastAsia"/>
          <w:b/>
          <w:bCs w:val="0"/>
          <w:lang w:eastAsia="zh-CN"/>
        </w:rPr>
        <w:t>日</w:t>
      </w:r>
      <w:r w:rsidR="00B65BEC">
        <w:rPr>
          <w:rStyle w:val="1f3"/>
          <w:b/>
          <w:bCs w:val="0"/>
          <w:lang w:val="zh-CN" w:eastAsia="zh-CN" w:bidi="zh-CN"/>
        </w:rPr>
        <w:t xml:space="preserve"> | </w:t>
      </w:r>
      <w:r w:rsidR="005A55D6">
        <w:rPr>
          <w:rFonts w:hint="eastAsia"/>
          <w:b/>
          <w:bCs w:val="0"/>
          <w:lang w:eastAsia="zh-CN"/>
        </w:rPr>
        <w:t>8</w:t>
      </w:r>
      <w:r w:rsidR="00B65BEC">
        <w:rPr>
          <w:rFonts w:hint="eastAsia"/>
          <w:b/>
          <w:bCs w:val="0"/>
          <w:lang w:eastAsia="zh-CN"/>
        </w:rPr>
        <w:t>：</w:t>
      </w:r>
      <w:r w:rsidR="005A55D6">
        <w:rPr>
          <w:rFonts w:hint="eastAsia"/>
          <w:b/>
          <w:bCs w:val="0"/>
          <w:lang w:eastAsia="zh-CN"/>
        </w:rPr>
        <w:t>3</w:t>
      </w:r>
      <w:r w:rsidR="00B65BEC">
        <w:rPr>
          <w:b/>
          <w:bCs w:val="0"/>
          <w:lang w:eastAsia="zh-CN"/>
        </w:rPr>
        <w:t>0-</w:t>
      </w:r>
      <w:r w:rsidR="005A55D6">
        <w:rPr>
          <w:rFonts w:hint="eastAsia"/>
          <w:b/>
          <w:bCs w:val="0"/>
          <w:lang w:eastAsia="zh-CN"/>
        </w:rPr>
        <w:t>14</w:t>
      </w:r>
      <w:r w:rsidR="00B65BEC">
        <w:rPr>
          <w:rFonts w:hint="eastAsia"/>
          <w:b/>
          <w:bCs w:val="0"/>
          <w:lang w:eastAsia="zh-CN"/>
        </w:rPr>
        <w:t>：</w:t>
      </w:r>
      <w:r w:rsidR="005A55D6">
        <w:rPr>
          <w:rFonts w:hint="eastAsia"/>
          <w:b/>
          <w:bCs w:val="0"/>
          <w:lang w:eastAsia="zh-CN"/>
        </w:rPr>
        <w:t>30</w:t>
      </w:r>
    </w:p>
    <w:p w:rsidR="00A85415" w:rsidRDefault="00BC36ED">
      <w:pPr>
        <w:pStyle w:val="21"/>
        <w:rPr>
          <w:b/>
          <w:bCs w:val="0"/>
          <w:lang w:eastAsia="zh-CN"/>
        </w:rPr>
      </w:pPr>
      <w:sdt>
        <w:sdtPr>
          <w:alias w:val="会议地点:"/>
          <w:tag w:val="会议地点:"/>
          <w:id w:val="1910582416"/>
          <w:placeholder>
            <w:docPart w:val="{7cc7272b-21aa-47a2-94a6-0ad0098f79a6}"/>
          </w:placeholder>
          <w:temporary/>
          <w:showingPlcHdr/>
          <w15:appearance w15:val="hidden"/>
        </w:sdtPr>
        <w:sdtEndPr/>
        <w:sdtContent>
          <w:r w:rsidR="00D57E70">
            <w:rPr>
              <w:lang w:val="zh-CN" w:eastAsia="zh-CN" w:bidi="zh-CN"/>
            </w:rPr>
            <w:t>会议地点</w:t>
          </w:r>
        </w:sdtContent>
      </w:sdt>
      <w:r w:rsidR="00D57E70">
        <w:rPr>
          <w:lang w:val="zh-CN" w:eastAsia="zh-CN" w:bidi="zh-CN"/>
        </w:rPr>
        <w:t xml:space="preserve"> </w:t>
      </w:r>
      <w:sdt>
        <w:sdtPr>
          <w:rPr>
            <w:rStyle w:val="1f3"/>
          </w:rPr>
          <w:alias w:val="输入地点:"/>
          <w:tag w:val="输入地点:"/>
          <w:id w:val="-1250961163"/>
          <w:placeholder>
            <w:docPart w:val="{64aaeca9-2267-4eb4-935e-d69905af1eaa}"/>
          </w:placeholder>
          <w15:appearance w15:val="hidden"/>
        </w:sdtPr>
        <w:sdtEndPr>
          <w:rPr>
            <w:rStyle w:val="a2"/>
            <w:b/>
            <w:bCs w:val="0"/>
            <w:i w:val="0"/>
            <w:iCs w:val="0"/>
            <w:color w:val="9F2936" w:themeColor="accent2"/>
          </w:rPr>
        </w:sdtEndPr>
        <w:sdtContent>
          <w:r w:rsidR="00D57E70">
            <w:rPr>
              <w:rStyle w:val="1f3"/>
              <w:rFonts w:hint="eastAsia"/>
              <w:lang w:eastAsia="zh-CN"/>
            </w:rPr>
            <w:t xml:space="preserve"> </w:t>
          </w:r>
          <w:r w:rsidR="00D57E70">
            <w:rPr>
              <w:rFonts w:hint="eastAsia"/>
              <w:lang w:eastAsia="zh-CN" w:bidi="zh-CN"/>
            </w:rPr>
            <w:t xml:space="preserve">          </w:t>
          </w:r>
          <w:proofErr w:type="gramStart"/>
          <w:r w:rsidR="005A55D6">
            <w:rPr>
              <w:rFonts w:hint="eastAsia"/>
              <w:b/>
              <w:bCs w:val="0"/>
              <w:lang w:eastAsia="zh-CN"/>
            </w:rPr>
            <w:t>理四</w:t>
          </w:r>
          <w:proofErr w:type="gramEnd"/>
          <w:r w:rsidR="005A55D6">
            <w:rPr>
              <w:rFonts w:hint="eastAsia"/>
              <w:b/>
              <w:bCs w:val="0"/>
              <w:lang w:eastAsia="zh-CN"/>
            </w:rPr>
            <w:t xml:space="preserve"> </w:t>
          </w:r>
          <w:r w:rsidR="005A55D6">
            <w:rPr>
              <w:rFonts w:hint="eastAsia"/>
              <w:b/>
              <w:bCs w:val="0"/>
              <w:lang w:eastAsia="zh-CN"/>
            </w:rPr>
            <w:t>一</w:t>
          </w:r>
          <w:proofErr w:type="gramStart"/>
          <w:r w:rsidR="005A55D6">
            <w:rPr>
              <w:rFonts w:hint="eastAsia"/>
              <w:b/>
              <w:bCs w:val="0"/>
              <w:lang w:eastAsia="zh-CN"/>
            </w:rPr>
            <w:t>楼讨论</w:t>
          </w:r>
          <w:proofErr w:type="gramEnd"/>
          <w:r w:rsidR="005A55D6">
            <w:rPr>
              <w:rFonts w:hint="eastAsia"/>
              <w:b/>
              <w:bCs w:val="0"/>
              <w:lang w:eastAsia="zh-CN"/>
            </w:rPr>
            <w:t>区</w:t>
          </w:r>
        </w:sdtContent>
      </w:sdt>
    </w:p>
    <w:tbl>
      <w:tblPr>
        <w:tblW w:w="1046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3"/>
        <w:gridCol w:w="5233"/>
      </w:tblGrid>
      <w:tr w:rsidR="00A85415">
        <w:tc>
          <w:tcPr>
            <w:tcW w:w="5233" w:type="dxa"/>
          </w:tcPr>
          <w:tbl>
            <w:tblPr>
              <w:tblW w:w="5223" w:type="dxa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33"/>
              <w:gridCol w:w="2890"/>
            </w:tblGrid>
            <w:tr w:rsidR="00A85415">
              <w:tc>
                <w:tcPr>
                  <w:tcW w:w="2333" w:type="dxa"/>
                  <w:tcBorders>
                    <w:left w:val="nil"/>
                  </w:tcBorders>
                </w:tcPr>
                <w:p w:rsidR="00A85415" w:rsidRDefault="00BC36ED">
                  <w:pPr>
                    <w:pStyle w:val="31"/>
                    <w:rPr>
                      <w:color w:val="0070C0"/>
                    </w:rPr>
                  </w:pPr>
                  <w:sdt>
                    <w:sdtPr>
                      <w:rPr>
                        <w:color w:val="0070C0"/>
                      </w:rPr>
                      <w:alias w:val="会议组织者:"/>
                      <w:tag w:val="会议组织者:"/>
                      <w:id w:val="1112008097"/>
                      <w:placeholder>
                        <w:docPart w:val="{5a71f4c1-e170-4c10-b5fb-c3730d3000a5}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D57E70">
                        <w:rPr>
                          <w:color w:val="0070C0"/>
                          <w:lang w:val="zh-CN"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A85415" w:rsidRDefault="005A55D6">
                  <w:pPr>
                    <w:spacing w:after="0"/>
                  </w:pPr>
                  <w:r>
                    <w:rPr>
                      <w:rFonts w:hint="eastAsia"/>
                    </w:rPr>
                    <w:t>郑友璐</w:t>
                  </w:r>
                </w:p>
              </w:tc>
            </w:tr>
            <w:tr w:rsidR="00A85415">
              <w:tc>
                <w:tcPr>
                  <w:tcW w:w="2333" w:type="dxa"/>
                  <w:tcBorders>
                    <w:left w:val="nil"/>
                  </w:tcBorders>
                </w:tcPr>
                <w:p w:rsidR="00A85415" w:rsidRDefault="00BC36ED">
                  <w:pPr>
                    <w:pStyle w:val="31"/>
                    <w:rPr>
                      <w:color w:val="0070C0"/>
                    </w:rPr>
                  </w:pPr>
                  <w:sdt>
                    <w:sdtPr>
                      <w:rPr>
                        <w:color w:val="0070C0"/>
                      </w:rPr>
                      <w:alias w:val="会议类型:"/>
                      <w:tag w:val="会议类型:"/>
                      <w:id w:val="1356456911"/>
                      <w:placeholder>
                        <w:docPart w:val="{7c24c081-ffe2-4f94-bce2-3d494053c251}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D57E70">
                        <w:rPr>
                          <w:color w:val="0070C0"/>
                          <w:lang w:val="zh-CN" w:bidi="zh-CN"/>
                        </w:rPr>
                        <w:t>会议类型</w:t>
                      </w:r>
                    </w:sdtContent>
                  </w:sdt>
                </w:p>
              </w:tc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A85415" w:rsidRDefault="00D57E70">
                  <w:pPr>
                    <w:spacing w:after="0"/>
                  </w:pPr>
                  <w:r>
                    <w:rPr>
                      <w:rFonts w:hint="eastAsia"/>
                    </w:rPr>
                    <w:t>项目组内讨论</w:t>
                  </w:r>
                </w:p>
              </w:tc>
            </w:tr>
            <w:tr w:rsidR="00A85415">
              <w:sdt>
                <w:sdtPr>
                  <w:rPr>
                    <w:color w:val="0070C0"/>
                  </w:rPr>
                  <w:alias w:val="主持人:"/>
                  <w:tag w:val="主持人:"/>
                  <w:id w:val="-2036791640"/>
                  <w:placeholder>
                    <w:docPart w:val="{290c1a57-0333-448a-8558-b1457927fbec}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A85415" w:rsidRDefault="00D57E70">
                      <w:pPr>
                        <w:pStyle w:val="31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A85415" w:rsidRDefault="00D57E70">
                  <w:pPr>
                    <w:spacing w:after="0"/>
                  </w:pPr>
                  <w:r>
                    <w:rPr>
                      <w:rFonts w:hint="eastAsia"/>
                    </w:rPr>
                    <w:t>郑友璐</w:t>
                  </w:r>
                </w:p>
              </w:tc>
            </w:tr>
            <w:tr w:rsidR="00A85415">
              <w:sdt>
                <w:sdtPr>
                  <w:rPr>
                    <w:color w:val="0070C0"/>
                  </w:rPr>
                  <w:alias w:val="记录员:"/>
                  <w:tag w:val="记录员:"/>
                  <w:id w:val="-1435889921"/>
                  <w:placeholder>
                    <w:docPart w:val="{61c86115-a020-48b1-870c-ad5bd6cf012f}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A85415" w:rsidRDefault="00D57E70">
                      <w:pPr>
                        <w:pStyle w:val="31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A85415" w:rsidRDefault="005A55D6">
                  <w:pPr>
                    <w:spacing w:after="0"/>
                  </w:pPr>
                  <w:r>
                    <w:rPr>
                      <w:rFonts w:hint="eastAsia"/>
                    </w:rPr>
                    <w:t>郑友璐</w:t>
                  </w:r>
                </w:p>
              </w:tc>
            </w:tr>
            <w:tr w:rsidR="00A85415">
              <w:sdt>
                <w:sdtPr>
                  <w:rPr>
                    <w:color w:val="0070C0"/>
                  </w:rPr>
                  <w:alias w:val="计时员:"/>
                  <w:tag w:val="计时员:"/>
                  <w:id w:val="-1472745054"/>
                  <w:placeholder>
                    <w:docPart w:val="{7a8de5ef-2e72-4652-bd6b-fc9101495f54}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A85415" w:rsidRDefault="00D57E70">
                      <w:pPr>
                        <w:pStyle w:val="31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计时员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A85415" w:rsidRDefault="005A55D6">
                  <w:pPr>
                    <w:spacing w:after="0"/>
                  </w:pPr>
                  <w:r>
                    <w:rPr>
                      <w:rFonts w:hint="eastAsia"/>
                    </w:rPr>
                    <w:t>郑友璐</w:t>
                  </w:r>
                </w:p>
              </w:tc>
            </w:tr>
          </w:tbl>
          <w:p w:rsidR="00A85415" w:rsidRDefault="00A85415">
            <w:pPr>
              <w:spacing w:after="0"/>
            </w:pPr>
          </w:p>
        </w:tc>
        <w:tc>
          <w:tcPr>
            <w:tcW w:w="5233" w:type="dxa"/>
          </w:tcPr>
          <w:p w:rsidR="00A85415" w:rsidRDefault="00D57E70">
            <w:pPr>
              <w:spacing w:after="0"/>
              <w:rPr>
                <w:rFonts w:asciiTheme="majorHAnsi" w:eastAsiaTheme="majorEastAsia" w:hAnsiTheme="majorHAnsi" w:cstheme="majorBidi"/>
                <w:color w:val="0070C0"/>
                <w:spacing w:val="0"/>
                <w:szCs w:val="24"/>
                <w:lang w:bidi="zh-CN"/>
              </w:rPr>
            </w:pPr>
            <w:r>
              <w:rPr>
                <w:rFonts w:asciiTheme="majorHAnsi" w:eastAsiaTheme="majorEastAsia" w:hAnsiTheme="majorHAnsi" w:cstheme="majorBidi" w:hint="eastAsia"/>
                <w:color w:val="0070C0"/>
                <w:spacing w:val="0"/>
                <w:szCs w:val="24"/>
                <w:lang w:bidi="zh-CN"/>
              </w:rPr>
              <w:t>会议参与者</w:t>
            </w:r>
          </w:p>
          <w:p w:rsidR="00A85415" w:rsidRDefault="00D57E70">
            <w:pPr>
              <w:spacing w:after="0"/>
            </w:pPr>
            <w:r>
              <w:rPr>
                <w:rFonts w:hint="eastAsia"/>
              </w:rPr>
              <w:t>郑友璐，吴浩伟，吴子乔，陈栩</w:t>
            </w:r>
          </w:p>
        </w:tc>
      </w:tr>
    </w:tbl>
    <w:p w:rsidR="00A85415" w:rsidRDefault="00BC36ED">
      <w:pPr>
        <w:pStyle w:val="1"/>
        <w:rPr>
          <w:lang w:eastAsia="zh-CN"/>
        </w:rPr>
      </w:pPr>
      <w:sdt>
        <w:sdtPr>
          <w:alias w:val="议程主题:"/>
          <w:tag w:val="议程主题:"/>
          <w:id w:val="-877550984"/>
          <w:placeholder>
            <w:docPart w:val="{5c5b6411-9619-41dc-9aeb-943cad521d61}"/>
          </w:placeholder>
          <w:temporary/>
          <w:showingPlcHdr/>
          <w15:appearance w15:val="hidden"/>
        </w:sdtPr>
        <w:sdtEndPr/>
        <w:sdtContent>
          <w:r w:rsidR="00D57E70">
            <w:rPr>
              <w:lang w:val="zh-CN" w:eastAsia="zh-CN" w:bidi="zh-CN"/>
            </w:rPr>
            <w:t>议程主题</w:t>
          </w:r>
        </w:sdtContent>
      </w:sdt>
    </w:p>
    <w:p w:rsidR="00A85415" w:rsidRDefault="00D57E70">
      <w:pPr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</w:pP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（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1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）本周完成的任务情况</w:t>
      </w:r>
    </w:p>
    <w:p w:rsidR="005A55D6" w:rsidRPr="009A339C" w:rsidRDefault="005A55D6">
      <w:pPr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</w:pPr>
      <w:r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  <w:tab/>
      </w:r>
      <w:r w:rsidRPr="009A339C">
        <w:rPr>
          <w:rFonts w:hint="eastAsia"/>
          <w:b/>
        </w:rPr>
        <w:t>吴</w:t>
      </w:r>
      <w:proofErr w:type="gramStart"/>
      <w:r w:rsidRPr="009A339C">
        <w:rPr>
          <w:rFonts w:hint="eastAsia"/>
          <w:b/>
        </w:rPr>
        <w:t>浩</w:t>
      </w:r>
      <w:proofErr w:type="gramEnd"/>
      <w:r w:rsidRPr="009A339C">
        <w:rPr>
          <w:rFonts w:hint="eastAsia"/>
          <w:b/>
        </w:rPr>
        <w:t>伟：</w:t>
      </w:r>
    </w:p>
    <w:p w:rsidR="005A55D6" w:rsidRDefault="005A55D6" w:rsidP="005A55D6">
      <w:r>
        <w:tab/>
      </w:r>
      <w:r>
        <w:rPr>
          <w:rFonts w:hint="eastAsia"/>
        </w:rPr>
        <w:t>项目风险管理计划评审：通过</w:t>
      </w:r>
    </w:p>
    <w:p w:rsidR="005A55D6" w:rsidRDefault="005A55D6" w:rsidP="005A55D6">
      <w:r>
        <w:tab/>
      </w:r>
      <w:r>
        <w:rPr>
          <w:rFonts w:hint="eastAsia"/>
        </w:rPr>
        <w:t>风险跟踪表：通过</w:t>
      </w:r>
    </w:p>
    <w:p w:rsidR="005A55D6" w:rsidRDefault="005A55D6" w:rsidP="005A55D6">
      <w:r>
        <w:tab/>
      </w:r>
      <w:r>
        <w:rPr>
          <w:rFonts w:hint="eastAsia"/>
        </w:rPr>
        <w:t>项目人力资源管理计划：通过</w:t>
      </w:r>
    </w:p>
    <w:p w:rsidR="005A55D6" w:rsidRDefault="005A55D6" w:rsidP="005A55D6">
      <w:r>
        <w:tab/>
      </w:r>
      <w:r>
        <w:rPr>
          <w:rFonts w:hint="eastAsia"/>
        </w:rPr>
        <w:t>项目计划：通过</w:t>
      </w:r>
    </w:p>
    <w:p w:rsidR="005A55D6" w:rsidRPr="009A339C" w:rsidRDefault="005A55D6" w:rsidP="005A55D6">
      <w:pPr>
        <w:rPr>
          <w:b/>
        </w:rPr>
      </w:pPr>
      <w:r>
        <w:tab/>
      </w:r>
      <w:r w:rsidRPr="009A339C">
        <w:rPr>
          <w:rFonts w:hint="eastAsia"/>
          <w:b/>
        </w:rPr>
        <w:t>吴子乔：</w:t>
      </w:r>
    </w:p>
    <w:p w:rsidR="005A55D6" w:rsidRDefault="005A55D6" w:rsidP="005A55D6">
      <w:r>
        <w:tab/>
      </w:r>
      <w:r>
        <w:rPr>
          <w:rFonts w:hint="eastAsia"/>
        </w:rPr>
        <w:t>需求项目范围文档：通过</w:t>
      </w:r>
    </w:p>
    <w:p w:rsidR="005A55D6" w:rsidRDefault="005A55D6" w:rsidP="005A55D6">
      <w:r>
        <w:tab/>
      </w:r>
      <w:r>
        <w:rPr>
          <w:rFonts w:hint="eastAsia"/>
        </w:rPr>
        <w:t>修改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>目录结构：通过</w:t>
      </w:r>
    </w:p>
    <w:p w:rsidR="005A55D6" w:rsidRDefault="005A55D6" w:rsidP="005A55D6">
      <w:r>
        <w:tab/>
      </w:r>
      <w:r>
        <w:rPr>
          <w:rFonts w:hint="eastAsia"/>
        </w:rPr>
        <w:t>需求项目计划评审</w:t>
      </w:r>
      <w:r>
        <w:rPr>
          <w:rFonts w:hint="eastAsia"/>
        </w:rPr>
        <w:t>P</w:t>
      </w:r>
      <w:r>
        <w:t>PT</w:t>
      </w:r>
      <w:r>
        <w:rPr>
          <w:rFonts w:hint="eastAsia"/>
        </w:rPr>
        <w:t>修改：通过</w:t>
      </w:r>
    </w:p>
    <w:p w:rsidR="005A55D6" w:rsidRPr="009A339C" w:rsidRDefault="005A55D6" w:rsidP="005A55D6">
      <w:pPr>
        <w:rPr>
          <w:b/>
        </w:rPr>
      </w:pPr>
      <w:r>
        <w:tab/>
      </w:r>
      <w:r w:rsidRPr="009A339C">
        <w:rPr>
          <w:rFonts w:hint="eastAsia"/>
          <w:b/>
        </w:rPr>
        <w:t>陈栩：</w:t>
      </w:r>
    </w:p>
    <w:p w:rsidR="005A55D6" w:rsidRDefault="005A55D6" w:rsidP="005A55D6">
      <w:r>
        <w:tab/>
      </w:r>
      <w:proofErr w:type="gramStart"/>
      <w:r>
        <w:rPr>
          <w:rFonts w:hint="eastAsia"/>
        </w:rPr>
        <w:t>渔乐生活</w:t>
      </w:r>
      <w:proofErr w:type="gramEnd"/>
      <w:r>
        <w:rPr>
          <w:rFonts w:hint="eastAsia"/>
        </w:rPr>
        <w:t>纸模型制作：通过</w:t>
      </w:r>
    </w:p>
    <w:p w:rsidR="005A55D6" w:rsidRPr="009A339C" w:rsidRDefault="005A55D6" w:rsidP="005A55D6">
      <w:pPr>
        <w:rPr>
          <w:b/>
        </w:rPr>
      </w:pPr>
      <w:r>
        <w:tab/>
      </w:r>
      <w:r w:rsidRPr="009A339C">
        <w:rPr>
          <w:rFonts w:hint="eastAsia"/>
          <w:b/>
        </w:rPr>
        <w:t>郑友璐：</w:t>
      </w:r>
    </w:p>
    <w:p w:rsidR="005A55D6" w:rsidRDefault="005A55D6" w:rsidP="005A55D6">
      <w:r>
        <w:tab/>
      </w:r>
      <w:proofErr w:type="spellStart"/>
      <w:r>
        <w:t>W</w:t>
      </w:r>
      <w:r>
        <w:rPr>
          <w:rFonts w:hint="eastAsia"/>
        </w:rPr>
        <w:t>bs</w:t>
      </w:r>
      <w:proofErr w:type="spellEnd"/>
      <w:r>
        <w:rPr>
          <w:rFonts w:hint="eastAsia"/>
        </w:rPr>
        <w:t>修改：通过</w:t>
      </w:r>
    </w:p>
    <w:p w:rsidR="005A55D6" w:rsidRDefault="005A55D6" w:rsidP="005A55D6">
      <w:pPr>
        <w:ind w:firstLine="648"/>
      </w:pPr>
      <w:proofErr w:type="spellStart"/>
      <w:r>
        <w:t>O</w:t>
      </w:r>
      <w:r>
        <w:rPr>
          <w:rFonts w:hint="eastAsia"/>
        </w:rPr>
        <w:t>bs</w:t>
      </w:r>
      <w:proofErr w:type="spellEnd"/>
      <w:r>
        <w:rPr>
          <w:rFonts w:hint="eastAsia"/>
        </w:rPr>
        <w:t>修改：通过</w:t>
      </w:r>
    </w:p>
    <w:p w:rsidR="005A55D6" w:rsidRPr="009A339C" w:rsidRDefault="005A55D6" w:rsidP="005A55D6">
      <w:pPr>
        <w:ind w:firstLine="648"/>
        <w:rPr>
          <w:b/>
        </w:rPr>
      </w:pPr>
      <w:r w:rsidRPr="009A339C">
        <w:rPr>
          <w:rFonts w:hint="eastAsia"/>
          <w:b/>
        </w:rPr>
        <w:t>石梦韬：</w:t>
      </w:r>
    </w:p>
    <w:p w:rsidR="005A55D6" w:rsidRDefault="005A55D6" w:rsidP="005A55D6">
      <w:pPr>
        <w:ind w:firstLine="648"/>
      </w:pPr>
      <w:r>
        <w:rPr>
          <w:rFonts w:hint="eastAsia"/>
        </w:rPr>
        <w:t>项目质量计划：通过</w:t>
      </w:r>
    </w:p>
    <w:p w:rsidR="005A55D6" w:rsidRDefault="005A55D6" w:rsidP="005A55D6">
      <w:pPr>
        <w:ind w:firstLine="648"/>
      </w:pPr>
      <w:r>
        <w:rPr>
          <w:rFonts w:hint="eastAsia"/>
        </w:rPr>
        <w:t>Q</w:t>
      </w:r>
      <w:r>
        <w:t>A</w:t>
      </w:r>
      <w:r>
        <w:rPr>
          <w:rFonts w:hint="eastAsia"/>
        </w:rPr>
        <w:t>计划：通过</w:t>
      </w:r>
    </w:p>
    <w:p w:rsidR="005A55D6" w:rsidRDefault="005A55D6" w:rsidP="005A55D6">
      <w:pPr>
        <w:ind w:firstLine="648"/>
      </w:pPr>
      <w:r>
        <w:rPr>
          <w:rFonts w:hint="eastAsia"/>
        </w:rPr>
        <w:t>质量保证检查表：通过</w:t>
      </w:r>
    </w:p>
    <w:p w:rsidR="009A339C" w:rsidRDefault="009A339C" w:rsidP="009A339C">
      <w:pPr>
        <w:ind w:firstLine="648"/>
      </w:pPr>
      <w:r>
        <w:rPr>
          <w:rFonts w:hint="eastAsia"/>
        </w:rPr>
        <w:t>讨论了小组接下来的大概方向，</w:t>
      </w:r>
      <w:proofErr w:type="spellStart"/>
      <w:r>
        <w:rPr>
          <w:rFonts w:hint="eastAsia"/>
        </w:rPr>
        <w:t>srs</w:t>
      </w:r>
      <w:proofErr w:type="spellEnd"/>
      <w:r>
        <w:rPr>
          <w:rFonts w:hint="eastAsia"/>
        </w:rPr>
        <w:t>的文档的启动时间。</w:t>
      </w:r>
    </w:p>
    <w:p w:rsidR="009A339C" w:rsidRPr="009A339C" w:rsidRDefault="009A339C" w:rsidP="009A339C">
      <w:pPr>
        <w:ind w:firstLine="648"/>
        <w:rPr>
          <w:rFonts w:hint="eastAsia"/>
        </w:rPr>
      </w:pPr>
      <w:r>
        <w:rPr>
          <w:rFonts w:hint="eastAsia"/>
        </w:rPr>
        <w:t>因为下周周六可能两个组员没空，讨论是否将周六推迟到周日。结论是到下周四再具体讨论。</w:t>
      </w:r>
      <w:bookmarkStart w:id="0" w:name="_GoBack"/>
      <w:bookmarkEnd w:id="0"/>
    </w:p>
    <w:p w:rsidR="00960B68" w:rsidRDefault="00960B68" w:rsidP="005A55D6">
      <w:pPr>
        <w:ind w:left="0"/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</w:pP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（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2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）下次会议情况</w:t>
      </w:r>
    </w:p>
    <w:p w:rsidR="00960B68" w:rsidRDefault="00960B68" w:rsidP="00960B68">
      <w:pPr>
        <w:ind w:left="142" w:firstLineChars="200" w:firstLine="448"/>
      </w:pPr>
      <w:r>
        <w:rPr>
          <w:rFonts w:hint="eastAsia"/>
        </w:rPr>
        <w:t>下次</w:t>
      </w:r>
      <w:r w:rsidRPr="00687310">
        <w:rPr>
          <w:rFonts w:hint="eastAsia"/>
          <w:b/>
        </w:rPr>
        <w:t>会议</w:t>
      </w:r>
      <w:r>
        <w:rPr>
          <w:rFonts w:hint="eastAsia"/>
        </w:rPr>
        <w:t>时间和会议内容作如下安排：</w:t>
      </w:r>
    </w:p>
    <w:p w:rsidR="00960B68" w:rsidRDefault="00960B68" w:rsidP="00960B68">
      <w:pPr>
        <w:ind w:left="142" w:firstLineChars="200" w:firstLine="450"/>
      </w:pPr>
      <w:r>
        <w:rPr>
          <w:rFonts w:hint="eastAsia"/>
          <w:b/>
          <w:bCs/>
        </w:rPr>
        <w:t>会议时间：</w:t>
      </w:r>
      <w:r>
        <w:rPr>
          <w:rFonts w:hint="eastAsia"/>
        </w:rPr>
        <w:t>暂定为下周四（</w:t>
      </w:r>
      <w:r>
        <w:rPr>
          <w:rFonts w:hint="eastAsia"/>
        </w:rPr>
        <w:t>2018/11/</w:t>
      </w:r>
      <w:r w:rsidR="00835D2C">
        <w:rPr>
          <w:rFonts w:hint="eastAsia"/>
        </w:rPr>
        <w:t>2</w:t>
      </w:r>
      <w:r w:rsidR="005A55D6">
        <w:rPr>
          <w:rFonts w:hint="eastAsia"/>
        </w:rPr>
        <w:t>9</w:t>
      </w:r>
      <w:r>
        <w:rPr>
          <w:rFonts w:hint="eastAsia"/>
        </w:rPr>
        <w:t>）晚上</w:t>
      </w:r>
      <w:r>
        <w:rPr>
          <w:rFonts w:hint="eastAsia"/>
        </w:rPr>
        <w:t>8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。</w:t>
      </w:r>
    </w:p>
    <w:p w:rsidR="00960B68" w:rsidRDefault="00960B68" w:rsidP="00960B68">
      <w:pPr>
        <w:ind w:left="142" w:firstLineChars="200" w:firstLine="450"/>
      </w:pPr>
      <w:r>
        <w:rPr>
          <w:rFonts w:hint="eastAsia"/>
          <w:b/>
          <w:bCs/>
        </w:rPr>
        <w:t>会议内容：</w:t>
      </w:r>
      <w:r>
        <w:rPr>
          <w:rFonts w:hint="eastAsia"/>
        </w:rPr>
        <w:t>主要讨论下周待布置任务。</w:t>
      </w:r>
    </w:p>
    <w:p w:rsidR="00960B68" w:rsidRDefault="00960B68" w:rsidP="00960B68">
      <w:pPr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</w:pP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（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3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）项目过程变更情况</w:t>
      </w:r>
    </w:p>
    <w:p w:rsidR="00960B68" w:rsidRDefault="00960B68" w:rsidP="00960B68">
      <w:pPr>
        <w:ind w:left="142" w:firstLineChars="200" w:firstLine="448"/>
      </w:pPr>
      <w:r>
        <w:rPr>
          <w:rFonts w:hint="eastAsia"/>
        </w:rPr>
        <w:lastRenderedPageBreak/>
        <w:t>项目在之后开展的过程暂时不会出现明显变更。</w:t>
      </w:r>
    </w:p>
    <w:p w:rsidR="00A85415" w:rsidRPr="00960B68" w:rsidRDefault="00A85415"/>
    <w:p w:rsidR="00A85415" w:rsidRDefault="00A85415">
      <w:pPr>
        <w:ind w:left="142"/>
      </w:pPr>
    </w:p>
    <w:p w:rsidR="00A85415" w:rsidRDefault="00A85415">
      <w:pPr>
        <w:ind w:left="142"/>
      </w:pPr>
    </w:p>
    <w:p w:rsidR="00A85415" w:rsidRDefault="00A85415">
      <w:pPr>
        <w:pStyle w:val="afff3"/>
        <w:rPr>
          <w:b/>
          <w:sz w:val="32"/>
          <w:szCs w:val="32"/>
          <w:lang w:eastAsia="zh-CN"/>
        </w:rPr>
      </w:pPr>
    </w:p>
    <w:p w:rsidR="00A85415" w:rsidRDefault="00A85415">
      <w:pPr>
        <w:pStyle w:val="afff3"/>
        <w:rPr>
          <w:b/>
          <w:sz w:val="32"/>
          <w:szCs w:val="32"/>
          <w:lang w:eastAsia="zh-CN"/>
        </w:rPr>
      </w:pPr>
    </w:p>
    <w:p w:rsidR="00A85415" w:rsidRDefault="00A85415">
      <w:pPr>
        <w:pStyle w:val="afff3"/>
        <w:rPr>
          <w:b/>
          <w:sz w:val="32"/>
          <w:szCs w:val="32"/>
          <w:lang w:eastAsia="zh-CN"/>
        </w:rPr>
      </w:pPr>
    </w:p>
    <w:p w:rsidR="00A85415" w:rsidRDefault="00A85415">
      <w:pPr>
        <w:ind w:left="0"/>
      </w:pPr>
    </w:p>
    <w:sectPr w:rsidR="00A85415">
      <w:footerReference w:type="default" r:id="rId9"/>
      <w:pgSz w:w="11906" w:h="16838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36ED" w:rsidRDefault="00BC36ED">
      <w:pPr>
        <w:spacing w:before="0" w:after="0"/>
      </w:pPr>
      <w:r>
        <w:separator/>
      </w:r>
    </w:p>
  </w:endnote>
  <w:endnote w:type="continuationSeparator" w:id="0">
    <w:p w:rsidR="00BC36ED" w:rsidRDefault="00BC36E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5415" w:rsidRDefault="00D57E70">
    <w:pPr>
      <w:pStyle w:val="aff4"/>
    </w:pPr>
    <w:r>
      <w:rPr>
        <w:lang w:val="zh-CN" w:eastAsia="zh-CN" w:bidi="zh-CN"/>
      </w:rPr>
      <w:t>第</w:t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>
      <w:rPr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36ED" w:rsidRDefault="00BC36ED">
      <w:pPr>
        <w:spacing w:before="0" w:after="0"/>
      </w:pPr>
      <w:r>
        <w:separator/>
      </w:r>
    </w:p>
  </w:footnote>
  <w:footnote w:type="continuationSeparator" w:id="0">
    <w:p w:rsidR="00BC36ED" w:rsidRDefault="00BC36ED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attachedTemplate r:id="rId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C13"/>
    <w:rsid w:val="00064C56"/>
    <w:rsid w:val="00070820"/>
    <w:rsid w:val="000E015E"/>
    <w:rsid w:val="001005E5"/>
    <w:rsid w:val="00107A25"/>
    <w:rsid w:val="001118FD"/>
    <w:rsid w:val="00152CC8"/>
    <w:rsid w:val="0017681F"/>
    <w:rsid w:val="001C4546"/>
    <w:rsid w:val="002B6C94"/>
    <w:rsid w:val="002E7469"/>
    <w:rsid w:val="002F4ABE"/>
    <w:rsid w:val="003A3D74"/>
    <w:rsid w:val="003B1BCE"/>
    <w:rsid w:val="003C1B81"/>
    <w:rsid w:val="003C6B6C"/>
    <w:rsid w:val="0041439B"/>
    <w:rsid w:val="00424C13"/>
    <w:rsid w:val="00444D8F"/>
    <w:rsid w:val="00485D6D"/>
    <w:rsid w:val="0052417A"/>
    <w:rsid w:val="0052642B"/>
    <w:rsid w:val="00557792"/>
    <w:rsid w:val="00566770"/>
    <w:rsid w:val="005A55D6"/>
    <w:rsid w:val="005E25F0"/>
    <w:rsid w:val="005E7D19"/>
    <w:rsid w:val="0066086F"/>
    <w:rsid w:val="00663C9C"/>
    <w:rsid w:val="00672A6F"/>
    <w:rsid w:val="00687310"/>
    <w:rsid w:val="006928B4"/>
    <w:rsid w:val="006A7D76"/>
    <w:rsid w:val="006D571F"/>
    <w:rsid w:val="006F5A3F"/>
    <w:rsid w:val="00714174"/>
    <w:rsid w:val="007253CC"/>
    <w:rsid w:val="008072FC"/>
    <w:rsid w:val="00835D2C"/>
    <w:rsid w:val="008431CB"/>
    <w:rsid w:val="00876D89"/>
    <w:rsid w:val="008E2FAF"/>
    <w:rsid w:val="0093449B"/>
    <w:rsid w:val="00960B68"/>
    <w:rsid w:val="009916AE"/>
    <w:rsid w:val="009A339C"/>
    <w:rsid w:val="00A85415"/>
    <w:rsid w:val="00A979E1"/>
    <w:rsid w:val="00B07080"/>
    <w:rsid w:val="00B45E12"/>
    <w:rsid w:val="00B65BEC"/>
    <w:rsid w:val="00BC36ED"/>
    <w:rsid w:val="00C5071C"/>
    <w:rsid w:val="00C9013A"/>
    <w:rsid w:val="00CA3AEB"/>
    <w:rsid w:val="00CB50F2"/>
    <w:rsid w:val="00CF5C61"/>
    <w:rsid w:val="00D57E70"/>
    <w:rsid w:val="00D6466C"/>
    <w:rsid w:val="00D70751"/>
    <w:rsid w:val="00D83214"/>
    <w:rsid w:val="00D90A37"/>
    <w:rsid w:val="00DC2307"/>
    <w:rsid w:val="00E438EE"/>
    <w:rsid w:val="00E52810"/>
    <w:rsid w:val="00E70F21"/>
    <w:rsid w:val="00E91705"/>
    <w:rsid w:val="00EB43FE"/>
    <w:rsid w:val="00F45ED3"/>
    <w:rsid w:val="00F560A1"/>
    <w:rsid w:val="00F86DE0"/>
    <w:rsid w:val="00FC130B"/>
    <w:rsid w:val="0392182E"/>
    <w:rsid w:val="067A37A3"/>
    <w:rsid w:val="0F6B5918"/>
    <w:rsid w:val="1ADA1B5E"/>
    <w:rsid w:val="1DD965C9"/>
    <w:rsid w:val="21541B21"/>
    <w:rsid w:val="24854696"/>
    <w:rsid w:val="268A0539"/>
    <w:rsid w:val="2DD86094"/>
    <w:rsid w:val="301767FB"/>
    <w:rsid w:val="3139309B"/>
    <w:rsid w:val="3822789C"/>
    <w:rsid w:val="385E2D77"/>
    <w:rsid w:val="3A290EC6"/>
    <w:rsid w:val="41BB0188"/>
    <w:rsid w:val="46756B17"/>
    <w:rsid w:val="4B0F1726"/>
    <w:rsid w:val="4C16456E"/>
    <w:rsid w:val="4ECB05FE"/>
    <w:rsid w:val="580E2E16"/>
    <w:rsid w:val="584E3C0D"/>
    <w:rsid w:val="5D941AC4"/>
    <w:rsid w:val="5F0E4D91"/>
    <w:rsid w:val="63700887"/>
    <w:rsid w:val="64183BA3"/>
    <w:rsid w:val="6E327FB8"/>
    <w:rsid w:val="6EBB3AC1"/>
    <w:rsid w:val="71561260"/>
    <w:rsid w:val="76F9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02FD4"/>
  <w15:docId w15:val="{CDB6EA44-3DCE-4EB1-8D8A-B9F8E6F20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1" w:count="375">
    <w:lsdException w:name="Normal" w:uiPriority="0"/>
    <w:lsdException w:name="heading 1" w:uiPriority="9"/>
    <w:lsdException w:name="heading 2" w:uiPriority="9" w:unhideWhenUsed="1"/>
    <w:lsdException w:name="heading 3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 w:qFormat="0"/>
    <w:lsdException w:name="HTML Bottom of Form" w:semiHidden="1" w:unhideWhenUsed="1" w:qFormat="0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 w:qFormat="0"/>
    <w:lsdException w:name="HTML Preformatted" w:semiHidden="1" w:unhideWhenUsed="1"/>
    <w:lsdException w:name="HTML Sample" w:semiHidden="1" w:unhideWhenUsed="1" w:qFormat="0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 w:qFormat="0"/>
    <w:lsdException w:name="Outline List 1" w:semiHidden="1" w:unhideWhenUsed="1" w:qFormat="0"/>
    <w:lsdException w:name="Outline List 2" w:semiHidden="1" w:unhideWhenUsed="1" w:qFormat="0"/>
    <w:lsdException w:name="Outline List 3" w:semiHidden="1" w:unhideWhenUsed="1" w:qFormat="0"/>
    <w:lsdException w:name="Table Simple 1" w:semiHidden="1" w:unhideWhenUsed="1" w:qFormat="0"/>
    <w:lsdException w:name="Table Simple 2" w:semiHidden="1" w:unhideWhenUsed="1" w:qFormat="0"/>
    <w:lsdException w:name="Table Simple 3" w:semiHidden="1" w:unhideWhenUsed="1"/>
    <w:lsdException w:name="Table Classic 1" w:semiHidden="1" w:unhideWhenUsed="1" w:qFormat="0"/>
    <w:lsdException w:name="Table Classic 2" w:semiHidden="1" w:unhideWhenUsed="1" w:qFormat="0"/>
    <w:lsdException w:name="Table Classic 3" w:semiHidden="1" w:unhideWhenUsed="1" w:qFormat="0"/>
    <w:lsdException w:name="Table Classic 4" w:semiHidden="1" w:unhideWhenUsed="1" w:qFormat="0"/>
    <w:lsdException w:name="Table Colorful 1" w:semiHidden="1" w:unhideWhenUsed="1"/>
    <w:lsdException w:name="Table Colorful 2" w:semiHidden="1" w:unhideWhenUsed="1" w:qFormat="0"/>
    <w:lsdException w:name="Table Colorful 3" w:semiHidden="1" w:unhideWhenUsed="1" w:qFormat="0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 w:qFormat="0"/>
    <w:lsdException w:name="Table Grid 1" w:semiHidden="1" w:unhideWhenUsed="1" w:qFormat="0"/>
    <w:lsdException w:name="Table Grid 2" w:semiHidden="1" w:unhideWhenUsed="1"/>
    <w:lsdException w:name="Table Grid 3" w:semiHidden="1" w:unhideWhenUsed="1" w:qFormat="0"/>
    <w:lsdException w:name="Table Grid 4" w:semiHidden="1" w:unhideWhenUsed="1"/>
    <w:lsdException w:name="Table Grid 5" w:semiHidden="1" w:unhideWhenUsed="1" w:qFormat="0"/>
    <w:lsdException w:name="Table Grid 6" w:semiHidden="1" w:unhideWhenUsed="1" w:qFormat="0"/>
    <w:lsdException w:name="Table Grid 7" w:semiHidden="1" w:unhideWhenUsed="1" w:qFormat="0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 w:qFormat="0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 w:qFormat="0"/>
    <w:lsdException w:name="Table Web 2" w:semiHidden="1" w:unhideWhenUsed="1"/>
    <w:lsdException w:name="Table Web 3" w:semiHidden="1" w:unhideWhenUsed="1" w:qFormat="0"/>
    <w:lsdException w:name="Balloon Text" w:semiHidden="1" w:unhideWhenUsed="1"/>
    <w:lsdException w:name="Table Grid" w:uiPriority="59"/>
    <w:lsdException w:name="Table Theme" w:semiHidden="1" w:unhideWhenUsed="1" w:qFormat="0"/>
    <w:lsdException w:name="Placeholder Text" w:semiHidden="1" w:qFormat="0"/>
    <w:lsdException w:name="No Spacing" w:uiPriority="1"/>
    <w:lsdException w:name="Light Shading" w:uiPriority="60"/>
    <w:lsdException w:name="Light List" w:uiPriority="61" w:qFormat="0"/>
    <w:lsdException w:name="Light Grid" w:uiPriority="62" w:qFormat="0"/>
    <w:lsdException w:name="Medium Shading 1" w:uiPriority="63" w:qFormat="0"/>
    <w:lsdException w:name="Medium Shading 2" w:uiPriority="64" w:qFormat="0"/>
    <w:lsdException w:name="Medium List 1" w:uiPriority="65" w:qFormat="0"/>
    <w:lsdException w:name="Medium List 2" w:uiPriority="66" w:qFormat="0"/>
    <w:lsdException w:name="Medium Grid 1" w:uiPriority="67"/>
    <w:lsdException w:name="Medium Grid 2" w:uiPriority="68"/>
    <w:lsdException w:name="Medium Grid 3" w:uiPriority="69" w:qFormat="0"/>
    <w:lsdException w:name="Dark List" w:uiPriority="70"/>
    <w:lsdException w:name="Colorful Shading" w:uiPriority="71"/>
    <w:lsdException w:name="Colorful List" w:uiPriority="72" w:qFormat="0"/>
    <w:lsdException w:name="Colorful Grid" w:uiPriority="73"/>
    <w:lsdException w:name="Light Shading Accent 1" w:uiPriority="60"/>
    <w:lsdException w:name="Light List Accent 1" w:uiPriority="61" w:qFormat="0"/>
    <w:lsdException w:name="Light Grid Accent 1" w:uiPriority="62" w:qFormat="0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0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0"/>
    <w:lsdException w:name="Colorful Grid Accent 1" w:uiPriority="73"/>
    <w:lsdException w:name="Light Shading Accent 2" w:uiPriority="60" w:qFormat="0"/>
    <w:lsdException w:name="Light List Accent 2" w:uiPriority="61" w:qFormat="0"/>
    <w:lsdException w:name="Light Grid Accent 2" w:uiPriority="62"/>
    <w:lsdException w:name="Medium Shading 1 Accent 2" w:uiPriority="63"/>
    <w:lsdException w:name="Medium Shading 2 Accent 2" w:uiPriority="64" w:qFormat="0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 w:qFormat="0"/>
    <w:lsdException w:name="Colorful Shading Accent 2" w:uiPriority="71"/>
    <w:lsdException w:name="Colorful List Accent 2" w:uiPriority="72"/>
    <w:lsdException w:name="Colorful Grid Accent 2" w:uiPriority="73" w:qFormat="0"/>
    <w:lsdException w:name="Light Shading Accent 3" w:uiPriority="60" w:qFormat="0"/>
    <w:lsdException w:name="Light List Accent 3" w:uiPriority="61" w:qFormat="0"/>
    <w:lsdException w:name="Light Grid Accent 3" w:uiPriority="62" w:qFormat="0"/>
    <w:lsdException w:name="Medium Shading 1 Accent 3" w:uiPriority="63"/>
    <w:lsdException w:name="Medium Shading 2 Accent 3" w:uiPriority="64" w:qFormat="0"/>
    <w:lsdException w:name="Medium List 1 Accent 3" w:uiPriority="65"/>
    <w:lsdException w:name="Medium List 2 Accent 3" w:uiPriority="66"/>
    <w:lsdException w:name="Medium Grid 1 Accent 3" w:uiPriority="67" w:qFormat="0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 w:qFormat="0"/>
    <w:lsdException w:name="Colorful List Accent 3" w:uiPriority="72"/>
    <w:lsdException w:name="Colorful Grid Accent 3" w:uiPriority="73"/>
    <w:lsdException w:name="Light Shading Accent 4" w:uiPriority="60" w:qFormat="0"/>
    <w:lsdException w:name="Light List Accent 4" w:uiPriority="61" w:qFormat="0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 w:qFormat="0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 w:qFormat="0"/>
    <w:lsdException w:name="Light Grid Accent 5" w:uiPriority="62" w:qFormat="0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 w:qFormat="0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0"/>
    <w:lsdException w:name="Light List Accent 6" w:uiPriority="61" w:qFormat="0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0"/>
    <w:lsdException w:name="Medium List 2 Accent 6" w:uiPriority="66" w:qFormat="0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nhideWhenUsed="1" w:qFormat="0"/>
    <w:lsdException w:name="Smart Hyperlink" w:semiHidden="1" w:unhideWhenUsed="1" w:qFormat="0"/>
    <w:lsdException w:name="Hashtag" w:semiHidden="1" w:unhideWhenUsed="1" w:qFormat="0"/>
    <w:lsdException w:name="Unresolved Mention" w:semiHidden="1" w:unhideWhenUsed="1" w:qFormat="0"/>
  </w:latentStyles>
  <w:style w:type="paragraph" w:default="1" w:styleId="a1">
    <w:name w:val="Normal"/>
    <w:qFormat/>
    <w:pPr>
      <w:spacing w:before="120" w:after="40"/>
      <w:ind w:left="72"/>
    </w:pPr>
    <w:rPr>
      <w:spacing w:val="4"/>
      <w:sz w:val="22"/>
      <w:szCs w:val="22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next w:val="a1"/>
    <w:link w:val="22"/>
    <w:uiPriority w:val="9"/>
    <w:unhideWhenUsed/>
    <w:qFormat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next w:val="a1"/>
    <w:link w:val="32"/>
    <w:uiPriority w:val="9"/>
    <w:unhideWhenUsed/>
    <w:qFormat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83F04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83F04" w:themeColor="accent1" w:themeShade="8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33">
    <w:name w:val="List 3"/>
    <w:basedOn w:val="a1"/>
    <w:uiPriority w:val="99"/>
    <w:semiHidden/>
    <w:unhideWhenUsed/>
    <w:qFormat/>
    <w:pPr>
      <w:ind w:left="1080" w:hanging="360"/>
      <w:contextualSpacing/>
    </w:pPr>
  </w:style>
  <w:style w:type="paragraph" w:styleId="a5">
    <w:name w:val="annotation subject"/>
    <w:basedOn w:val="a6"/>
    <w:next w:val="a6"/>
    <w:link w:val="a7"/>
    <w:uiPriority w:val="99"/>
    <w:semiHidden/>
    <w:unhideWhenUsed/>
    <w:qFormat/>
    <w:rPr>
      <w:b/>
      <w:bCs/>
    </w:rPr>
  </w:style>
  <w:style w:type="paragraph" w:styleId="a6">
    <w:name w:val="annotation text"/>
    <w:basedOn w:val="a1"/>
    <w:link w:val="a8"/>
    <w:uiPriority w:val="99"/>
    <w:semiHidden/>
    <w:unhideWhenUsed/>
    <w:qFormat/>
    <w:rPr>
      <w:szCs w:val="20"/>
    </w:rPr>
  </w:style>
  <w:style w:type="paragraph" w:styleId="TOC7">
    <w:name w:val="toc 7"/>
    <w:basedOn w:val="a1"/>
    <w:next w:val="a1"/>
    <w:uiPriority w:val="39"/>
    <w:semiHidden/>
    <w:unhideWhenUsed/>
    <w:qFormat/>
    <w:pPr>
      <w:spacing w:after="100"/>
      <w:ind w:left="1320"/>
    </w:pPr>
  </w:style>
  <w:style w:type="paragraph" w:styleId="a9">
    <w:name w:val="Body Text First Indent"/>
    <w:basedOn w:val="aa"/>
    <w:link w:val="ab"/>
    <w:uiPriority w:val="99"/>
    <w:semiHidden/>
    <w:unhideWhenUsed/>
    <w:qFormat/>
    <w:pPr>
      <w:spacing w:after="240"/>
      <w:ind w:firstLine="360"/>
    </w:pPr>
  </w:style>
  <w:style w:type="paragraph" w:styleId="aa">
    <w:name w:val="Body Text"/>
    <w:basedOn w:val="a1"/>
    <w:link w:val="ac"/>
    <w:uiPriority w:val="99"/>
    <w:semiHidden/>
    <w:unhideWhenUsed/>
    <w:qFormat/>
    <w:pPr>
      <w:spacing w:after="120"/>
    </w:pPr>
  </w:style>
  <w:style w:type="paragraph" w:styleId="2">
    <w:name w:val="List Number 2"/>
    <w:basedOn w:val="a1"/>
    <w:uiPriority w:val="99"/>
    <w:semiHidden/>
    <w:unhideWhenUsed/>
    <w:qFormat/>
    <w:pPr>
      <w:numPr>
        <w:numId w:val="1"/>
      </w:numPr>
      <w:contextualSpacing/>
    </w:pPr>
  </w:style>
  <w:style w:type="paragraph" w:styleId="ad">
    <w:name w:val="table of authorities"/>
    <w:basedOn w:val="a1"/>
    <w:next w:val="a1"/>
    <w:uiPriority w:val="99"/>
    <w:semiHidden/>
    <w:unhideWhenUsed/>
    <w:qFormat/>
    <w:pPr>
      <w:spacing w:after="0"/>
      <w:ind w:left="220" w:hanging="220"/>
    </w:pPr>
  </w:style>
  <w:style w:type="paragraph" w:styleId="ae">
    <w:name w:val="macro"/>
    <w:link w:val="af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  <w:ind w:left="72"/>
    </w:pPr>
    <w:rPr>
      <w:rFonts w:ascii="Consolas" w:hAnsi="Consolas"/>
      <w:spacing w:val="4"/>
      <w:sz w:val="22"/>
    </w:rPr>
  </w:style>
  <w:style w:type="paragraph" w:styleId="af0">
    <w:name w:val="Note Heading"/>
    <w:basedOn w:val="a1"/>
    <w:next w:val="a1"/>
    <w:link w:val="af1"/>
    <w:uiPriority w:val="99"/>
    <w:semiHidden/>
    <w:unhideWhenUsed/>
    <w:qFormat/>
    <w:pPr>
      <w:spacing w:after="0"/>
    </w:pPr>
  </w:style>
  <w:style w:type="paragraph" w:styleId="40">
    <w:name w:val="List Bullet 4"/>
    <w:basedOn w:val="a1"/>
    <w:uiPriority w:val="99"/>
    <w:semiHidden/>
    <w:unhideWhenUsed/>
    <w:qFormat/>
    <w:pPr>
      <w:numPr>
        <w:numId w:val="2"/>
      </w:numPr>
      <w:contextualSpacing/>
    </w:pPr>
  </w:style>
  <w:style w:type="paragraph" w:styleId="81">
    <w:name w:val="index 8"/>
    <w:basedOn w:val="a1"/>
    <w:next w:val="a1"/>
    <w:uiPriority w:val="99"/>
    <w:semiHidden/>
    <w:unhideWhenUsed/>
    <w:qFormat/>
    <w:pPr>
      <w:spacing w:after="0"/>
      <w:ind w:left="1760" w:hanging="220"/>
    </w:pPr>
  </w:style>
  <w:style w:type="paragraph" w:styleId="af2">
    <w:name w:val="E-mail Signature"/>
    <w:basedOn w:val="a1"/>
    <w:link w:val="af3"/>
    <w:uiPriority w:val="99"/>
    <w:semiHidden/>
    <w:unhideWhenUsed/>
    <w:qFormat/>
    <w:pPr>
      <w:spacing w:after="0"/>
    </w:pPr>
  </w:style>
  <w:style w:type="paragraph" w:styleId="a">
    <w:name w:val="List Number"/>
    <w:basedOn w:val="a1"/>
    <w:uiPriority w:val="99"/>
    <w:semiHidden/>
    <w:unhideWhenUsed/>
    <w:qFormat/>
    <w:pPr>
      <w:numPr>
        <w:numId w:val="3"/>
      </w:numPr>
      <w:contextualSpacing/>
    </w:pPr>
  </w:style>
  <w:style w:type="paragraph" w:styleId="af4">
    <w:name w:val="Normal Indent"/>
    <w:basedOn w:val="a1"/>
    <w:uiPriority w:val="99"/>
    <w:semiHidden/>
    <w:unhideWhenUsed/>
    <w:qFormat/>
    <w:pPr>
      <w:ind w:left="720"/>
    </w:pPr>
  </w:style>
  <w:style w:type="paragraph" w:styleId="af5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color w:val="323232" w:themeColor="text2"/>
      <w:szCs w:val="18"/>
    </w:rPr>
  </w:style>
  <w:style w:type="paragraph" w:styleId="53">
    <w:name w:val="index 5"/>
    <w:basedOn w:val="a1"/>
    <w:next w:val="a1"/>
    <w:uiPriority w:val="99"/>
    <w:semiHidden/>
    <w:unhideWhenUsed/>
    <w:qFormat/>
    <w:pPr>
      <w:spacing w:after="0"/>
      <w:ind w:left="1100" w:hanging="220"/>
    </w:pPr>
  </w:style>
  <w:style w:type="paragraph" w:styleId="a0">
    <w:name w:val="List Bullet"/>
    <w:basedOn w:val="a1"/>
    <w:uiPriority w:val="99"/>
    <w:semiHidden/>
    <w:unhideWhenUsed/>
    <w:qFormat/>
    <w:pPr>
      <w:numPr>
        <w:numId w:val="4"/>
      </w:numPr>
      <w:contextualSpacing/>
    </w:pPr>
  </w:style>
  <w:style w:type="paragraph" w:styleId="af6">
    <w:name w:val="envelope address"/>
    <w:basedOn w:val="a1"/>
    <w:uiPriority w:val="99"/>
    <w:semiHidden/>
    <w:unhideWhenUsed/>
    <w:qFormat/>
    <w:pPr>
      <w:framePr w:w="7920" w:h="1980" w:hRule="exact" w:hSpace="180" w:wrap="around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7">
    <w:name w:val="Document Map"/>
    <w:basedOn w:val="a1"/>
    <w:link w:val="af8"/>
    <w:uiPriority w:val="99"/>
    <w:semiHidden/>
    <w:unhideWhenUsed/>
    <w:qFormat/>
    <w:pPr>
      <w:spacing w:after="0"/>
    </w:pPr>
    <w:rPr>
      <w:rFonts w:ascii="Segoe UI" w:hAnsi="Segoe UI" w:cs="Segoe UI"/>
      <w:szCs w:val="16"/>
    </w:rPr>
  </w:style>
  <w:style w:type="paragraph" w:styleId="af9">
    <w:name w:val="toa heading"/>
    <w:basedOn w:val="a1"/>
    <w:next w:val="a1"/>
    <w:uiPriority w:val="99"/>
    <w:semiHidden/>
    <w:unhideWhenUsed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61">
    <w:name w:val="index 6"/>
    <w:basedOn w:val="a1"/>
    <w:next w:val="a1"/>
    <w:uiPriority w:val="99"/>
    <w:semiHidden/>
    <w:unhideWhenUsed/>
    <w:qFormat/>
    <w:pPr>
      <w:spacing w:after="0"/>
      <w:ind w:left="1320" w:hanging="220"/>
    </w:pPr>
  </w:style>
  <w:style w:type="paragraph" w:styleId="34">
    <w:name w:val="Body Text 3"/>
    <w:basedOn w:val="a1"/>
    <w:link w:val="35"/>
    <w:uiPriority w:val="99"/>
    <w:semiHidden/>
    <w:unhideWhenUsed/>
    <w:qFormat/>
    <w:pPr>
      <w:spacing w:after="120"/>
    </w:pPr>
    <w:rPr>
      <w:szCs w:val="16"/>
    </w:rPr>
  </w:style>
  <w:style w:type="paragraph" w:styleId="30">
    <w:name w:val="List Bullet 3"/>
    <w:basedOn w:val="a1"/>
    <w:uiPriority w:val="99"/>
    <w:semiHidden/>
    <w:unhideWhenUsed/>
    <w:qFormat/>
    <w:pPr>
      <w:numPr>
        <w:numId w:val="5"/>
      </w:numPr>
      <w:contextualSpacing/>
    </w:pPr>
  </w:style>
  <w:style w:type="paragraph" w:styleId="afa">
    <w:name w:val="Body Text Indent"/>
    <w:basedOn w:val="a1"/>
    <w:link w:val="afb"/>
    <w:uiPriority w:val="99"/>
    <w:semiHidden/>
    <w:unhideWhenUsed/>
    <w:qFormat/>
    <w:pPr>
      <w:spacing w:after="120"/>
      <w:ind w:left="360"/>
    </w:pPr>
  </w:style>
  <w:style w:type="paragraph" w:styleId="3">
    <w:name w:val="List Number 3"/>
    <w:basedOn w:val="a1"/>
    <w:uiPriority w:val="99"/>
    <w:semiHidden/>
    <w:unhideWhenUsed/>
    <w:qFormat/>
    <w:pPr>
      <w:numPr>
        <w:numId w:val="6"/>
      </w:numPr>
      <w:contextualSpacing/>
    </w:pPr>
  </w:style>
  <w:style w:type="paragraph" w:styleId="23">
    <w:name w:val="List 2"/>
    <w:basedOn w:val="a1"/>
    <w:uiPriority w:val="99"/>
    <w:semiHidden/>
    <w:unhideWhenUsed/>
    <w:qFormat/>
    <w:pPr>
      <w:ind w:left="720" w:hanging="360"/>
      <w:contextualSpacing/>
    </w:pPr>
  </w:style>
  <w:style w:type="paragraph" w:styleId="afc">
    <w:name w:val="List Continue"/>
    <w:basedOn w:val="a1"/>
    <w:uiPriority w:val="99"/>
    <w:semiHidden/>
    <w:unhideWhenUsed/>
    <w:qFormat/>
    <w:pPr>
      <w:spacing w:after="120"/>
      <w:ind w:left="360"/>
      <w:contextualSpacing/>
    </w:pPr>
  </w:style>
  <w:style w:type="paragraph" w:styleId="afd">
    <w:name w:val="Block Text"/>
    <w:basedOn w:val="a1"/>
    <w:uiPriority w:val="99"/>
    <w:semiHidden/>
    <w:unhideWhenUsed/>
    <w:qFormat/>
    <w:pPr>
      <w:pBdr>
        <w:top w:val="single" w:sz="2" w:space="10" w:color="F07F09" w:themeColor="accent1"/>
        <w:left w:val="single" w:sz="2" w:space="10" w:color="F07F09" w:themeColor="accent1"/>
        <w:bottom w:val="single" w:sz="2" w:space="10" w:color="F07F09" w:themeColor="accent1"/>
        <w:right w:val="single" w:sz="2" w:space="10" w:color="F07F09" w:themeColor="accent1"/>
      </w:pBdr>
      <w:ind w:left="1152" w:right="1152"/>
    </w:pPr>
    <w:rPr>
      <w:i/>
      <w:iCs/>
      <w:color w:val="F07F09" w:themeColor="accent1"/>
    </w:rPr>
  </w:style>
  <w:style w:type="paragraph" w:styleId="20">
    <w:name w:val="List Bullet 2"/>
    <w:basedOn w:val="a1"/>
    <w:uiPriority w:val="99"/>
    <w:semiHidden/>
    <w:unhideWhenUsed/>
    <w:qFormat/>
    <w:pPr>
      <w:numPr>
        <w:numId w:val="7"/>
      </w:numPr>
      <w:contextualSpacing/>
    </w:pPr>
  </w:style>
  <w:style w:type="paragraph" w:styleId="HTML">
    <w:name w:val="HTML Address"/>
    <w:basedOn w:val="a1"/>
    <w:link w:val="HTML0"/>
    <w:uiPriority w:val="99"/>
    <w:semiHidden/>
    <w:unhideWhenUsed/>
    <w:qFormat/>
    <w:pPr>
      <w:spacing w:after="0"/>
    </w:pPr>
    <w:rPr>
      <w:i/>
      <w:iCs/>
    </w:rPr>
  </w:style>
  <w:style w:type="paragraph" w:styleId="43">
    <w:name w:val="index 4"/>
    <w:basedOn w:val="a1"/>
    <w:next w:val="a1"/>
    <w:uiPriority w:val="99"/>
    <w:semiHidden/>
    <w:unhideWhenUsed/>
    <w:qFormat/>
    <w:pPr>
      <w:spacing w:after="0"/>
      <w:ind w:left="880" w:hanging="220"/>
    </w:pPr>
  </w:style>
  <w:style w:type="paragraph" w:styleId="TOC5">
    <w:name w:val="toc 5"/>
    <w:basedOn w:val="a1"/>
    <w:next w:val="a1"/>
    <w:uiPriority w:val="39"/>
    <w:semiHidden/>
    <w:unhideWhenUsed/>
    <w:qFormat/>
    <w:pPr>
      <w:spacing w:after="100"/>
      <w:ind w:left="880"/>
    </w:pPr>
  </w:style>
  <w:style w:type="paragraph" w:styleId="TOC3">
    <w:name w:val="toc 3"/>
    <w:basedOn w:val="a1"/>
    <w:next w:val="a1"/>
    <w:uiPriority w:val="39"/>
    <w:semiHidden/>
    <w:unhideWhenUsed/>
    <w:qFormat/>
    <w:pPr>
      <w:spacing w:after="100"/>
      <w:ind w:left="440"/>
    </w:pPr>
  </w:style>
  <w:style w:type="paragraph" w:styleId="afe">
    <w:name w:val="Plain Text"/>
    <w:basedOn w:val="a1"/>
    <w:link w:val="aff"/>
    <w:uiPriority w:val="99"/>
    <w:semiHidden/>
    <w:unhideWhenUsed/>
    <w:qFormat/>
    <w:pPr>
      <w:spacing w:after="0"/>
    </w:pPr>
    <w:rPr>
      <w:rFonts w:ascii="Consolas" w:hAnsi="Consolas"/>
      <w:szCs w:val="21"/>
    </w:rPr>
  </w:style>
  <w:style w:type="paragraph" w:styleId="50">
    <w:name w:val="List Bullet 5"/>
    <w:basedOn w:val="a1"/>
    <w:uiPriority w:val="99"/>
    <w:semiHidden/>
    <w:unhideWhenUsed/>
    <w:qFormat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qFormat/>
    <w:pPr>
      <w:numPr>
        <w:numId w:val="9"/>
      </w:numPr>
      <w:contextualSpacing/>
    </w:pPr>
  </w:style>
  <w:style w:type="paragraph" w:styleId="TOC8">
    <w:name w:val="toc 8"/>
    <w:basedOn w:val="a1"/>
    <w:next w:val="a1"/>
    <w:uiPriority w:val="39"/>
    <w:semiHidden/>
    <w:unhideWhenUsed/>
    <w:qFormat/>
    <w:pPr>
      <w:spacing w:after="100"/>
      <w:ind w:left="1540"/>
    </w:pPr>
  </w:style>
  <w:style w:type="paragraph" w:styleId="36">
    <w:name w:val="index 3"/>
    <w:basedOn w:val="a1"/>
    <w:next w:val="a1"/>
    <w:uiPriority w:val="99"/>
    <w:semiHidden/>
    <w:unhideWhenUsed/>
    <w:qFormat/>
    <w:pPr>
      <w:spacing w:after="0"/>
      <w:ind w:left="660" w:hanging="220"/>
    </w:pPr>
  </w:style>
  <w:style w:type="paragraph" w:styleId="24">
    <w:name w:val="Body Text Indent 2"/>
    <w:basedOn w:val="a1"/>
    <w:link w:val="25"/>
    <w:uiPriority w:val="99"/>
    <w:semiHidden/>
    <w:unhideWhenUsed/>
    <w:qFormat/>
    <w:pPr>
      <w:spacing w:after="120" w:line="480" w:lineRule="auto"/>
      <w:ind w:left="360"/>
    </w:pPr>
  </w:style>
  <w:style w:type="paragraph" w:styleId="aff0">
    <w:name w:val="endnote text"/>
    <w:basedOn w:val="a1"/>
    <w:link w:val="aff1"/>
    <w:uiPriority w:val="99"/>
    <w:semiHidden/>
    <w:unhideWhenUsed/>
    <w:qFormat/>
    <w:pPr>
      <w:spacing w:after="0"/>
    </w:pPr>
    <w:rPr>
      <w:szCs w:val="20"/>
    </w:rPr>
  </w:style>
  <w:style w:type="paragraph" w:styleId="54">
    <w:name w:val="List Continue 5"/>
    <w:basedOn w:val="a1"/>
    <w:uiPriority w:val="99"/>
    <w:semiHidden/>
    <w:unhideWhenUsed/>
    <w:qFormat/>
    <w:pPr>
      <w:spacing w:after="120"/>
      <w:ind w:left="1800"/>
      <w:contextualSpacing/>
    </w:pPr>
  </w:style>
  <w:style w:type="paragraph" w:styleId="aff2">
    <w:name w:val="Balloon Text"/>
    <w:basedOn w:val="a1"/>
    <w:link w:val="aff3"/>
    <w:uiPriority w:val="99"/>
    <w:semiHidden/>
    <w:unhideWhenUsed/>
    <w:qFormat/>
    <w:pPr>
      <w:spacing w:after="0"/>
    </w:pPr>
    <w:rPr>
      <w:rFonts w:ascii="Segoe UI" w:hAnsi="Segoe UI" w:cs="Segoe UI"/>
      <w:szCs w:val="18"/>
    </w:rPr>
  </w:style>
  <w:style w:type="paragraph" w:styleId="aff4">
    <w:name w:val="footer"/>
    <w:basedOn w:val="a1"/>
    <w:link w:val="aff5"/>
    <w:uiPriority w:val="99"/>
    <w:unhideWhenUsed/>
    <w:qFormat/>
    <w:pPr>
      <w:spacing w:before="0" w:after="0"/>
      <w:jc w:val="right"/>
    </w:pPr>
    <w:rPr>
      <w:spacing w:val="0"/>
      <w:szCs w:val="21"/>
      <w:lang w:eastAsia="ja-JP"/>
    </w:rPr>
  </w:style>
  <w:style w:type="paragraph" w:styleId="aff6">
    <w:name w:val="envelope return"/>
    <w:basedOn w:val="a1"/>
    <w:uiPriority w:val="99"/>
    <w:semiHidden/>
    <w:unhideWhenUsed/>
    <w:qFormat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26">
    <w:name w:val="Body Text First Indent 2"/>
    <w:basedOn w:val="afa"/>
    <w:link w:val="27"/>
    <w:uiPriority w:val="99"/>
    <w:semiHidden/>
    <w:unhideWhenUsed/>
    <w:qFormat/>
    <w:pPr>
      <w:spacing w:after="240"/>
      <w:ind w:firstLine="360"/>
    </w:pPr>
  </w:style>
  <w:style w:type="paragraph" w:styleId="aff7">
    <w:name w:val="header"/>
    <w:basedOn w:val="a1"/>
    <w:link w:val="aff8"/>
    <w:uiPriority w:val="99"/>
    <w:unhideWhenUsed/>
    <w:qFormat/>
    <w:pPr>
      <w:spacing w:after="0"/>
    </w:pPr>
    <w:rPr>
      <w:spacing w:val="0"/>
      <w:szCs w:val="21"/>
      <w:lang w:eastAsia="ja-JP"/>
    </w:rPr>
  </w:style>
  <w:style w:type="paragraph" w:styleId="TOC1">
    <w:name w:val="toc 1"/>
    <w:basedOn w:val="a1"/>
    <w:next w:val="a1"/>
    <w:uiPriority w:val="39"/>
    <w:semiHidden/>
    <w:unhideWhenUsed/>
    <w:qFormat/>
    <w:pPr>
      <w:spacing w:after="100"/>
    </w:pPr>
  </w:style>
  <w:style w:type="paragraph" w:styleId="44">
    <w:name w:val="List Continue 4"/>
    <w:basedOn w:val="a1"/>
    <w:uiPriority w:val="99"/>
    <w:semiHidden/>
    <w:unhideWhenUsed/>
    <w:qFormat/>
    <w:pPr>
      <w:spacing w:after="120"/>
      <w:ind w:left="1440"/>
      <w:contextualSpacing/>
    </w:pPr>
  </w:style>
  <w:style w:type="paragraph" w:styleId="TOC4">
    <w:name w:val="toc 4"/>
    <w:basedOn w:val="a1"/>
    <w:next w:val="a1"/>
    <w:uiPriority w:val="39"/>
    <w:semiHidden/>
    <w:unhideWhenUsed/>
    <w:qFormat/>
    <w:pPr>
      <w:spacing w:after="100"/>
      <w:ind w:left="660"/>
    </w:pPr>
  </w:style>
  <w:style w:type="paragraph" w:styleId="aff9">
    <w:name w:val="index heading"/>
    <w:basedOn w:val="a1"/>
    <w:next w:val="11"/>
    <w:uiPriority w:val="99"/>
    <w:semiHidden/>
    <w:unhideWhenUsed/>
    <w:qFormat/>
    <w:rPr>
      <w:rFonts w:asciiTheme="majorHAnsi" w:eastAsiaTheme="majorEastAsia" w:hAnsiTheme="majorHAnsi" w:cstheme="majorBidi"/>
      <w:b/>
      <w:bCs/>
    </w:rPr>
  </w:style>
  <w:style w:type="paragraph" w:styleId="11">
    <w:name w:val="index 1"/>
    <w:basedOn w:val="a1"/>
    <w:next w:val="a1"/>
    <w:uiPriority w:val="99"/>
    <w:semiHidden/>
    <w:unhideWhenUsed/>
    <w:qFormat/>
    <w:pPr>
      <w:spacing w:after="0"/>
      <w:ind w:left="220" w:hanging="220"/>
    </w:pPr>
  </w:style>
  <w:style w:type="paragraph" w:styleId="affa">
    <w:name w:val="Subtitle"/>
    <w:basedOn w:val="a1"/>
    <w:link w:val="affb"/>
    <w:uiPriority w:val="11"/>
    <w:semiHidden/>
    <w:unhideWhenUsed/>
    <w:qFormat/>
    <w:pPr>
      <w:spacing w:after="160"/>
      <w:contextualSpacing/>
    </w:pPr>
    <w:rPr>
      <w:color w:val="595959" w:themeColor="text1" w:themeTint="A6"/>
      <w:spacing w:val="0"/>
    </w:rPr>
  </w:style>
  <w:style w:type="paragraph" w:styleId="5">
    <w:name w:val="List Number 5"/>
    <w:basedOn w:val="a1"/>
    <w:uiPriority w:val="99"/>
    <w:semiHidden/>
    <w:unhideWhenUsed/>
    <w:qFormat/>
    <w:pPr>
      <w:numPr>
        <w:numId w:val="10"/>
      </w:numPr>
      <w:contextualSpacing/>
    </w:pPr>
  </w:style>
  <w:style w:type="paragraph" w:styleId="affc">
    <w:name w:val="List"/>
    <w:basedOn w:val="a1"/>
    <w:uiPriority w:val="99"/>
    <w:semiHidden/>
    <w:unhideWhenUsed/>
    <w:qFormat/>
    <w:pPr>
      <w:ind w:left="360" w:hanging="360"/>
      <w:contextualSpacing/>
    </w:pPr>
  </w:style>
  <w:style w:type="paragraph" w:styleId="affd">
    <w:name w:val="footnote text"/>
    <w:basedOn w:val="a1"/>
    <w:link w:val="affe"/>
    <w:uiPriority w:val="99"/>
    <w:semiHidden/>
    <w:unhideWhenUsed/>
    <w:qFormat/>
    <w:pPr>
      <w:spacing w:after="0"/>
    </w:pPr>
    <w:rPr>
      <w:szCs w:val="20"/>
    </w:rPr>
  </w:style>
  <w:style w:type="paragraph" w:styleId="TOC6">
    <w:name w:val="toc 6"/>
    <w:basedOn w:val="a1"/>
    <w:next w:val="a1"/>
    <w:uiPriority w:val="39"/>
    <w:semiHidden/>
    <w:unhideWhenUsed/>
    <w:qFormat/>
    <w:pPr>
      <w:spacing w:after="100"/>
      <w:ind w:left="1100"/>
    </w:pPr>
  </w:style>
  <w:style w:type="paragraph" w:styleId="55">
    <w:name w:val="List 5"/>
    <w:basedOn w:val="a1"/>
    <w:uiPriority w:val="99"/>
    <w:semiHidden/>
    <w:unhideWhenUsed/>
    <w:qFormat/>
    <w:pPr>
      <w:ind w:left="1800" w:hanging="360"/>
      <w:contextualSpacing/>
    </w:pPr>
  </w:style>
  <w:style w:type="paragraph" w:styleId="37">
    <w:name w:val="Body Text Indent 3"/>
    <w:basedOn w:val="a1"/>
    <w:link w:val="38"/>
    <w:uiPriority w:val="99"/>
    <w:semiHidden/>
    <w:unhideWhenUsed/>
    <w:qFormat/>
    <w:pPr>
      <w:spacing w:after="120"/>
      <w:ind w:left="360"/>
    </w:pPr>
    <w:rPr>
      <w:szCs w:val="16"/>
    </w:rPr>
  </w:style>
  <w:style w:type="paragraph" w:styleId="71">
    <w:name w:val="index 7"/>
    <w:basedOn w:val="a1"/>
    <w:next w:val="a1"/>
    <w:uiPriority w:val="99"/>
    <w:semiHidden/>
    <w:unhideWhenUsed/>
    <w:qFormat/>
    <w:pPr>
      <w:spacing w:after="0"/>
      <w:ind w:left="1540" w:hanging="220"/>
    </w:pPr>
  </w:style>
  <w:style w:type="paragraph" w:styleId="91">
    <w:name w:val="index 9"/>
    <w:basedOn w:val="a1"/>
    <w:next w:val="a1"/>
    <w:uiPriority w:val="99"/>
    <w:semiHidden/>
    <w:unhideWhenUsed/>
    <w:qFormat/>
    <w:pPr>
      <w:spacing w:after="0"/>
      <w:ind w:left="1980" w:hanging="220"/>
    </w:pPr>
  </w:style>
  <w:style w:type="paragraph" w:styleId="afff">
    <w:name w:val="table of figures"/>
    <w:basedOn w:val="a1"/>
    <w:next w:val="a1"/>
    <w:uiPriority w:val="99"/>
    <w:semiHidden/>
    <w:unhideWhenUsed/>
    <w:qFormat/>
    <w:pPr>
      <w:spacing w:after="0"/>
    </w:pPr>
  </w:style>
  <w:style w:type="paragraph" w:styleId="TOC2">
    <w:name w:val="toc 2"/>
    <w:basedOn w:val="a1"/>
    <w:next w:val="a1"/>
    <w:uiPriority w:val="39"/>
    <w:semiHidden/>
    <w:unhideWhenUsed/>
    <w:qFormat/>
    <w:pPr>
      <w:spacing w:after="100"/>
      <w:ind w:left="220"/>
    </w:pPr>
  </w:style>
  <w:style w:type="paragraph" w:styleId="TOC9">
    <w:name w:val="toc 9"/>
    <w:basedOn w:val="a1"/>
    <w:next w:val="a1"/>
    <w:uiPriority w:val="39"/>
    <w:semiHidden/>
    <w:unhideWhenUsed/>
    <w:qFormat/>
    <w:pPr>
      <w:spacing w:after="100"/>
      <w:ind w:left="1760"/>
    </w:pPr>
  </w:style>
  <w:style w:type="paragraph" w:styleId="28">
    <w:name w:val="Body Text 2"/>
    <w:basedOn w:val="a1"/>
    <w:link w:val="29"/>
    <w:uiPriority w:val="99"/>
    <w:semiHidden/>
    <w:unhideWhenUsed/>
    <w:qFormat/>
    <w:pPr>
      <w:spacing w:after="120" w:line="480" w:lineRule="auto"/>
    </w:pPr>
  </w:style>
  <w:style w:type="paragraph" w:styleId="45">
    <w:name w:val="List 4"/>
    <w:basedOn w:val="a1"/>
    <w:uiPriority w:val="99"/>
    <w:semiHidden/>
    <w:unhideWhenUsed/>
    <w:qFormat/>
    <w:pPr>
      <w:ind w:left="1440" w:hanging="360"/>
      <w:contextualSpacing/>
    </w:pPr>
  </w:style>
  <w:style w:type="paragraph" w:styleId="2a">
    <w:name w:val="List Continue 2"/>
    <w:basedOn w:val="a1"/>
    <w:uiPriority w:val="99"/>
    <w:semiHidden/>
    <w:unhideWhenUsed/>
    <w:qFormat/>
    <w:pPr>
      <w:spacing w:after="120"/>
      <w:ind w:left="720"/>
      <w:contextualSpacing/>
    </w:pPr>
  </w:style>
  <w:style w:type="paragraph" w:styleId="afff0">
    <w:name w:val="Message Header"/>
    <w:basedOn w:val="a1"/>
    <w:link w:val="afff1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HTML1">
    <w:name w:val="HTML Preformatted"/>
    <w:basedOn w:val="a1"/>
    <w:link w:val="HTML2"/>
    <w:uiPriority w:val="99"/>
    <w:semiHidden/>
    <w:unhideWhenUsed/>
    <w:qFormat/>
    <w:pPr>
      <w:spacing w:after="0"/>
    </w:pPr>
    <w:rPr>
      <w:rFonts w:ascii="Consolas" w:hAnsi="Consolas"/>
      <w:szCs w:val="20"/>
    </w:rPr>
  </w:style>
  <w:style w:type="paragraph" w:styleId="afff2">
    <w:name w:val="Normal (Web)"/>
    <w:basedOn w:val="a1"/>
    <w:uiPriority w:val="99"/>
    <w:semiHidden/>
    <w:unhideWhenUsed/>
    <w:qFormat/>
    <w:rPr>
      <w:rFonts w:ascii="Times New Roman" w:hAnsi="Times New Roman" w:cs="Times New Roman"/>
      <w:sz w:val="24"/>
      <w:szCs w:val="24"/>
    </w:rPr>
  </w:style>
  <w:style w:type="paragraph" w:styleId="39">
    <w:name w:val="List Continue 3"/>
    <w:basedOn w:val="a1"/>
    <w:uiPriority w:val="99"/>
    <w:semiHidden/>
    <w:unhideWhenUsed/>
    <w:qFormat/>
    <w:pPr>
      <w:spacing w:after="120"/>
      <w:ind w:left="1080"/>
      <w:contextualSpacing/>
    </w:pPr>
  </w:style>
  <w:style w:type="paragraph" w:styleId="2b">
    <w:name w:val="index 2"/>
    <w:basedOn w:val="a1"/>
    <w:next w:val="a1"/>
    <w:uiPriority w:val="99"/>
    <w:semiHidden/>
    <w:unhideWhenUsed/>
    <w:qFormat/>
    <w:pPr>
      <w:spacing w:after="0"/>
      <w:ind w:left="440" w:hanging="220"/>
    </w:pPr>
  </w:style>
  <w:style w:type="paragraph" w:styleId="afff3">
    <w:name w:val="Title"/>
    <w:basedOn w:val="a1"/>
    <w:link w:val="afff4"/>
    <w:uiPriority w:val="1"/>
    <w:qFormat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styleId="afff5">
    <w:name w:val="Strong"/>
    <w:basedOn w:val="a2"/>
    <w:uiPriority w:val="22"/>
    <w:semiHidden/>
    <w:unhideWhenUsed/>
    <w:qFormat/>
    <w:rPr>
      <w:b/>
      <w:bCs/>
    </w:rPr>
  </w:style>
  <w:style w:type="character" w:styleId="afff6">
    <w:name w:val="endnote reference"/>
    <w:basedOn w:val="a2"/>
    <w:uiPriority w:val="99"/>
    <w:semiHidden/>
    <w:unhideWhenUsed/>
    <w:qFormat/>
    <w:rPr>
      <w:vertAlign w:val="superscript"/>
    </w:rPr>
  </w:style>
  <w:style w:type="character" w:styleId="afff7">
    <w:name w:val="page number"/>
    <w:basedOn w:val="a2"/>
    <w:uiPriority w:val="99"/>
    <w:semiHidden/>
    <w:unhideWhenUsed/>
    <w:qFormat/>
  </w:style>
  <w:style w:type="character" w:styleId="afff8">
    <w:name w:val="FollowedHyperlink"/>
    <w:basedOn w:val="a2"/>
    <w:uiPriority w:val="99"/>
    <w:semiHidden/>
    <w:unhideWhenUsed/>
    <w:qFormat/>
    <w:rPr>
      <w:color w:val="B26B02" w:themeColor="followedHyperlink"/>
      <w:u w:val="single"/>
    </w:rPr>
  </w:style>
  <w:style w:type="character" w:styleId="afff9">
    <w:name w:val="Emphasis"/>
    <w:basedOn w:val="a2"/>
    <w:uiPriority w:val="20"/>
    <w:semiHidden/>
    <w:unhideWhenUsed/>
    <w:qFormat/>
    <w:rPr>
      <w:i/>
      <w:iCs/>
    </w:rPr>
  </w:style>
  <w:style w:type="character" w:styleId="afffa">
    <w:name w:val="line number"/>
    <w:basedOn w:val="a2"/>
    <w:uiPriority w:val="99"/>
    <w:semiHidden/>
    <w:unhideWhenUsed/>
    <w:qFormat/>
  </w:style>
  <w:style w:type="character" w:styleId="HTML3">
    <w:name w:val="HTML Definition"/>
    <w:basedOn w:val="a2"/>
    <w:uiPriority w:val="99"/>
    <w:semiHidden/>
    <w:unhideWhenUsed/>
    <w:qFormat/>
    <w:rPr>
      <w:i/>
      <w:iCs/>
    </w:rPr>
  </w:style>
  <w:style w:type="character" w:styleId="HTML4">
    <w:name w:val="HTML Typewriter"/>
    <w:basedOn w:val="a2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5">
    <w:name w:val="HTML Acronym"/>
    <w:basedOn w:val="a2"/>
    <w:uiPriority w:val="99"/>
    <w:semiHidden/>
    <w:unhideWhenUsed/>
    <w:qFormat/>
  </w:style>
  <w:style w:type="character" w:styleId="HTML6">
    <w:name w:val="HTML Variable"/>
    <w:basedOn w:val="a2"/>
    <w:uiPriority w:val="99"/>
    <w:semiHidden/>
    <w:unhideWhenUsed/>
    <w:qFormat/>
    <w:rPr>
      <w:i/>
      <w:iCs/>
    </w:rPr>
  </w:style>
  <w:style w:type="character" w:styleId="afffb">
    <w:name w:val="Hyperlink"/>
    <w:basedOn w:val="a2"/>
    <w:uiPriority w:val="99"/>
    <w:semiHidden/>
    <w:unhideWhenUsed/>
    <w:qFormat/>
    <w:rPr>
      <w:color w:val="6B9F25" w:themeColor="hyperlink"/>
      <w:u w:val="single"/>
    </w:rPr>
  </w:style>
  <w:style w:type="character" w:styleId="HTML7">
    <w:name w:val="HTML Code"/>
    <w:basedOn w:val="a2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afffc">
    <w:name w:val="annotation reference"/>
    <w:basedOn w:val="a2"/>
    <w:uiPriority w:val="99"/>
    <w:semiHidden/>
    <w:unhideWhenUsed/>
    <w:qFormat/>
    <w:rPr>
      <w:sz w:val="22"/>
      <w:szCs w:val="16"/>
    </w:rPr>
  </w:style>
  <w:style w:type="character" w:styleId="HTML8">
    <w:name w:val="HTML Cite"/>
    <w:basedOn w:val="a2"/>
    <w:uiPriority w:val="99"/>
    <w:semiHidden/>
    <w:unhideWhenUsed/>
    <w:qFormat/>
    <w:rPr>
      <w:i/>
      <w:iCs/>
    </w:rPr>
  </w:style>
  <w:style w:type="character" w:styleId="afffd">
    <w:name w:val="footnote reference"/>
    <w:basedOn w:val="a2"/>
    <w:uiPriority w:val="99"/>
    <w:semiHidden/>
    <w:unhideWhenUsed/>
    <w:qFormat/>
    <w:rPr>
      <w:vertAlign w:val="superscript"/>
    </w:rPr>
  </w:style>
  <w:style w:type="character" w:styleId="HTML9">
    <w:name w:val="HTML Keyboard"/>
    <w:basedOn w:val="a2"/>
    <w:uiPriority w:val="99"/>
    <w:semiHidden/>
    <w:unhideWhenUsed/>
    <w:rPr>
      <w:rFonts w:ascii="Consolas" w:hAnsi="Consolas"/>
      <w:sz w:val="22"/>
      <w:szCs w:val="20"/>
    </w:rPr>
  </w:style>
  <w:style w:type="character" w:styleId="HTMLa">
    <w:name w:val="HTML Sample"/>
    <w:basedOn w:val="a2"/>
    <w:uiPriority w:val="99"/>
    <w:semiHidden/>
    <w:unhideWhenUsed/>
    <w:rPr>
      <w:rFonts w:ascii="Consolas" w:hAnsi="Consolas"/>
      <w:sz w:val="24"/>
      <w:szCs w:val="24"/>
    </w:rPr>
  </w:style>
  <w:style w:type="table" w:styleId="afffe">
    <w:name w:val="Table Grid"/>
    <w:basedOn w:val="a3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ff">
    <w:name w:val="Table Theme"/>
    <w:basedOn w:val="a3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Table Colorful 1"/>
    <w:basedOn w:val="a3"/>
    <w:uiPriority w:val="99"/>
    <w:semiHidden/>
    <w:unhideWhenUsed/>
    <w:qFormat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2c">
    <w:name w:val="Table Colorful 2"/>
    <w:basedOn w:val="a3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3a">
    <w:name w:val="Table Colorful 3"/>
    <w:basedOn w:val="a3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affff0">
    <w:name w:val="Table Elegant"/>
    <w:basedOn w:val="a3"/>
    <w:uiPriority w:val="99"/>
    <w:semiHidden/>
    <w:unhideWhenUsed/>
    <w:qFormat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">
    <w:name w:val="Table Classic 1"/>
    <w:basedOn w:val="a3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d">
    <w:name w:val="Table Classic 2"/>
    <w:basedOn w:val="a3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3b">
    <w:name w:val="Table Classic 3"/>
    <w:basedOn w:val="a3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46">
    <w:name w:val="Table Classic 4"/>
    <w:basedOn w:val="a3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4">
    <w:name w:val="Table Simple 1"/>
    <w:basedOn w:val="a3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2e">
    <w:name w:val="Table Simple 2"/>
    <w:basedOn w:val="a3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3c">
    <w:name w:val="Table Simple 3"/>
    <w:basedOn w:val="a3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5">
    <w:name w:val="Table Subtle 1"/>
    <w:basedOn w:val="a3"/>
    <w:uiPriority w:val="99"/>
    <w:semiHidden/>
    <w:unhideWhenUsed/>
    <w:qFormat/>
    <w:tblPr/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">
    <w:name w:val="Table Subtle 2"/>
    <w:basedOn w:val="a3"/>
    <w:uiPriority w:val="99"/>
    <w:semiHidden/>
    <w:unhideWhenUsed/>
    <w:qFormat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6">
    <w:name w:val="Table 3D effects 1"/>
    <w:basedOn w:val="a3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2f0">
    <w:name w:val="Table 3D effects 2"/>
    <w:basedOn w:val="a3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d">
    <w:name w:val="Table 3D effects 3"/>
    <w:basedOn w:val="a3"/>
    <w:uiPriority w:val="99"/>
    <w:semiHidden/>
    <w:unhideWhenUsed/>
    <w:qFormat/>
    <w:tblPr/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7">
    <w:name w:val="Table List 1"/>
    <w:basedOn w:val="a3"/>
    <w:uiPriority w:val="99"/>
    <w:semiHidden/>
    <w:unhideWhenUsed/>
    <w:qFormat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1">
    <w:name w:val="Table List 2"/>
    <w:basedOn w:val="a3"/>
    <w:uiPriority w:val="99"/>
    <w:semiHidden/>
    <w:unhideWhenUsed/>
    <w:qFormat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e">
    <w:name w:val="Table List 3"/>
    <w:basedOn w:val="a3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47">
    <w:name w:val="Table List 4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56">
    <w:name w:val="Table List 5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62">
    <w:name w:val="Table List 6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2">
    <w:name w:val="Table List 7"/>
    <w:basedOn w:val="a3"/>
    <w:uiPriority w:val="99"/>
    <w:semiHidden/>
    <w:unhideWhenUsed/>
    <w:qFormat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table" w:styleId="affff1">
    <w:name w:val="Table Contemporary"/>
    <w:basedOn w:val="a3"/>
    <w:uiPriority w:val="99"/>
    <w:semiHidden/>
    <w:unhideWhenUsed/>
    <w:qFormat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8">
    <w:name w:val="Table Columns 1"/>
    <w:basedOn w:val="a3"/>
    <w:uiPriority w:val="99"/>
    <w:semiHidden/>
    <w:unhideWhenUsed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2">
    <w:name w:val="Table Columns 2"/>
    <w:basedOn w:val="a3"/>
    <w:uiPriority w:val="99"/>
    <w:semiHidden/>
    <w:unhideWhenUsed/>
    <w:qFormat/>
    <w:rPr>
      <w:b/>
      <w:bCs/>
    </w:rPr>
    <w:tblPr/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f">
    <w:name w:val="Table Columns 3"/>
    <w:basedOn w:val="a3"/>
    <w:uiPriority w:val="99"/>
    <w:semiHidden/>
    <w:unhideWhenUsed/>
    <w:qFormat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48">
    <w:name w:val="Table Columns 4"/>
    <w:basedOn w:val="a3"/>
    <w:uiPriority w:val="99"/>
    <w:semiHidden/>
    <w:unhideWhenUsed/>
    <w:qFormat/>
    <w:tblPr/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9">
    <w:name w:val="Table Grid 1"/>
    <w:basedOn w:val="a3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2f3">
    <w:name w:val="Table Grid 2"/>
    <w:basedOn w:val="a3"/>
    <w:uiPriority w:val="99"/>
    <w:semiHidden/>
    <w:unhideWhenUsed/>
    <w:qFormat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f0">
    <w:name w:val="Table Grid 3"/>
    <w:basedOn w:val="a3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49">
    <w:name w:val="Table Grid 4"/>
    <w:basedOn w:val="a3"/>
    <w:uiPriority w:val="99"/>
    <w:semiHidden/>
    <w:unhideWhenUsed/>
    <w:qFormat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58">
    <w:name w:val="Table Grid 5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63">
    <w:name w:val="Table Grid 6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3">
    <w:name w:val="Table Grid 7"/>
    <w:basedOn w:val="a3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83">
    <w:name w:val="Table Grid 8"/>
    <w:basedOn w:val="a3"/>
    <w:uiPriority w:val="99"/>
    <w:semiHidden/>
    <w:unhideWhenUsed/>
    <w:qFormat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a">
    <w:name w:val="Table Web 1"/>
    <w:basedOn w:val="a3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2f4">
    <w:name w:val="Table Web 2"/>
    <w:basedOn w:val="a3"/>
    <w:uiPriority w:val="99"/>
    <w:semiHidden/>
    <w:unhideWhenUsed/>
    <w:qFormat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3f1">
    <w:name w:val="Table Web 3"/>
    <w:basedOn w:val="a3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affff2">
    <w:name w:val="Table Professional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affff3">
    <w:name w:val="Light Shading"/>
    <w:basedOn w:val="a3"/>
    <w:uiPriority w:val="60"/>
    <w:semiHidden/>
    <w:unhideWhenUsed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semiHidden/>
    <w:unhideWhenUsed/>
    <w:qFormat/>
    <w:rPr>
      <w:color w:val="B35E06" w:themeColor="accent1" w:themeShade="BF"/>
    </w:rPr>
    <w:tblPr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">
    <w:name w:val="Light Shading Accent 2"/>
    <w:basedOn w:val="a3"/>
    <w:uiPriority w:val="60"/>
    <w:semiHidden/>
    <w:unhideWhenUsed/>
    <w:rPr>
      <w:color w:val="761E28" w:themeColor="accent2" w:themeShade="BF"/>
    </w:rPr>
    <w:tblPr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">
    <w:name w:val="Light Shading Accent 3"/>
    <w:basedOn w:val="a3"/>
    <w:uiPriority w:val="60"/>
    <w:semiHidden/>
    <w:unhideWhenUsed/>
    <w:rPr>
      <w:color w:val="14415C" w:themeColor="accent3" w:themeShade="BF"/>
    </w:rPr>
    <w:tblPr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Pr>
      <w:color w:val="3A6331" w:themeColor="accent4" w:themeShade="BF"/>
    </w:rPr>
    <w:tblPr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qFormat/>
    <w:rPr>
      <w:color w:val="473659" w:themeColor="accent5" w:themeShade="BF"/>
    </w:rPr>
    <w:tblPr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Pr>
      <w:color w:val="997339" w:themeColor="accent6" w:themeShade="BF"/>
    </w:rPr>
    <w:tblPr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table" w:styleId="affff4">
    <w:name w:val="Light List"/>
    <w:basedOn w:val="a3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semiHidden/>
    <w:unhideWhenUsed/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0">
    <w:name w:val="Light List Accent 2"/>
    <w:basedOn w:val="a3"/>
    <w:uiPriority w:val="61"/>
    <w:semiHidden/>
    <w:unhideWhenUsed/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0">
    <w:name w:val="Light List Accent 3"/>
    <w:basedOn w:val="a3"/>
    <w:uiPriority w:val="61"/>
    <w:semiHidden/>
    <w:unhideWhenUsed/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0">
    <w:name w:val="Light List Accent 4"/>
    <w:basedOn w:val="a3"/>
    <w:uiPriority w:val="61"/>
    <w:semiHidden/>
    <w:unhideWhenUsed/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0">
    <w:name w:val="Light List Accent 5"/>
    <w:basedOn w:val="a3"/>
    <w:uiPriority w:val="61"/>
    <w:semiHidden/>
    <w:unhideWhenUsed/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0">
    <w:name w:val="Light List Accent 6"/>
    <w:basedOn w:val="a3"/>
    <w:uiPriority w:val="61"/>
    <w:semiHidden/>
    <w:unhideWhenUsed/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ff5">
    <w:name w:val="Light Grid"/>
    <w:basedOn w:val="a3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semiHidden/>
    <w:unhideWhenUsed/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auto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semiHidden/>
    <w:unhideWhenUsed/>
    <w:qFormat/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auto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semiHidden/>
    <w:unhideWhenUsed/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auto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semiHidden/>
    <w:unhideWhenUsed/>
    <w:qFormat/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auto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semiHidden/>
    <w:unhideWhenUsed/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auto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semiHidden/>
    <w:unhideWhenUsed/>
    <w:qFormat/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auto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auto"/>
        </w:tcBorders>
      </w:tcPr>
    </w:tblStylePr>
  </w:style>
  <w:style w:type="table" w:styleId="1b">
    <w:name w:val="Medium Shading 1"/>
    <w:basedOn w:val="a3"/>
    <w:uiPriority w:val="63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qFormat/>
    <w:tblPr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qFormat/>
    <w:tblPr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qFormat/>
    <w:tblPr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qFormat/>
    <w:tblPr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qFormat/>
    <w:tblPr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qFormat/>
    <w:tblPr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5">
    <w:name w:val="Medium Shading 2"/>
    <w:basedOn w:val="a3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c">
    <w:name w:val="Medium List 1"/>
    <w:basedOn w:val="a3"/>
    <w:uiPriority w:val="65"/>
    <w:semiHidden/>
    <w:unhideWhenUsed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Pr>
      <w:color w:val="000000" w:themeColor="text1"/>
    </w:rPr>
    <w:tblPr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Pr>
      <w:color w:val="000000" w:themeColor="text1"/>
    </w:rPr>
    <w:tblPr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d">
    <w:name w:val="Medium Grid 1"/>
    <w:basedOn w:val="a3"/>
    <w:uiPriority w:val="67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qFormat/>
    <w:tblPr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qFormat/>
    <w:tblPr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tblPr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qFormat/>
    <w:tblPr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qFormat/>
    <w:tblPr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qFormat/>
    <w:tblPr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ABF81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848E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CB4DF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0CB97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F9BC3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0CBAC" w:themeFill="accent6" w:themeFillTint="7F"/>
      </w:tcPr>
    </w:tblStylePr>
  </w:style>
  <w:style w:type="table" w:styleId="affff6">
    <w:name w:val="Dark List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Pr>
      <w:color w:val="FFFFFF" w:themeColor="background1"/>
    </w:rPr>
    <w:tblPr/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table" w:styleId="affff7">
    <w:name w:val="Colorful Shading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semiHidden/>
    <w:unhideWhenUsed/>
    <w:rPr>
      <w:color w:val="000000" w:themeColor="text1"/>
    </w:rPr>
    <w:tblPr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3">
    <w:name w:val="Colorful Shading Accent 4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8">
    <w:name w:val="Colorful List"/>
    <w:basedOn w:val="a3"/>
    <w:uiPriority w:val="72"/>
    <w:semiHidden/>
    <w:unhideWhenUsed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Pr>
      <w:color w:val="000000" w:themeColor="text1"/>
    </w:rPr>
    <w:tblPr/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4">
    <w:name w:val="Colorful List Accent 5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4">
    <w:name w:val="Colorful List Accent 6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fff9">
    <w:name w:val="Colorful Grid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5">
    <w:name w:val="Colorful Grid Accent 2"/>
    <w:basedOn w:val="a3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5">
    <w:name w:val="Colorful Grid Accent 3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5">
    <w:name w:val="Colorful Grid Accent 4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customStyle="1" w:styleId="affffa">
    <w:name w:val="会议纪要"/>
    <w:basedOn w:val="a3"/>
    <w:uiPriority w:val="99"/>
    <w:qFormat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dxa"/>
          <w:right w:w="0" w:type="dxa"/>
        </w:tcMar>
        <w:vAlign w:val="bottom"/>
      </w:tcPr>
    </w:tblStylePr>
  </w:style>
  <w:style w:type="character" w:customStyle="1" w:styleId="1e">
    <w:name w:val="不明显参考1"/>
    <w:basedOn w:val="a2"/>
    <w:uiPriority w:val="2"/>
    <w:qFormat/>
    <w:rPr>
      <w:caps/>
      <w:color w:val="9F2936" w:themeColor="accent2"/>
    </w:rPr>
  </w:style>
  <w:style w:type="character" w:customStyle="1" w:styleId="aff8">
    <w:name w:val="页眉 字符"/>
    <w:basedOn w:val="a2"/>
    <w:link w:val="aff7"/>
    <w:uiPriority w:val="99"/>
    <w:qFormat/>
    <w:rPr>
      <w:rFonts w:eastAsiaTheme="minorEastAsia"/>
      <w:szCs w:val="21"/>
      <w:lang w:eastAsia="ja-JP"/>
    </w:rPr>
  </w:style>
  <w:style w:type="character" w:styleId="affffb">
    <w:name w:val="Placeholder Text"/>
    <w:basedOn w:val="a2"/>
    <w:uiPriority w:val="99"/>
    <w:semiHidden/>
    <w:rPr>
      <w:color w:val="808080"/>
    </w:rPr>
  </w:style>
  <w:style w:type="character" w:customStyle="1" w:styleId="aff3">
    <w:name w:val="批注框文本 字符"/>
    <w:basedOn w:val="a2"/>
    <w:link w:val="aff2"/>
    <w:uiPriority w:val="99"/>
    <w:semiHidden/>
    <w:qFormat/>
    <w:rPr>
      <w:rFonts w:ascii="Segoe UI" w:hAnsi="Segoe UI" w:cs="Segoe UI"/>
      <w:spacing w:val="4"/>
      <w:szCs w:val="18"/>
    </w:rPr>
  </w:style>
  <w:style w:type="paragraph" w:customStyle="1" w:styleId="1f">
    <w:name w:val="书目1"/>
    <w:basedOn w:val="a1"/>
    <w:next w:val="a1"/>
    <w:uiPriority w:val="37"/>
    <w:semiHidden/>
    <w:unhideWhenUsed/>
    <w:qFormat/>
  </w:style>
  <w:style w:type="character" w:customStyle="1" w:styleId="ac">
    <w:name w:val="正文文本 字符"/>
    <w:basedOn w:val="a2"/>
    <w:link w:val="aa"/>
    <w:uiPriority w:val="99"/>
    <w:semiHidden/>
    <w:qFormat/>
    <w:rPr>
      <w:spacing w:val="4"/>
    </w:rPr>
  </w:style>
  <w:style w:type="character" w:customStyle="1" w:styleId="29">
    <w:name w:val="正文文本 2 字符"/>
    <w:basedOn w:val="a2"/>
    <w:link w:val="28"/>
    <w:uiPriority w:val="99"/>
    <w:semiHidden/>
    <w:qFormat/>
    <w:rPr>
      <w:spacing w:val="4"/>
    </w:rPr>
  </w:style>
  <w:style w:type="character" w:customStyle="1" w:styleId="35">
    <w:name w:val="正文文本 3 字符"/>
    <w:basedOn w:val="a2"/>
    <w:link w:val="34"/>
    <w:uiPriority w:val="99"/>
    <w:semiHidden/>
    <w:qFormat/>
    <w:rPr>
      <w:spacing w:val="4"/>
      <w:szCs w:val="16"/>
    </w:rPr>
  </w:style>
  <w:style w:type="character" w:customStyle="1" w:styleId="ab">
    <w:name w:val="正文文本首行缩进 字符"/>
    <w:basedOn w:val="ac"/>
    <w:link w:val="a9"/>
    <w:uiPriority w:val="99"/>
    <w:semiHidden/>
    <w:rPr>
      <w:spacing w:val="4"/>
    </w:rPr>
  </w:style>
  <w:style w:type="character" w:customStyle="1" w:styleId="afb">
    <w:name w:val="正文文本缩进 字符"/>
    <w:basedOn w:val="a2"/>
    <w:link w:val="afa"/>
    <w:uiPriority w:val="99"/>
    <w:semiHidden/>
    <w:qFormat/>
    <w:rPr>
      <w:spacing w:val="4"/>
    </w:rPr>
  </w:style>
  <w:style w:type="character" w:customStyle="1" w:styleId="27">
    <w:name w:val="正文文本首行缩进 2 字符"/>
    <w:basedOn w:val="afb"/>
    <w:link w:val="26"/>
    <w:uiPriority w:val="99"/>
    <w:semiHidden/>
    <w:qFormat/>
    <w:rPr>
      <w:spacing w:val="4"/>
    </w:rPr>
  </w:style>
  <w:style w:type="character" w:customStyle="1" w:styleId="25">
    <w:name w:val="正文文本缩进 2 字符"/>
    <w:basedOn w:val="a2"/>
    <w:link w:val="24"/>
    <w:uiPriority w:val="99"/>
    <w:semiHidden/>
    <w:qFormat/>
    <w:rPr>
      <w:spacing w:val="4"/>
    </w:rPr>
  </w:style>
  <w:style w:type="character" w:customStyle="1" w:styleId="38">
    <w:name w:val="正文文本缩进 3 字符"/>
    <w:basedOn w:val="a2"/>
    <w:link w:val="37"/>
    <w:uiPriority w:val="99"/>
    <w:semiHidden/>
    <w:qFormat/>
    <w:rPr>
      <w:spacing w:val="4"/>
      <w:szCs w:val="16"/>
    </w:rPr>
  </w:style>
  <w:style w:type="character" w:customStyle="1" w:styleId="1f0">
    <w:name w:val="书籍标题1"/>
    <w:basedOn w:val="a2"/>
    <w:uiPriority w:val="33"/>
    <w:semiHidden/>
    <w:unhideWhenUsed/>
    <w:qFormat/>
    <w:rPr>
      <w:b/>
      <w:bCs/>
      <w:i/>
      <w:iCs/>
      <w:spacing w:val="0"/>
    </w:rPr>
  </w:style>
  <w:style w:type="character" w:customStyle="1" w:styleId="a8">
    <w:name w:val="批注文字 字符"/>
    <w:basedOn w:val="a2"/>
    <w:link w:val="a6"/>
    <w:uiPriority w:val="99"/>
    <w:semiHidden/>
    <w:qFormat/>
    <w:rPr>
      <w:spacing w:val="4"/>
      <w:szCs w:val="20"/>
    </w:rPr>
  </w:style>
  <w:style w:type="character" w:customStyle="1" w:styleId="a7">
    <w:name w:val="批注主题 字符"/>
    <w:basedOn w:val="a8"/>
    <w:link w:val="a5"/>
    <w:uiPriority w:val="99"/>
    <w:semiHidden/>
    <w:rPr>
      <w:b/>
      <w:bCs/>
      <w:spacing w:val="4"/>
      <w:szCs w:val="20"/>
    </w:rPr>
  </w:style>
  <w:style w:type="character" w:customStyle="1" w:styleId="af8">
    <w:name w:val="文档结构图 字符"/>
    <w:basedOn w:val="a2"/>
    <w:link w:val="af7"/>
    <w:uiPriority w:val="99"/>
    <w:semiHidden/>
    <w:rPr>
      <w:rFonts w:ascii="Segoe UI" w:hAnsi="Segoe UI" w:cs="Segoe UI"/>
      <w:spacing w:val="4"/>
      <w:szCs w:val="16"/>
    </w:rPr>
  </w:style>
  <w:style w:type="character" w:customStyle="1" w:styleId="af3">
    <w:name w:val="电子邮件签名 字符"/>
    <w:basedOn w:val="a2"/>
    <w:link w:val="af2"/>
    <w:uiPriority w:val="99"/>
    <w:semiHidden/>
    <w:qFormat/>
    <w:rPr>
      <w:spacing w:val="4"/>
    </w:rPr>
  </w:style>
  <w:style w:type="character" w:customStyle="1" w:styleId="aff1">
    <w:name w:val="尾注文本 字符"/>
    <w:basedOn w:val="a2"/>
    <w:link w:val="aff0"/>
    <w:uiPriority w:val="99"/>
    <w:semiHidden/>
    <w:rPr>
      <w:spacing w:val="4"/>
      <w:szCs w:val="20"/>
    </w:rPr>
  </w:style>
  <w:style w:type="character" w:customStyle="1" w:styleId="aff5">
    <w:name w:val="页脚 字符"/>
    <w:basedOn w:val="a2"/>
    <w:link w:val="aff4"/>
    <w:uiPriority w:val="99"/>
    <w:qFormat/>
    <w:rPr>
      <w:rFonts w:eastAsiaTheme="minorEastAsia"/>
      <w:szCs w:val="21"/>
      <w:lang w:eastAsia="ja-JP"/>
    </w:rPr>
  </w:style>
  <w:style w:type="character" w:customStyle="1" w:styleId="affe">
    <w:name w:val="脚注文本 字符"/>
    <w:basedOn w:val="a2"/>
    <w:link w:val="affd"/>
    <w:uiPriority w:val="99"/>
    <w:semiHidden/>
    <w:qFormat/>
    <w:rPr>
      <w:spacing w:val="4"/>
      <w:szCs w:val="20"/>
    </w:rPr>
  </w:style>
  <w:style w:type="table" w:customStyle="1" w:styleId="110">
    <w:name w:val="网格表 1 浅色1"/>
    <w:basedOn w:val="a3"/>
    <w:uiPriority w:val="46"/>
    <w:qFormat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110">
    <w:name w:val="网格表 1 浅色 - 着色 11"/>
    <w:basedOn w:val="a3"/>
    <w:uiPriority w:val="46"/>
    <w:tblPr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0">
    <w:name w:val="网格表 1 浅色 - 着色 21"/>
    <w:basedOn w:val="a3"/>
    <w:uiPriority w:val="46"/>
    <w:tblPr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310">
    <w:name w:val="网格表 1 浅色 - 着色 31"/>
    <w:basedOn w:val="a3"/>
    <w:uiPriority w:val="46"/>
    <w:qFormat/>
    <w:tblPr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410">
    <w:name w:val="网格表 1 浅色 - 着色 41"/>
    <w:basedOn w:val="a3"/>
    <w:uiPriority w:val="46"/>
    <w:qFormat/>
    <w:tblPr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10">
    <w:name w:val="网格表 1 浅色 - 着色 51"/>
    <w:basedOn w:val="a3"/>
    <w:uiPriority w:val="46"/>
    <w:qFormat/>
    <w:tblPr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610">
    <w:name w:val="网格表 1 浅色 - 着色 61"/>
    <w:basedOn w:val="a3"/>
    <w:uiPriority w:val="46"/>
    <w:tblPr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0">
    <w:name w:val="网格表 21"/>
    <w:basedOn w:val="a3"/>
    <w:uiPriority w:val="47"/>
    <w:qFormat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0">
    <w:name w:val="网格表 2 - 着色 11"/>
    <w:basedOn w:val="a3"/>
    <w:uiPriority w:val="47"/>
    <w:qFormat/>
    <w:tblPr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2-210">
    <w:name w:val="网格表 2 - 着色 21"/>
    <w:basedOn w:val="a3"/>
    <w:uiPriority w:val="47"/>
    <w:qFormat/>
    <w:tblPr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2-310">
    <w:name w:val="网格表 2 - 着色 31"/>
    <w:basedOn w:val="a3"/>
    <w:uiPriority w:val="47"/>
    <w:tblPr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2-410">
    <w:name w:val="网格表 2 - 着色 41"/>
    <w:basedOn w:val="a3"/>
    <w:uiPriority w:val="47"/>
    <w:tblPr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2-510">
    <w:name w:val="网格表 2 - 着色 51"/>
    <w:basedOn w:val="a3"/>
    <w:uiPriority w:val="47"/>
    <w:tblPr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2-610">
    <w:name w:val="网格表 2 - 着色 61"/>
    <w:basedOn w:val="a3"/>
    <w:uiPriority w:val="47"/>
    <w:tblPr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310">
    <w:name w:val="网格表 31"/>
    <w:basedOn w:val="a3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3-11">
    <w:name w:val="网格表 3 - 着色 11"/>
    <w:basedOn w:val="a3"/>
    <w:uiPriority w:val="48"/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3-21">
    <w:name w:val="网格表 3 - 着色 21"/>
    <w:basedOn w:val="a3"/>
    <w:uiPriority w:val="48"/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3-31">
    <w:name w:val="网格表 3 - 着色 31"/>
    <w:basedOn w:val="a3"/>
    <w:uiPriority w:val="48"/>
    <w:qFormat/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3-41">
    <w:name w:val="网格表 3 - 着色 41"/>
    <w:basedOn w:val="a3"/>
    <w:uiPriority w:val="48"/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3-51">
    <w:name w:val="网格表 3 - 着色 51"/>
    <w:basedOn w:val="a3"/>
    <w:uiPriority w:val="48"/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3-61">
    <w:name w:val="网格表 3 - 着色 61"/>
    <w:basedOn w:val="a3"/>
    <w:uiPriority w:val="48"/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customStyle="1" w:styleId="410">
    <w:name w:val="网格表 41"/>
    <w:basedOn w:val="a3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">
    <w:name w:val="网格表 4 - 着色 11"/>
    <w:basedOn w:val="a3"/>
    <w:uiPriority w:val="49"/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4-21">
    <w:name w:val="网格表 4 - 着色 21"/>
    <w:basedOn w:val="a3"/>
    <w:uiPriority w:val="49"/>
    <w:qFormat/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4-31">
    <w:name w:val="网格表 4 - 着色 31"/>
    <w:basedOn w:val="a3"/>
    <w:uiPriority w:val="49"/>
    <w:qFormat/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4-41">
    <w:name w:val="网格表 4 - 着色 41"/>
    <w:basedOn w:val="a3"/>
    <w:uiPriority w:val="49"/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4-51">
    <w:name w:val="网格表 4 - 着色 51"/>
    <w:basedOn w:val="a3"/>
    <w:uiPriority w:val="49"/>
    <w:qFormat/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4-61">
    <w:name w:val="网格表 4 - 着色 61"/>
    <w:basedOn w:val="a3"/>
    <w:uiPriority w:val="49"/>
    <w:qFormat/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510">
    <w:name w:val="网格表 5 深色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5-11">
    <w:name w:val="网格表 5 深色 - 着色 1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customStyle="1" w:styleId="5-21">
    <w:name w:val="网格表 5 深色 - 着色 2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customStyle="1" w:styleId="5-31">
    <w:name w:val="网格表 5 深色 - 着色 3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customStyle="1" w:styleId="5-41">
    <w:name w:val="网格表 5 深色 - 着色 4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customStyle="1" w:styleId="5-51">
    <w:name w:val="网格表 5 深色 - 着色 51"/>
    <w:basedOn w:val="a3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customStyle="1" w:styleId="5-61">
    <w:name w:val="网格表 5 深色 - 着色 6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customStyle="1" w:styleId="610">
    <w:name w:val="网格表 6 彩色1"/>
    <w:basedOn w:val="a3"/>
    <w:uiPriority w:val="51"/>
    <w:qFormat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">
    <w:name w:val="网格表 6 彩色 - 着色 11"/>
    <w:basedOn w:val="a3"/>
    <w:uiPriority w:val="51"/>
    <w:qFormat/>
    <w:rPr>
      <w:color w:val="B35E06" w:themeColor="accent1" w:themeShade="BF"/>
    </w:rPr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6-21">
    <w:name w:val="网格表 6 彩色 - 着色 21"/>
    <w:basedOn w:val="a3"/>
    <w:uiPriority w:val="51"/>
    <w:qFormat/>
    <w:rPr>
      <w:color w:val="761E28" w:themeColor="accent2" w:themeShade="BF"/>
    </w:rPr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6-31">
    <w:name w:val="网格表 6 彩色 - 着色 31"/>
    <w:basedOn w:val="a3"/>
    <w:uiPriority w:val="51"/>
    <w:rPr>
      <w:color w:val="14415C" w:themeColor="accent3" w:themeShade="BF"/>
    </w:rPr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6-41">
    <w:name w:val="网格表 6 彩色 - 着色 41"/>
    <w:basedOn w:val="a3"/>
    <w:uiPriority w:val="51"/>
    <w:qFormat/>
    <w:rPr>
      <w:color w:val="3A6331" w:themeColor="accent4" w:themeShade="BF"/>
    </w:rPr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6-51">
    <w:name w:val="网格表 6 彩色 - 着色 51"/>
    <w:basedOn w:val="a3"/>
    <w:uiPriority w:val="51"/>
    <w:qFormat/>
    <w:rPr>
      <w:color w:val="473659" w:themeColor="accent5" w:themeShade="BF"/>
    </w:rPr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6-61">
    <w:name w:val="网格表 6 彩色 - 着色 61"/>
    <w:basedOn w:val="a3"/>
    <w:uiPriority w:val="51"/>
    <w:qFormat/>
    <w:rPr>
      <w:color w:val="997339" w:themeColor="accent6" w:themeShade="BF"/>
    </w:rPr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710">
    <w:name w:val="网格表 7 彩色1"/>
    <w:basedOn w:val="a3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7-11">
    <w:name w:val="网格表 7 彩色 - 着色 11"/>
    <w:basedOn w:val="a3"/>
    <w:uiPriority w:val="52"/>
    <w:qFormat/>
    <w:rPr>
      <w:color w:val="B35E06" w:themeColor="accent1" w:themeShade="BF"/>
    </w:rPr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7-21">
    <w:name w:val="网格表 7 彩色 - 着色 21"/>
    <w:basedOn w:val="a3"/>
    <w:uiPriority w:val="52"/>
    <w:rPr>
      <w:color w:val="761E28" w:themeColor="accent2" w:themeShade="BF"/>
    </w:rPr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7-31">
    <w:name w:val="网格表 7 彩色 - 着色 31"/>
    <w:basedOn w:val="a3"/>
    <w:uiPriority w:val="52"/>
    <w:qFormat/>
    <w:rPr>
      <w:color w:val="14415C" w:themeColor="accent3" w:themeShade="BF"/>
    </w:rPr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7-41">
    <w:name w:val="网格表 7 彩色 - 着色 41"/>
    <w:basedOn w:val="a3"/>
    <w:uiPriority w:val="52"/>
    <w:rPr>
      <w:color w:val="3A6331" w:themeColor="accent4" w:themeShade="BF"/>
    </w:rPr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7-51">
    <w:name w:val="网格表 7 彩色 - 着色 51"/>
    <w:basedOn w:val="a3"/>
    <w:uiPriority w:val="52"/>
    <w:rPr>
      <w:color w:val="473659" w:themeColor="accent5" w:themeShade="BF"/>
    </w:rPr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7-61">
    <w:name w:val="网格表 7 彩色 - 着色 61"/>
    <w:basedOn w:val="a3"/>
    <w:uiPriority w:val="52"/>
    <w:rPr>
      <w:color w:val="997339" w:themeColor="accent6" w:themeShade="BF"/>
    </w:rPr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2">
    <w:name w:val="标题 2 字符"/>
    <w:basedOn w:val="a2"/>
    <w:link w:val="21"/>
    <w:uiPriority w:val="9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2">
    <w:name w:val="标题 3 字符"/>
    <w:basedOn w:val="a2"/>
    <w:link w:val="31"/>
    <w:uiPriority w:val="9"/>
    <w:qFormat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2">
    <w:name w:val="标题 4 字符"/>
    <w:basedOn w:val="a2"/>
    <w:link w:val="41"/>
    <w:uiPriority w:val="9"/>
    <w:semiHidden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2">
    <w:name w:val="标题 5 字符"/>
    <w:basedOn w:val="a2"/>
    <w:link w:val="51"/>
    <w:uiPriority w:val="9"/>
    <w:semiHidden/>
    <w:qFormat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0">
    <w:name w:val="标题 6 字符"/>
    <w:basedOn w:val="a2"/>
    <w:link w:val="6"/>
    <w:uiPriority w:val="9"/>
    <w:semiHidden/>
    <w:qFormat/>
    <w:rPr>
      <w:rFonts w:asciiTheme="majorHAnsi" w:eastAsiaTheme="majorEastAsia" w:hAnsiTheme="majorHAnsi" w:cstheme="majorBidi"/>
      <w:color w:val="783F04" w:themeColor="accent1" w:themeShade="80"/>
      <w:spacing w:val="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/>
      <w:iCs/>
      <w:color w:val="783F04" w:themeColor="accent1" w:themeShade="80"/>
      <w:spacing w:val="4"/>
    </w:rPr>
  </w:style>
  <w:style w:type="character" w:customStyle="1" w:styleId="80">
    <w:name w:val="标题 8 字符"/>
    <w:basedOn w:val="a2"/>
    <w:link w:val="8"/>
    <w:uiPriority w:val="9"/>
    <w:semiHidden/>
    <w:qFormat/>
    <w:rPr>
      <w:rFonts w:asciiTheme="majorHAnsi" w:eastAsiaTheme="majorEastAsia" w:hAnsiTheme="majorHAnsi" w:cstheme="majorBidi"/>
      <w:color w:val="262626" w:themeColor="text1" w:themeTint="D9"/>
      <w:spacing w:val="4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/>
      <w:iCs/>
      <w:color w:val="262626" w:themeColor="text1" w:themeTint="D9"/>
      <w:spacing w:val="4"/>
      <w:szCs w:val="21"/>
    </w:rPr>
  </w:style>
  <w:style w:type="character" w:customStyle="1" w:styleId="HTML0">
    <w:name w:val="HTML 地址 字符"/>
    <w:basedOn w:val="a2"/>
    <w:link w:val="HTML"/>
    <w:uiPriority w:val="99"/>
    <w:semiHidden/>
    <w:qFormat/>
    <w:rPr>
      <w:i/>
      <w:iCs/>
      <w:spacing w:val="4"/>
    </w:rPr>
  </w:style>
  <w:style w:type="character" w:customStyle="1" w:styleId="HTML2">
    <w:name w:val="HTML 预设格式 字符"/>
    <w:basedOn w:val="a2"/>
    <w:link w:val="HTML1"/>
    <w:uiPriority w:val="99"/>
    <w:semiHidden/>
    <w:rPr>
      <w:rFonts w:ascii="Consolas" w:hAnsi="Consolas"/>
      <w:spacing w:val="4"/>
      <w:szCs w:val="20"/>
    </w:rPr>
  </w:style>
  <w:style w:type="character" w:customStyle="1" w:styleId="1f1">
    <w:name w:val="明显强调1"/>
    <w:basedOn w:val="a2"/>
    <w:uiPriority w:val="21"/>
    <w:semiHidden/>
    <w:unhideWhenUsed/>
    <w:qFormat/>
    <w:rPr>
      <w:i/>
      <w:iCs/>
      <w:color w:val="B35E06" w:themeColor="accent1" w:themeShade="BF"/>
    </w:rPr>
  </w:style>
  <w:style w:type="paragraph" w:styleId="affffc">
    <w:name w:val="Intense Quote"/>
    <w:basedOn w:val="a1"/>
    <w:next w:val="a1"/>
    <w:link w:val="affffd"/>
    <w:uiPriority w:val="30"/>
    <w:semiHidden/>
    <w:unhideWhenUsed/>
    <w:qFormat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affffd">
    <w:name w:val="明显引用 字符"/>
    <w:basedOn w:val="a2"/>
    <w:link w:val="affffc"/>
    <w:uiPriority w:val="30"/>
    <w:semiHidden/>
    <w:qFormat/>
    <w:rPr>
      <w:i/>
      <w:iCs/>
      <w:color w:val="B35E06" w:themeColor="accent1" w:themeShade="BF"/>
      <w:spacing w:val="4"/>
    </w:rPr>
  </w:style>
  <w:style w:type="character" w:customStyle="1" w:styleId="1f2">
    <w:name w:val="明显参考1"/>
    <w:basedOn w:val="a2"/>
    <w:uiPriority w:val="32"/>
    <w:semiHidden/>
    <w:unhideWhenUsed/>
    <w:qFormat/>
    <w:rPr>
      <w:b/>
      <w:bCs/>
      <w:smallCaps/>
      <w:color w:val="B35E06" w:themeColor="accent1" w:themeShade="BF"/>
      <w:spacing w:val="0"/>
    </w:rPr>
  </w:style>
  <w:style w:type="paragraph" w:styleId="affffe">
    <w:name w:val="List Paragraph"/>
    <w:basedOn w:val="a1"/>
    <w:uiPriority w:val="34"/>
    <w:semiHidden/>
    <w:unhideWhenUsed/>
    <w:qFormat/>
    <w:pPr>
      <w:ind w:left="720"/>
      <w:contextualSpacing/>
    </w:pPr>
  </w:style>
  <w:style w:type="table" w:customStyle="1" w:styleId="111">
    <w:name w:val="清单表 1 浅色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-111">
    <w:name w:val="清单表 1 浅色 - 着色 1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1-211">
    <w:name w:val="清单表 1 浅色 - 着色 2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1-311">
    <w:name w:val="清单表 1 浅色 - 着色 3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1-411">
    <w:name w:val="清单表 1 浅色 - 着色 4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1-511">
    <w:name w:val="清单表 1 浅色 - 着色 5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1-611">
    <w:name w:val="清单表 1 浅色 - 着色 6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211">
    <w:name w:val="清单表 21"/>
    <w:basedOn w:val="a3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1">
    <w:name w:val="清单表 2 - 着色 11"/>
    <w:basedOn w:val="a3"/>
    <w:uiPriority w:val="47"/>
    <w:tblPr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2-211">
    <w:name w:val="清单表 2 - 着色 21"/>
    <w:basedOn w:val="a3"/>
    <w:uiPriority w:val="47"/>
    <w:qFormat/>
    <w:tblPr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2-311">
    <w:name w:val="清单表 2 - 着色 31"/>
    <w:basedOn w:val="a3"/>
    <w:uiPriority w:val="47"/>
    <w:qFormat/>
    <w:tblPr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2-411">
    <w:name w:val="清单表 2 - 着色 41"/>
    <w:basedOn w:val="a3"/>
    <w:uiPriority w:val="47"/>
    <w:qFormat/>
    <w:tblPr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2-511">
    <w:name w:val="清单表 2 - 着色 51"/>
    <w:basedOn w:val="a3"/>
    <w:uiPriority w:val="47"/>
    <w:tblPr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2-611">
    <w:name w:val="清单表 2 - 着色 61"/>
    <w:basedOn w:val="a3"/>
    <w:uiPriority w:val="47"/>
    <w:tblPr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311">
    <w:name w:val="清单表 31"/>
    <w:basedOn w:val="a3"/>
    <w:uiPriority w:val="48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3-110">
    <w:name w:val="清单表 3 - 着色 11"/>
    <w:basedOn w:val="a3"/>
    <w:uiPriority w:val="48"/>
    <w:tblPr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customStyle="1" w:styleId="3-210">
    <w:name w:val="清单表 3 - 着色 21"/>
    <w:basedOn w:val="a3"/>
    <w:uiPriority w:val="48"/>
    <w:tblPr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customStyle="1" w:styleId="3-310">
    <w:name w:val="清单表 3 - 着色 31"/>
    <w:basedOn w:val="a3"/>
    <w:uiPriority w:val="48"/>
    <w:tblPr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customStyle="1" w:styleId="3-410">
    <w:name w:val="清单表 3 - 着色 41"/>
    <w:basedOn w:val="a3"/>
    <w:uiPriority w:val="48"/>
    <w:tblPr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customStyle="1" w:styleId="3-510">
    <w:name w:val="清单表 3 - 着色 51"/>
    <w:basedOn w:val="a3"/>
    <w:uiPriority w:val="48"/>
    <w:tblPr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customStyle="1" w:styleId="3-610">
    <w:name w:val="清单表 3 - 着色 61"/>
    <w:basedOn w:val="a3"/>
    <w:uiPriority w:val="48"/>
    <w:tblPr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customStyle="1" w:styleId="411">
    <w:name w:val="清单表 41"/>
    <w:basedOn w:val="a3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0">
    <w:name w:val="清单表 4 - 着色 11"/>
    <w:basedOn w:val="a3"/>
    <w:uiPriority w:val="49"/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4-210">
    <w:name w:val="清单表 4 - 着色 21"/>
    <w:basedOn w:val="a3"/>
    <w:uiPriority w:val="49"/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4-310">
    <w:name w:val="清单表 4 - 着色 31"/>
    <w:basedOn w:val="a3"/>
    <w:uiPriority w:val="49"/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4-410">
    <w:name w:val="清单表 4 - 着色 41"/>
    <w:basedOn w:val="a3"/>
    <w:uiPriority w:val="49"/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4-510">
    <w:name w:val="清单表 4 - 着色 51"/>
    <w:basedOn w:val="a3"/>
    <w:uiPriority w:val="49"/>
    <w:qFormat/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4-610">
    <w:name w:val="清单表 4 - 着色 61"/>
    <w:basedOn w:val="a3"/>
    <w:uiPriority w:val="49"/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511">
    <w:name w:val="清单表 5 深色1"/>
    <w:basedOn w:val="a3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110">
    <w:name w:val="清单表 5 深色 - 着色 11"/>
    <w:basedOn w:val="a3"/>
    <w:uiPriority w:val="50"/>
    <w:rPr>
      <w:color w:val="FFFFFF" w:themeColor="background1"/>
    </w:rPr>
    <w:tblPr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210">
    <w:name w:val="清单表 5 深色 - 着色 21"/>
    <w:basedOn w:val="a3"/>
    <w:uiPriority w:val="50"/>
    <w:rPr>
      <w:color w:val="FFFFFF" w:themeColor="background1"/>
    </w:rPr>
    <w:tblPr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310">
    <w:name w:val="清单表 5 深色 - 着色 31"/>
    <w:basedOn w:val="a3"/>
    <w:uiPriority w:val="50"/>
    <w:rPr>
      <w:color w:val="FFFFFF" w:themeColor="background1"/>
    </w:rPr>
    <w:tblPr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410">
    <w:name w:val="清单表 5 深色 - 着色 41"/>
    <w:basedOn w:val="a3"/>
    <w:uiPriority w:val="50"/>
    <w:rPr>
      <w:color w:val="FFFFFF" w:themeColor="background1"/>
    </w:rPr>
    <w:tblPr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510">
    <w:name w:val="清单表 5 深色 - 着色 51"/>
    <w:basedOn w:val="a3"/>
    <w:uiPriority w:val="50"/>
    <w:rPr>
      <w:color w:val="FFFFFF" w:themeColor="background1"/>
    </w:rPr>
    <w:tblPr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610">
    <w:name w:val="清单表 5 深色 - 着色 61"/>
    <w:basedOn w:val="a3"/>
    <w:uiPriority w:val="50"/>
    <w:rPr>
      <w:color w:val="FFFFFF" w:themeColor="background1"/>
    </w:rPr>
    <w:tblPr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611">
    <w:name w:val="清单表 6 彩色1"/>
    <w:basedOn w:val="a3"/>
    <w:uiPriority w:val="51"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0">
    <w:name w:val="清单表 6 彩色 - 着色 11"/>
    <w:basedOn w:val="a3"/>
    <w:uiPriority w:val="51"/>
    <w:rPr>
      <w:color w:val="B35E06" w:themeColor="accent1" w:themeShade="BF"/>
    </w:rPr>
    <w:tblPr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6-210">
    <w:name w:val="清单表 6 彩色 - 着色 21"/>
    <w:basedOn w:val="a3"/>
    <w:uiPriority w:val="51"/>
    <w:rPr>
      <w:color w:val="761E28" w:themeColor="accent2" w:themeShade="BF"/>
    </w:rPr>
    <w:tblPr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6-310">
    <w:name w:val="清单表 6 彩色 - 着色 31"/>
    <w:basedOn w:val="a3"/>
    <w:uiPriority w:val="51"/>
    <w:rPr>
      <w:color w:val="14415C" w:themeColor="accent3" w:themeShade="BF"/>
    </w:rPr>
    <w:tblPr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6-410">
    <w:name w:val="清单表 6 彩色 - 着色 41"/>
    <w:basedOn w:val="a3"/>
    <w:uiPriority w:val="51"/>
    <w:rPr>
      <w:color w:val="3A6331" w:themeColor="accent4" w:themeShade="BF"/>
    </w:rPr>
    <w:tblPr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6-510">
    <w:name w:val="清单表 6 彩色 - 着色 51"/>
    <w:basedOn w:val="a3"/>
    <w:uiPriority w:val="51"/>
    <w:rPr>
      <w:color w:val="473659" w:themeColor="accent5" w:themeShade="BF"/>
    </w:rPr>
    <w:tblPr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6-610">
    <w:name w:val="清单表 6 彩色 - 着色 61"/>
    <w:basedOn w:val="a3"/>
    <w:uiPriority w:val="51"/>
    <w:rPr>
      <w:color w:val="997339" w:themeColor="accent6" w:themeShade="BF"/>
    </w:rPr>
    <w:tblPr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711">
    <w:name w:val="清单表 7 彩色1"/>
    <w:basedOn w:val="a3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110">
    <w:name w:val="清单表 7 彩色 - 着色 11"/>
    <w:basedOn w:val="a3"/>
    <w:uiPriority w:val="52"/>
    <w:rPr>
      <w:color w:val="B35E06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210">
    <w:name w:val="清单表 7 彩色 - 着色 21"/>
    <w:basedOn w:val="a3"/>
    <w:uiPriority w:val="52"/>
    <w:rPr>
      <w:color w:val="761E28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310">
    <w:name w:val="清单表 7 彩色 - 着色 31"/>
    <w:basedOn w:val="a3"/>
    <w:uiPriority w:val="52"/>
    <w:rPr>
      <w:color w:val="14415C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410">
    <w:name w:val="清单表 7 彩色 - 着色 41"/>
    <w:basedOn w:val="a3"/>
    <w:uiPriority w:val="52"/>
    <w:rPr>
      <w:color w:val="3A6331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510">
    <w:name w:val="清单表 7 彩色 - 着色 51"/>
    <w:basedOn w:val="a3"/>
    <w:uiPriority w:val="52"/>
    <w:rPr>
      <w:color w:val="473659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610">
    <w:name w:val="清单表 7 彩色 - 着色 61"/>
    <w:basedOn w:val="a3"/>
    <w:uiPriority w:val="52"/>
    <w:rPr>
      <w:color w:val="997339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af">
    <w:name w:val="宏文本 字符"/>
    <w:basedOn w:val="a2"/>
    <w:link w:val="ae"/>
    <w:uiPriority w:val="99"/>
    <w:semiHidden/>
    <w:qFormat/>
    <w:rPr>
      <w:rFonts w:ascii="Consolas" w:hAnsi="Consolas"/>
      <w:spacing w:val="4"/>
      <w:szCs w:val="20"/>
    </w:rPr>
  </w:style>
  <w:style w:type="character" w:customStyle="1" w:styleId="afff1">
    <w:name w:val="信息标题 字符"/>
    <w:basedOn w:val="a2"/>
    <w:link w:val="afff0"/>
    <w:uiPriority w:val="99"/>
    <w:semiHidden/>
    <w:qFormat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ff">
    <w:name w:val="No Spacing"/>
    <w:uiPriority w:val="1"/>
    <w:semiHidden/>
    <w:unhideWhenUsed/>
    <w:qFormat/>
    <w:pPr>
      <w:spacing w:before="120"/>
      <w:ind w:left="72"/>
    </w:pPr>
    <w:rPr>
      <w:spacing w:val="4"/>
      <w:sz w:val="22"/>
      <w:szCs w:val="22"/>
    </w:rPr>
  </w:style>
  <w:style w:type="character" w:customStyle="1" w:styleId="af1">
    <w:name w:val="注释标题 字符"/>
    <w:basedOn w:val="a2"/>
    <w:link w:val="af0"/>
    <w:uiPriority w:val="99"/>
    <w:semiHidden/>
    <w:qFormat/>
    <w:rPr>
      <w:spacing w:val="4"/>
    </w:rPr>
  </w:style>
  <w:style w:type="table" w:customStyle="1" w:styleId="112">
    <w:name w:val="无格式表格 11"/>
    <w:basedOn w:val="a3"/>
    <w:uiPriority w:val="41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2">
    <w:name w:val="无格式表格 21"/>
    <w:basedOn w:val="a3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312">
    <w:name w:val="无格式表格 31"/>
    <w:basedOn w:val="a3"/>
    <w:uiPriority w:val="43"/>
    <w:qFormat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2">
    <w:name w:val="无格式表格 41"/>
    <w:basedOn w:val="a3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12">
    <w:name w:val="无格式表格 51"/>
    <w:basedOn w:val="a3"/>
    <w:uiPriority w:val="45"/>
    <w:qFormat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aff">
    <w:name w:val="纯文本 字符"/>
    <w:basedOn w:val="a2"/>
    <w:link w:val="afe"/>
    <w:uiPriority w:val="99"/>
    <w:semiHidden/>
    <w:qFormat/>
    <w:rPr>
      <w:rFonts w:ascii="Consolas" w:hAnsi="Consolas"/>
      <w:spacing w:val="4"/>
      <w:szCs w:val="21"/>
    </w:rPr>
  </w:style>
  <w:style w:type="paragraph" w:styleId="afffff0">
    <w:name w:val="Quote"/>
    <w:basedOn w:val="a1"/>
    <w:next w:val="a1"/>
    <w:link w:val="afffff1"/>
    <w:uiPriority w:val="29"/>
    <w:semiHidden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ffff1">
    <w:name w:val="引用 字符"/>
    <w:basedOn w:val="a2"/>
    <w:link w:val="afffff0"/>
    <w:uiPriority w:val="29"/>
    <w:semiHidden/>
    <w:qFormat/>
    <w:rPr>
      <w:i/>
      <w:iCs/>
      <w:color w:val="404040" w:themeColor="text1" w:themeTint="BF"/>
      <w:spacing w:val="4"/>
    </w:rPr>
  </w:style>
  <w:style w:type="character" w:customStyle="1" w:styleId="affb">
    <w:name w:val="副标题 字符"/>
    <w:basedOn w:val="a2"/>
    <w:link w:val="affa"/>
    <w:uiPriority w:val="11"/>
    <w:semiHidden/>
    <w:rPr>
      <w:rFonts w:eastAsiaTheme="minorEastAsia"/>
      <w:color w:val="595959" w:themeColor="text1" w:themeTint="A6"/>
    </w:rPr>
  </w:style>
  <w:style w:type="character" w:customStyle="1" w:styleId="1f3">
    <w:name w:val="不明显强调1"/>
    <w:basedOn w:val="a2"/>
    <w:uiPriority w:val="10"/>
    <w:qFormat/>
    <w:rPr>
      <w:i/>
      <w:iCs/>
      <w:color w:val="auto"/>
    </w:rPr>
  </w:style>
  <w:style w:type="table" w:customStyle="1" w:styleId="1f4">
    <w:name w:val="网格型浅色1"/>
    <w:basedOn w:val="a3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fff4">
    <w:name w:val="标题 字符"/>
    <w:basedOn w:val="a2"/>
    <w:link w:val="afff3"/>
    <w:uiPriority w:val="1"/>
    <w:qFormat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customStyle="1" w:styleId="TOC10">
    <w:name w:val="TOC 标题1"/>
    <w:basedOn w:val="1"/>
    <w:next w:val="a1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2190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{5c5b6411-9619-41dc-9aeb-943cad521d61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5B6411-9619-41DC-9AEB-943CAD521D61}"/>
      </w:docPartPr>
      <w:docPartBody>
        <w:p w:rsidR="00461E4B" w:rsidRDefault="002A1B3D">
          <w:pPr>
            <w:pStyle w:val="F6EF3F7000FE461B99A88EF02C617FC2"/>
          </w:pPr>
          <w:r>
            <w:rPr>
              <w:lang w:val="zh-CN" w:bidi="zh-CN"/>
            </w:rPr>
            <w:t>议程主题</w:t>
          </w:r>
        </w:p>
      </w:docPartBody>
    </w:docPart>
    <w:docPart>
      <w:docPartPr>
        <w:name w:val="{d33f228e-3336-411f-8723-0adc112808a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33F228E-3336-411F-8723-0ADC112808AC}"/>
      </w:docPartPr>
      <w:docPartBody>
        <w:p w:rsidR="00461E4B" w:rsidRDefault="002A1B3D">
          <w:pPr>
            <w:pStyle w:val="4056D435AD3F4BEA9FACC7947CC88DD4"/>
          </w:pPr>
          <w:r>
            <w:rPr>
              <w:lang w:val="zh-CN" w:bidi="zh-CN"/>
            </w:rPr>
            <w:t>|</w:t>
          </w:r>
        </w:p>
      </w:docPartBody>
    </w:docPart>
    <w:docPart>
      <w:docPartPr>
        <w:name w:val="{c0e54349-5507-45f3-ae78-f227ac355d6a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0E54349-5507-45F3-AE78-F227AC355D6A}"/>
      </w:docPartPr>
      <w:docPartBody>
        <w:p w:rsidR="00461E4B" w:rsidRDefault="002A1B3D">
          <w:pPr>
            <w:pStyle w:val="ECB93AADFE6446689291F7B496D0246A"/>
          </w:pPr>
          <w:r>
            <w:rPr>
              <w:lang w:val="zh-CN" w:bidi="zh-CN"/>
            </w:rPr>
            <w:t>会议日期 | 时间</w:t>
          </w:r>
        </w:p>
      </w:docPartBody>
    </w:docPart>
    <w:docPart>
      <w:docPartPr>
        <w:name w:val="{7cc7272b-21aa-47a2-94a6-0ad0098f79a6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CC7272B-21AA-47A2-94A6-0AD0098F79A6}"/>
      </w:docPartPr>
      <w:docPartBody>
        <w:p w:rsidR="00461E4B" w:rsidRDefault="002A1B3D">
          <w:pPr>
            <w:pStyle w:val="3B660D10545F43C18CFC4917DE1DDC94"/>
          </w:pPr>
          <w:r>
            <w:rPr>
              <w:lang w:val="zh-CN" w:bidi="zh-CN"/>
            </w:rPr>
            <w:t>会议地点</w:t>
          </w:r>
        </w:p>
      </w:docPartBody>
    </w:docPart>
    <w:docPart>
      <w:docPartPr>
        <w:name w:val="{64aaeca9-2267-4eb4-935e-d69905af1eaa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4AAECA9-2267-4EB4-935E-D69905AF1EAA}"/>
      </w:docPartPr>
      <w:docPartBody>
        <w:p w:rsidR="00461E4B" w:rsidRDefault="002A1B3D">
          <w:pPr>
            <w:pStyle w:val="C654EACFBF5C4F35A31AD686C968999C"/>
          </w:pPr>
          <w:r>
            <w:rPr>
              <w:rStyle w:val="10"/>
              <w:lang w:val="zh-CN" w:bidi="zh-CN"/>
            </w:rPr>
            <w:t>地点</w:t>
          </w:r>
        </w:p>
      </w:docPartBody>
    </w:docPart>
    <w:docPart>
      <w:docPartPr>
        <w:name w:val="{5a71f4c1-e170-4c10-b5fb-c3730d3000a5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A71F4C1-E170-4C10-B5FB-C3730D3000A5}"/>
      </w:docPartPr>
      <w:docPartBody>
        <w:p w:rsidR="00461E4B" w:rsidRDefault="002A1B3D">
          <w:pPr>
            <w:pStyle w:val="9EA8E8B55F23463AA078DA36A7A53B26"/>
          </w:pPr>
          <w:r>
            <w:rPr>
              <w:lang w:val="zh-CN" w:bidi="zh-CN"/>
            </w:rPr>
            <w:t>会议组织者</w:t>
          </w:r>
        </w:p>
      </w:docPartBody>
    </w:docPart>
    <w:docPart>
      <w:docPartPr>
        <w:name w:val="{7c24c081-ffe2-4f94-bce2-3d494053c251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C24C081-FFE2-4F94-BCE2-3D494053C251}"/>
      </w:docPartPr>
      <w:docPartBody>
        <w:p w:rsidR="00461E4B" w:rsidRDefault="002A1B3D">
          <w:pPr>
            <w:pStyle w:val="1FA57CE8AB054F5AAA19ACB4B133C61C"/>
          </w:pPr>
          <w:r>
            <w:rPr>
              <w:lang w:val="zh-CN" w:bidi="zh-CN"/>
            </w:rPr>
            <w:t>会议类型</w:t>
          </w:r>
        </w:p>
      </w:docPartBody>
    </w:docPart>
    <w:docPart>
      <w:docPartPr>
        <w:name w:val="{290c1a57-0333-448a-8558-b1457927fbe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90C1A57-0333-448A-8558-B1457927FBEC}"/>
      </w:docPartPr>
      <w:docPartBody>
        <w:p w:rsidR="00461E4B" w:rsidRDefault="002A1B3D">
          <w:pPr>
            <w:pStyle w:val="BD6370B037B3432E868929F3FAC7E7B4"/>
          </w:pPr>
          <w:r>
            <w:rPr>
              <w:lang w:val="zh-CN" w:bidi="zh-CN"/>
            </w:rPr>
            <w:t>主持人</w:t>
          </w:r>
        </w:p>
      </w:docPartBody>
    </w:docPart>
    <w:docPart>
      <w:docPartPr>
        <w:name w:val="{61c86115-a020-48b1-870c-ad5bd6cf012f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1C86115-A020-48B1-870C-AD5BD6CF012F}"/>
      </w:docPartPr>
      <w:docPartBody>
        <w:p w:rsidR="00461E4B" w:rsidRDefault="002A1B3D">
          <w:pPr>
            <w:pStyle w:val="EBFCD473F01B4B51910A778047F7177E"/>
          </w:pPr>
          <w:r>
            <w:rPr>
              <w:lang w:val="zh-CN" w:bidi="zh-CN"/>
            </w:rPr>
            <w:t>记录员</w:t>
          </w:r>
        </w:p>
      </w:docPartBody>
    </w:docPart>
    <w:docPart>
      <w:docPartPr>
        <w:name w:val="{7a8de5ef-2e72-4652-bd6b-fc9101495f54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A8DE5EF-2E72-4652-BD6B-FC9101495F54}"/>
      </w:docPartPr>
      <w:docPartBody>
        <w:p w:rsidR="00461E4B" w:rsidRDefault="002A1B3D">
          <w:pPr>
            <w:pStyle w:val="B5AFADFF6E64468C85484B5AE0B1AC7B"/>
          </w:pPr>
          <w:r>
            <w:rPr>
              <w:lang w:val="zh-CN" w:bidi="zh-CN"/>
            </w:rPr>
            <w:t>计时员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D7C"/>
    <w:rsid w:val="000F3548"/>
    <w:rsid w:val="00172C69"/>
    <w:rsid w:val="002A1B3D"/>
    <w:rsid w:val="003C5D7C"/>
    <w:rsid w:val="00461E4B"/>
    <w:rsid w:val="004A61B4"/>
    <w:rsid w:val="006C4E13"/>
    <w:rsid w:val="007E2E79"/>
    <w:rsid w:val="009B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66440027180436FA0229424EF04E823">
    <w:name w:val="666440027180436FA0229424EF04E82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056D435AD3F4BEA9FACC7947CC88DD4">
    <w:name w:val="4056D435AD3F4BEA9FACC7947CC88DD4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1">
    <w:name w:val="不明显参考1"/>
    <w:basedOn w:val="a0"/>
    <w:uiPriority w:val="2"/>
    <w:qFormat/>
    <w:rPr>
      <w:caps/>
      <w:color w:val="ED7D31" w:themeColor="accent2"/>
    </w:rPr>
  </w:style>
  <w:style w:type="paragraph" w:customStyle="1" w:styleId="FD6E53AEA6064935B4BB8A244C509238">
    <w:name w:val="FD6E53AEA6064935B4BB8A244C50923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CB93AADFE6446689291F7B496D0246A">
    <w:name w:val="ECB93AADFE6446689291F7B496D0246A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10">
    <w:name w:val="不明显强调1"/>
    <w:basedOn w:val="a0"/>
    <w:uiPriority w:val="10"/>
    <w:qFormat/>
    <w:rPr>
      <w:i/>
      <w:iCs/>
      <w:color w:val="auto"/>
    </w:rPr>
  </w:style>
  <w:style w:type="paragraph" w:customStyle="1" w:styleId="ECFC380B3CAA462288C719FEBBA89756">
    <w:name w:val="ECFC380B3CAA462288C719FEBBA897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FBFD6798A45431EA55E5880243BB80E">
    <w:name w:val="FFBFD6798A45431EA55E5880243BB80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B660D10545F43C18CFC4917DE1DDC94">
    <w:name w:val="3B660D10545F43C18CFC4917DE1DDC9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654EACFBF5C4F35A31AD686C968999C">
    <w:name w:val="C654EACFBF5C4F35A31AD686C968999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EA8E8B55F23463AA078DA36A7A53B26">
    <w:name w:val="9EA8E8B55F23463AA078DA36A7A53B2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3EAFCF8830D46A5820F6D6D66B60906">
    <w:name w:val="93EAFCF8830D46A5820F6D6D66B6090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FA57CE8AB054F5AAA19ACB4B133C61C">
    <w:name w:val="1FA57CE8AB054F5AAA19ACB4B133C61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6B058E6376E408EA7317B8836310BFD">
    <w:name w:val="F6B058E6376E408EA7317B8836310BF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D6370B037B3432E868929F3FAC7E7B4">
    <w:name w:val="BD6370B037B3432E868929F3FAC7E7B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BFCD473F01B4B51910A778047F7177E">
    <w:name w:val="EBFCD473F01B4B51910A778047F7177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5AFADFF6E64468C85484B5AE0B1AC7B">
    <w:name w:val="B5AFADFF6E64468C85484B5AE0B1AC7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D041987508A4A7697C4EE62D1C19ED6">
    <w:name w:val="6D041987508A4A7697C4EE62D1C19E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EFC6B020C16475DAE0EC2ACBD113847">
    <w:name w:val="BEFC6B020C16475DAE0EC2ACBD11384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6EF3F7000FE461B99A88EF02C617FC2">
    <w:name w:val="F6EF3F7000FE461B99A88EF02C617FC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676C21702E840FA971B799191D4FBDD">
    <w:name w:val="3676C21702E840FA971B799191D4FBD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5A6CF672D764E3F950EF8DF4A994D83">
    <w:name w:val="25A6CF672D764E3F950EF8DF4A994D8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EA74C3050F849CCBA50084F86F05D28">
    <w:name w:val="8EA74C3050F849CCBA50084F86F05D2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20017FE43734E59BAB13C2AD6B0A0CC">
    <w:name w:val="420017FE43734E59BAB13C2AD6B0A0C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E08AFD631FE45339D320B0D475F49A8">
    <w:name w:val="2E08AFD631FE45339D320B0D475F49A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91105C1922C4C338E631D8707F3A136">
    <w:name w:val="491105C1922C4C338E631D8707F3A13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45A053622794F3CBA1984F6B131712A">
    <w:name w:val="945A053622794F3CBA1984F6B131712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B404C33423D4C3794DF066240A0192E">
    <w:name w:val="9B404C33423D4C3794DF066240A0192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216D0CB1BE0420CA2E61BFFE9D937D0">
    <w:name w:val="4216D0CB1BE0420CA2E61BFFE9D937D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CA925F20A9040CC8308995C6EE1C631">
    <w:name w:val="1CA925F20A9040CC8308995C6EE1C63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1263CCDA94C4BE5A005AAB95D352B2F">
    <w:name w:val="B1263CCDA94C4BE5A005AAB95D352B2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940CB9891A04FB0B664F20B0B89E588">
    <w:name w:val="7940CB9891A04FB0B664F20B0B89E58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B60C0502BBE4309A4CEF81ED1A26A06">
    <w:name w:val="4B60C0502BBE4309A4CEF81ED1A26A0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CBE3A4B0BBE4D848BA0ACE19931F9C6">
    <w:name w:val="2CBE3A4B0BBE4D848BA0ACE19931F9C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E8F2976ACED49F09CBD79110B2E7C45">
    <w:name w:val="7E8F2976ACED49F09CBD79110B2E7C4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015B54C2765435EB635F1E8E22CD334">
    <w:name w:val="4015B54C2765435EB635F1E8E22CD33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E9A9AE88807464393E0D6A4C2D91C57">
    <w:name w:val="8E9A9AE88807464393E0D6A4C2D91C5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75F34BD5DD04739B12CBD00DFF45F67">
    <w:name w:val="775F34BD5DD04739B12CBD00DFF45F6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FB9B6C49B1641E382B1BEAC6F981356">
    <w:name w:val="3FB9B6C49B1641E382B1BEAC6F9813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BA51F60F5204E34B244D4E6E6AE0E2E">
    <w:name w:val="8BA51F60F5204E34B244D4E6E6AE0E2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34D57D774C94F478CE7AA11ADBED484">
    <w:name w:val="134D57D774C94F478CE7AA11ADBED48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49566179A994FA4963DC3FD67C913F9">
    <w:name w:val="749566179A994FA4963DC3FD67C913F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C5C27CC8A3547C49A5E34FCB36C57D6">
    <w:name w:val="AC5C27CC8A3547C49A5E34FCB36C57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DB8C428296146A8BA3A4BA8444E8D0D">
    <w:name w:val="FDB8C428296146A8BA3A4BA8444E8D0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7D4E8293B2F41BDB39C835E0EB67956">
    <w:name w:val="D7D4E8293B2F41BDB39C835E0EB679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2551251A7BA4400ADD39CF3EA00399F">
    <w:name w:val="B2551251A7BA4400ADD39CF3EA00399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98DF1E90D3C4100B11951B837F79107">
    <w:name w:val="298DF1E90D3C4100B11951B837F7910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BF1AE2E80404DB68404CFD9B4CE76D0">
    <w:name w:val="DBF1AE2E80404DB68404CFD9B4CE76D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50B880F217F45DA945656C9A87DDABE">
    <w:name w:val="850B880F217F45DA945656C9A87DDAB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D1785DBDD63443697395103F34FB88D">
    <w:name w:val="BD1785DBDD63443697395103F34FB88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658D78DEA0C40E98F6A3CCC05AD4A3D">
    <w:name w:val="C658D78DEA0C40E98F6A3CCC05AD4A3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A441878D685475DB9D9DBD2911E1C5E">
    <w:name w:val="AA441878D685475DB9D9DBD2911E1C5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E8E34F7F8094729B5CA725CFA807715">
    <w:name w:val="BE8E34F7F8094729B5CA725CFA80771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FEC0C1FD2734C2EBD7D6C6C7F1AC981">
    <w:name w:val="FFEC0C1FD2734C2EBD7D6C6C7F1AC98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1D526D309B949BA8EB0B23630405F97">
    <w:name w:val="11D526D309B949BA8EB0B23630405F9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EA510FD4B4548C280FE0ABF8989AD1D">
    <w:name w:val="7EA510FD4B4548C280FE0ABF8989AD1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164A1C6039D4F29B33A9E74F76637AF">
    <w:name w:val="8164A1C6039D4F29B33A9E74F76637A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E944545801B407E9E9567A43BC38000">
    <w:name w:val="2E944545801B407E9E9567A43BC3800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73EB8DDE6BB4AD2BE52FCE6C41A7900">
    <w:name w:val="C73EB8DDE6BB4AD2BE52FCE6C41A790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0397A866881492A8B5A2D143FED277D">
    <w:name w:val="50397A866881492A8B5A2D143FED277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4672DB306B24C29B3CAA9B3738C9E21">
    <w:name w:val="84672DB306B24C29B3CAA9B3738C9E2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C4D27A87FDB437D86891AD70DAF6F7E">
    <w:name w:val="0C4D27A87FDB437D86891AD70DAF6F7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08C6BD145E941C9AEAE06087A25BFE2">
    <w:name w:val="F08C6BD145E941C9AEAE06087A25BFE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1216E3F41974A9A8571828EBBF1D220">
    <w:name w:val="B1216E3F41974A9A8571828EBBF1D22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76917FAA200400F8A02483BC47F100F">
    <w:name w:val="A76917FAA200400F8A02483BC47F100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FB89D69BF2347D4B5F2C8FF1E327456">
    <w:name w:val="9FB89D69BF2347D4B5F2C8FF1E3274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B7FF388480B46C7B546A34DBA698AB4">
    <w:name w:val="1B7FF388480B46C7B546A34DBA698AB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1B59F99AD4A4AF883B64C8F0B57388E">
    <w:name w:val="41B59F99AD4A4AF883B64C8F0B57388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A47A05C4603478FAA63CA535BB249E2">
    <w:name w:val="FA47A05C4603478FAA63CA535BB249E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61BB3283CC746B3A00F60C3E2D156E9">
    <w:name w:val="561BB3283CC746B3A00F60C3E2D156E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4503783C5FD45919D94E54693E26E72">
    <w:name w:val="C4503783C5FD45919D94E54693E26E7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A43A39AC20D40A882E0B1BDEE040B0E">
    <w:name w:val="4A43A39AC20D40A882E0B1BDEE040B0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218E5329786409CBF97FD6234DE8FDF">
    <w:name w:val="C218E5329786409CBF97FD6234DE8FD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B108C9B75A042A284DE5532C8BFE68E">
    <w:name w:val="4B108C9B75A042A284DE5532C8BFE68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EAD2AEA986847009A498FE519BAFAFC">
    <w:name w:val="DEAD2AEA986847009A498FE519BAFAF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EAC07259393421BB3A2E40C6D4EA0F2">
    <w:name w:val="7EAC07259393421BB3A2E40C6D4EA0F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99F5773D06943B6867E9FA678CE9F97">
    <w:name w:val="A99F5773D06943B6867E9FA678CE9F9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96616AA94B84F819B915F8B858E64BA">
    <w:name w:val="E96616AA94B84F819B915F8B858E64B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8691671F8F847689C43D67B9AC506D8">
    <w:name w:val="E8691671F8F847689C43D67B9AC506D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B22F12BB9864EC1A71701172FE9D1F2">
    <w:name w:val="4B22F12BB9864EC1A71701172FE9D1F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09418535BCB45A0858D80A68FACA2FE">
    <w:name w:val="809418535BCB45A0858D80A68FACA2F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6AF8A21509C4490AE09AB4B0CA38FA5">
    <w:name w:val="B6AF8A21509C4490AE09AB4B0CA38FA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4FB5D6B3DA64A0793EB2C686B342D5D">
    <w:name w:val="64FB5D6B3DA64A0793EB2C686B342D5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AAE0352E06A41A39E8B56764B60CD63">
    <w:name w:val="2AAE0352E06A41A39E8B56764B60CD6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EE7F7135D254BECB6E57F3B0C742AE6">
    <w:name w:val="4EE7F7135D254BECB6E57F3B0C742AE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C281C4070F24ECCA4B7F33B49F861C5">
    <w:name w:val="9C281C4070F24ECCA4B7F33B49F861C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F5F053342E8469EA7ABF8447C62CCEA">
    <w:name w:val="1F5F053342E8469EA7ABF8447C62CCE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02DF21CD58F4669891FC928F52A07CE">
    <w:name w:val="E02DF21CD58F4669891FC928F52A07C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650AC5CD66D4EA492D1D768B3DBC917">
    <w:name w:val="D650AC5CD66D4EA492D1D768B3DBC91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8792BBEACAA4D998906975F59DB3440">
    <w:name w:val="C8792BBEACAA4D998906975F59DB344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017EEBE4D784DD3AF07D62CDC58F04E">
    <w:name w:val="D017EEBE4D784DD3AF07D62CDC58F04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DB9823E70EF4FCFB5C38DBA9B32CC5E">
    <w:name w:val="9DB9823E70EF4FCFB5C38DBA9B32CC5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AEB204F36B54F92A1121931F5F1653F">
    <w:name w:val="BAEB204F36B54F92A1121931F5F1653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ED25A864CE0420E8E609BCDA944F9DC">
    <w:name w:val="EED25A864CE0420E8E609BCDA944F9D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93DB5B628DB4134840D4519FD801A4E">
    <w:name w:val="E93DB5B628DB4134840D4519FD801A4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3FE78849D504929AB97E7AD8080751F">
    <w:name w:val="73FE78849D504929AB97E7AD8080751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7F86632415645A6867B847A4E607D1E">
    <w:name w:val="37F86632415645A6867B847A4E607D1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B257461F47349E8A85D341997FCAF8D">
    <w:name w:val="1B257461F47349E8A85D341997FCAF8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B9A195FE96E45C39F2B56E858578D90">
    <w:name w:val="DB9A195FE96E45C39F2B56E858578D9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02A7083AA7F42689F69908A52E82DD4">
    <w:name w:val="202A7083AA7F42689F69908A52E82DD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8338565D0E847768BE760C5241502B9">
    <w:name w:val="E8338565D0E847768BE760C5241502B9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会议纪要.dotx</Template>
  <TotalTime>11</TotalTime>
  <Pages>2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郑友璐</dc:creator>
  <cp:lastModifiedBy>郑 友璐</cp:lastModifiedBy>
  <cp:revision>7</cp:revision>
  <cp:lastPrinted>2017-07-31T08:20:00Z</cp:lastPrinted>
  <dcterms:created xsi:type="dcterms:W3CDTF">2018-09-19T13:04:00Z</dcterms:created>
  <dcterms:modified xsi:type="dcterms:W3CDTF">2018-11-24T06:38:00Z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KSOProductBuildVer">
    <vt:lpwstr>2052-10.1.0.7566</vt:lpwstr>
  </property>
</Properties>
</file>