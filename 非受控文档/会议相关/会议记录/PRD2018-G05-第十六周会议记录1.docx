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8C4213">
        <w:rPr>
          <w:rFonts w:hint="eastAsia"/>
          <w:b/>
          <w:sz w:val="32"/>
          <w:szCs w:val="32"/>
          <w:lang w:eastAsia="zh-CN"/>
        </w:rPr>
        <w:t>六</w:t>
      </w:r>
      <w:r>
        <w:rPr>
          <w:rFonts w:hint="eastAsia"/>
          <w:b/>
          <w:sz w:val="32"/>
          <w:szCs w:val="32"/>
          <w:lang w:eastAsia="zh-CN"/>
        </w:rPr>
        <w:t>周会议记录</w:t>
      </w:r>
      <w:r w:rsidR="00440599">
        <w:rPr>
          <w:rFonts w:hint="eastAsia"/>
          <w:b/>
          <w:sz w:val="32"/>
          <w:szCs w:val="32"/>
          <w:lang w:eastAsia="zh-CN"/>
        </w:rPr>
        <w:t>1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D40B86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063F97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月</w:t>
      </w:r>
      <w:r w:rsidR="008C4213">
        <w:rPr>
          <w:rFonts w:hint="eastAsia"/>
          <w:b/>
          <w:bCs w:val="0"/>
          <w:lang w:eastAsia="zh-CN"/>
        </w:rPr>
        <w:t>10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8C4213">
        <w:rPr>
          <w:rFonts w:hint="eastAsia"/>
          <w:b/>
          <w:bCs w:val="0"/>
          <w:lang w:eastAsia="zh-CN"/>
        </w:rPr>
        <w:t>20</w:t>
      </w:r>
      <w:r w:rsidR="004F4CE3">
        <w:rPr>
          <w:rFonts w:hint="eastAsia"/>
          <w:b/>
          <w:bCs w:val="0"/>
          <w:lang w:eastAsia="zh-CN"/>
        </w:rPr>
        <w:t>：</w:t>
      </w:r>
      <w:r w:rsidR="008C4213">
        <w:rPr>
          <w:rFonts w:hint="eastAsia"/>
          <w:b/>
          <w:bCs w:val="0"/>
          <w:lang w:eastAsia="zh-CN"/>
        </w:rPr>
        <w:t>1</w:t>
      </w:r>
      <w:r w:rsidR="00717679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eastAsia="zh-CN"/>
        </w:rPr>
        <w:t>-</w:t>
      </w:r>
      <w:r w:rsidR="00276E44">
        <w:rPr>
          <w:rFonts w:hint="eastAsia"/>
          <w:b/>
          <w:bCs w:val="0"/>
          <w:lang w:eastAsia="zh-CN"/>
        </w:rPr>
        <w:t>2</w:t>
      </w:r>
      <w:r w:rsidR="008C421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：</w:t>
      </w:r>
      <w:r w:rsidR="008C4213">
        <w:rPr>
          <w:rFonts w:hint="eastAsia"/>
          <w:b/>
          <w:bCs w:val="0"/>
          <w:lang w:eastAsia="zh-CN"/>
        </w:rPr>
        <w:t>0</w:t>
      </w:r>
      <w:r w:rsidR="0052411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D40B86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D40B86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D40B86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D40B86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985659" w:rsidRDefault="00985659" w:rsidP="00985659">
      <w:pPr>
        <w:ind w:firstLineChars="200" w:firstLine="448"/>
      </w:pPr>
      <w:r>
        <w:rPr>
          <w:rFonts w:hint="eastAsia"/>
        </w:rPr>
        <w:t>本周要完成的任务以及某些任务要求如下：</w:t>
      </w:r>
    </w:p>
    <w:p w:rsidR="0010313E" w:rsidRDefault="009B1FF4" w:rsidP="00985659">
      <w:pPr>
        <w:ind w:firstLineChars="200" w:firstLine="450"/>
      </w:pPr>
      <w:r>
        <w:rPr>
          <w:rFonts w:hint="eastAsia"/>
          <w:b/>
        </w:rPr>
        <w:t>P</w:t>
      </w:r>
      <w:r>
        <w:rPr>
          <w:b/>
        </w:rPr>
        <w:t>PT</w:t>
      </w:r>
      <w:r>
        <w:rPr>
          <w:rFonts w:hint="eastAsia"/>
          <w:b/>
        </w:rPr>
        <w:t>制作</w:t>
      </w:r>
      <w:r w:rsidR="0010313E" w:rsidRPr="0010313E">
        <w:rPr>
          <w:rFonts w:hint="eastAsia"/>
          <w:b/>
        </w:rPr>
        <w:t>：</w:t>
      </w:r>
      <w:r>
        <w:rPr>
          <w:rFonts w:hint="eastAsia"/>
        </w:rPr>
        <w:t>包括需求变更评审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和总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，前一个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三组两</w:t>
      </w:r>
      <w:bookmarkStart w:id="0" w:name="_GoBack"/>
      <w:bookmarkEnd w:id="0"/>
      <w:r>
        <w:rPr>
          <w:rFonts w:hint="eastAsia"/>
        </w:rPr>
        <w:t>两互评，总评审</w:t>
      </w:r>
      <w:r>
        <w:t>PPT</w:t>
      </w:r>
      <w:r>
        <w:rPr>
          <w:rFonts w:hint="eastAsia"/>
        </w:rPr>
        <w:t>根据之前所做的成果进行评审</w:t>
      </w:r>
      <w:r w:rsidR="00B27467">
        <w:rPr>
          <w:rFonts w:ascii="宋体" w:eastAsia="宋体" w:hAnsi="宋体" w:cs="宋体" w:hint="eastAsia"/>
        </w:rPr>
        <w:t>。</w:t>
      </w:r>
    </w:p>
    <w:p w:rsidR="00200D08" w:rsidRDefault="009B1FF4" w:rsidP="00985659">
      <w:pPr>
        <w:ind w:firstLineChars="200" w:firstLine="450"/>
      </w:pPr>
      <w:r>
        <w:rPr>
          <w:rFonts w:hint="eastAsia"/>
          <w:b/>
        </w:rPr>
        <w:t>测试计划</w:t>
      </w:r>
      <w:r>
        <w:rPr>
          <w:rFonts w:hint="eastAsia"/>
          <w:b/>
        </w:rPr>
        <w:t>/</w:t>
      </w:r>
      <w:r>
        <w:rPr>
          <w:rFonts w:hint="eastAsia"/>
          <w:b/>
        </w:rPr>
        <w:t>安装部署计划</w:t>
      </w:r>
      <w:r>
        <w:rPr>
          <w:rFonts w:hint="eastAsia"/>
          <w:b/>
        </w:rPr>
        <w:t>/</w:t>
      </w:r>
      <w:r>
        <w:rPr>
          <w:rFonts w:hint="eastAsia"/>
          <w:b/>
        </w:rPr>
        <w:t>培训计划</w:t>
      </w:r>
      <w:r>
        <w:rPr>
          <w:rFonts w:hint="eastAsia"/>
          <w:b/>
        </w:rPr>
        <w:t>/</w:t>
      </w:r>
      <w:r>
        <w:rPr>
          <w:rFonts w:hint="eastAsia"/>
          <w:b/>
        </w:rPr>
        <w:t>系统维护计划</w:t>
      </w:r>
      <w:r w:rsidR="00200D08">
        <w:rPr>
          <w:rFonts w:hint="eastAsia"/>
          <w:b/>
        </w:rPr>
        <w:t>：</w:t>
      </w:r>
      <w:r>
        <w:rPr>
          <w:rFonts w:hint="eastAsia"/>
        </w:rPr>
        <w:t>除组长外其余四人一人分一个写，模板用</w:t>
      </w:r>
      <w:r>
        <w:rPr>
          <w:rFonts w:hint="eastAsia"/>
        </w:rPr>
        <w:t>S</w:t>
      </w:r>
      <w:r>
        <w:t>PP</w:t>
      </w:r>
      <w:r>
        <w:rPr>
          <w:rFonts w:hint="eastAsia"/>
        </w:rPr>
        <w:t>的模板或者自己去网上找</w:t>
      </w:r>
      <w:r w:rsidR="0018039A">
        <w:rPr>
          <w:rFonts w:hint="eastAsia"/>
        </w:rPr>
        <w:t>，非功能性测试用例需求部分确定后再制定测试用例，再各添加到用户端和管理端的测试用例当中</w:t>
      </w:r>
      <w:r w:rsidR="00251692">
        <w:rPr>
          <w:rFonts w:hint="eastAsia"/>
        </w:rPr>
        <w:t>。</w:t>
      </w:r>
    </w:p>
    <w:p w:rsidR="009B1FF4" w:rsidRDefault="00421110" w:rsidP="009B1FF4">
      <w:pPr>
        <w:ind w:firstLineChars="200" w:firstLine="450"/>
      </w:pPr>
      <w:r>
        <w:rPr>
          <w:b/>
          <w:bCs/>
        </w:rPr>
        <w:t>SRS</w:t>
      </w: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18039A">
        <w:rPr>
          <w:rFonts w:hint="eastAsia"/>
        </w:rPr>
        <w:t>S</w:t>
      </w:r>
      <w:r w:rsidR="0018039A">
        <w:t>RS</w:t>
      </w:r>
      <w:r w:rsidR="0018039A">
        <w:rPr>
          <w:rFonts w:hint="eastAsia"/>
        </w:rPr>
        <w:t>图片缩小，文字小五，单倍行距</w:t>
      </w:r>
      <w:r w:rsidR="00985659">
        <w:rPr>
          <w:rFonts w:hint="eastAsia"/>
        </w:rPr>
        <w:t>。</w:t>
      </w:r>
    </w:p>
    <w:p w:rsidR="000E4049" w:rsidRDefault="000E4049" w:rsidP="000E4049">
      <w:pPr>
        <w:ind w:firstLineChars="200" w:firstLine="450"/>
        <w:rPr>
          <w:bCs/>
        </w:rPr>
      </w:pPr>
      <w:r>
        <w:rPr>
          <w:rFonts w:hint="eastAsia"/>
          <w:b/>
          <w:bCs/>
        </w:rPr>
        <w:t>界面原型：</w:t>
      </w:r>
      <w:r>
        <w:rPr>
          <w:bCs/>
        </w:rPr>
        <w:t>SRS</w:t>
      </w:r>
      <w:r>
        <w:rPr>
          <w:rFonts w:hint="eastAsia"/>
          <w:bCs/>
        </w:rPr>
        <w:t>用户端和管理端确定好一些细节</w:t>
      </w:r>
      <w:r w:rsidR="00644A92">
        <w:rPr>
          <w:rFonts w:hint="eastAsia"/>
          <w:bCs/>
        </w:rPr>
        <w:t>，有些跳转的动态效果要实现</w:t>
      </w:r>
      <w:r w:rsidR="002C4402">
        <w:rPr>
          <w:rFonts w:hint="eastAsia"/>
          <w:bCs/>
        </w:rPr>
        <w:t>，比如第</w:t>
      </w:r>
      <w:r w:rsidR="002C4402">
        <w:rPr>
          <w:rFonts w:hint="eastAsia"/>
          <w:bCs/>
        </w:rPr>
        <w:t>1</w:t>
      </w:r>
      <w:r w:rsidR="002C4402">
        <w:rPr>
          <w:rFonts w:hint="eastAsia"/>
          <w:bCs/>
        </w:rPr>
        <w:t>页跳转到第</w:t>
      </w:r>
      <w:r w:rsidR="002C4402">
        <w:rPr>
          <w:rFonts w:hint="eastAsia"/>
          <w:bCs/>
        </w:rPr>
        <w:t>2</w:t>
      </w:r>
      <w:r w:rsidR="002C4402">
        <w:rPr>
          <w:rFonts w:hint="eastAsia"/>
          <w:bCs/>
        </w:rPr>
        <w:t>页</w:t>
      </w:r>
      <w:r w:rsidR="00644A92">
        <w:rPr>
          <w:rFonts w:hint="eastAsia"/>
          <w:bCs/>
        </w:rPr>
        <w:t>。</w:t>
      </w:r>
    </w:p>
    <w:p w:rsidR="00CA2CFC" w:rsidRPr="000E4049" w:rsidRDefault="00CA2CFC" w:rsidP="000E4049">
      <w:pPr>
        <w:ind w:firstLineChars="200" w:firstLine="450"/>
        <w:rPr>
          <w:rFonts w:hint="eastAsia"/>
        </w:rPr>
      </w:pPr>
      <w:r>
        <w:rPr>
          <w:rFonts w:hint="eastAsia"/>
          <w:b/>
          <w:bCs/>
        </w:rPr>
        <w:t>优先级打分：</w:t>
      </w:r>
      <w:r>
        <w:rPr>
          <w:rFonts w:hint="eastAsia"/>
          <w:bCs/>
        </w:rPr>
        <w:t>在原有的基础上，用户端和管理端的优先级要合在一起。</w:t>
      </w:r>
    </w:p>
    <w:p w:rsidR="00985659" w:rsidRDefault="00985659" w:rsidP="00985659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</w:t>
      </w:r>
      <w:r w:rsidR="00935CCB">
        <w:rPr>
          <w:rFonts w:hint="eastAsia"/>
        </w:rPr>
        <w:t>十</w:t>
      </w:r>
      <w:r w:rsidR="006B5C91">
        <w:rPr>
          <w:rFonts w:hint="eastAsia"/>
        </w:rPr>
        <w:t>五</w:t>
      </w:r>
      <w:r>
        <w:rPr>
          <w:rFonts w:hint="eastAsia"/>
        </w:rPr>
        <w:t>周个人任务安排》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9B1FF4">
        <w:rPr>
          <w:rFonts w:hint="eastAsia"/>
        </w:rPr>
        <w:t>五</w:t>
      </w:r>
      <w:r>
        <w:rPr>
          <w:rFonts w:hint="eastAsia"/>
        </w:rPr>
        <w:t>（</w:t>
      </w:r>
      <w:r>
        <w:rPr>
          <w:rFonts w:hint="eastAsia"/>
        </w:rPr>
        <w:t>201</w:t>
      </w:r>
      <w:r w:rsidR="006975EC">
        <w:rPr>
          <w:rFonts w:hint="eastAsia"/>
        </w:rPr>
        <w:t>9</w:t>
      </w:r>
      <w:r>
        <w:rPr>
          <w:rFonts w:hint="eastAsia"/>
        </w:rPr>
        <w:t>/1/</w:t>
      </w:r>
      <w:r w:rsidR="009B1FF4">
        <w:rPr>
          <w:rFonts w:hint="eastAsia"/>
        </w:rPr>
        <w:t>11</w:t>
      </w:r>
      <w:r>
        <w:rPr>
          <w:rFonts w:hint="eastAsia"/>
        </w:rPr>
        <w:t>）</w:t>
      </w:r>
      <w:r w:rsidR="009B1FF4">
        <w:rPr>
          <w:rFonts w:hint="eastAsia"/>
        </w:rPr>
        <w:t>中午</w:t>
      </w:r>
      <w:r w:rsidR="009B1FF4">
        <w:rPr>
          <w:rFonts w:hint="eastAsia"/>
        </w:rPr>
        <w:t>13</w:t>
      </w:r>
      <w:r>
        <w:rPr>
          <w:rFonts w:hint="eastAsia"/>
        </w:rPr>
        <w:t>：</w:t>
      </w:r>
      <w:r w:rsidR="009B1FF4">
        <w:rPr>
          <w:rFonts w:hint="eastAsia"/>
        </w:rPr>
        <w:t>0</w:t>
      </w:r>
      <w:r>
        <w:rPr>
          <w:rFonts w:hint="eastAsia"/>
        </w:rPr>
        <w:t>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9B1FF4">
        <w:rPr>
          <w:rFonts w:hint="eastAsia"/>
          <w:bCs/>
        </w:rPr>
        <w:t>对需求变更阶段成果进行</w:t>
      </w:r>
      <w:r w:rsidR="00935CCB">
        <w:rPr>
          <w:rFonts w:hint="eastAsia"/>
        </w:rPr>
        <w:t>评审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092121" w:rsidRDefault="004F4CE3" w:rsidP="00A83474">
      <w:pPr>
        <w:ind w:left="142" w:firstLineChars="200" w:firstLine="448"/>
      </w:pPr>
      <w:r>
        <w:rPr>
          <w:rFonts w:hint="eastAsia"/>
        </w:rPr>
        <w:t>项目在之后开展的过程</w:t>
      </w:r>
      <w:r w:rsidR="00F05F9B">
        <w:rPr>
          <w:rFonts w:hint="eastAsia"/>
        </w:rPr>
        <w:t>中的变更</w:t>
      </w:r>
      <w:r w:rsidR="000E4049">
        <w:rPr>
          <w:rFonts w:hint="eastAsia"/>
        </w:rPr>
        <w:t>有：</w:t>
      </w:r>
    </w:p>
    <w:p w:rsidR="000E4049" w:rsidRDefault="000E4049" w:rsidP="00A83474">
      <w:pPr>
        <w:ind w:left="142" w:firstLineChars="200" w:firstLine="450"/>
        <w:rPr>
          <w:rFonts w:hint="eastAsia"/>
        </w:rPr>
      </w:pPr>
      <w:r w:rsidRPr="000E4049">
        <w:rPr>
          <w:rFonts w:hint="eastAsia"/>
          <w:b/>
        </w:rPr>
        <w:t>文档版本：</w:t>
      </w:r>
      <w:r>
        <w:rPr>
          <w:rFonts w:hint="eastAsia"/>
        </w:rPr>
        <w:t>之前评审通过的文档，第一位是</w:t>
      </w:r>
      <w:r>
        <w:rPr>
          <w:rFonts w:hint="eastAsia"/>
        </w:rPr>
        <w:t>0</w:t>
      </w:r>
      <w:r>
        <w:rPr>
          <w:rFonts w:hint="eastAsia"/>
        </w:rPr>
        <w:t>的变成</w:t>
      </w:r>
      <w:r>
        <w:rPr>
          <w:rFonts w:hint="eastAsia"/>
        </w:rPr>
        <w:t>1</w:t>
      </w:r>
      <w:r>
        <w:rPr>
          <w:rFonts w:hint="eastAsia"/>
        </w:rPr>
        <w:t>，第一位大于等于</w:t>
      </w:r>
      <w:r>
        <w:rPr>
          <w:rFonts w:hint="eastAsia"/>
        </w:rPr>
        <w:t>1</w:t>
      </w:r>
      <w:r>
        <w:rPr>
          <w:rFonts w:hint="eastAsia"/>
        </w:rPr>
        <w:t>的小版本号增加或者第一位增加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83474" w:rsidRDefault="00A83474" w:rsidP="00A83474">
      <w:pPr>
        <w:ind w:left="142" w:firstLineChars="200" w:firstLine="448"/>
      </w:pPr>
    </w:p>
    <w:sectPr w:rsidR="00A83474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B86" w:rsidRDefault="00D40B86">
      <w:pPr>
        <w:spacing w:before="0" w:after="0"/>
      </w:pPr>
      <w:r>
        <w:separator/>
      </w:r>
    </w:p>
  </w:endnote>
  <w:endnote w:type="continuationSeparator" w:id="0">
    <w:p w:rsidR="00D40B86" w:rsidRDefault="00D40B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B86" w:rsidRDefault="00D40B86">
      <w:pPr>
        <w:spacing w:before="0" w:after="0"/>
      </w:pPr>
      <w:r>
        <w:separator/>
      </w:r>
    </w:p>
  </w:footnote>
  <w:footnote w:type="continuationSeparator" w:id="0">
    <w:p w:rsidR="00D40B86" w:rsidRDefault="00D40B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41BD5"/>
    <w:rsid w:val="00063F97"/>
    <w:rsid w:val="00064C56"/>
    <w:rsid w:val="00070820"/>
    <w:rsid w:val="00092121"/>
    <w:rsid w:val="00095C60"/>
    <w:rsid w:val="000E015E"/>
    <w:rsid w:val="000E4049"/>
    <w:rsid w:val="001005E5"/>
    <w:rsid w:val="0010313E"/>
    <w:rsid w:val="00107A25"/>
    <w:rsid w:val="001118FD"/>
    <w:rsid w:val="00122A27"/>
    <w:rsid w:val="00152CC8"/>
    <w:rsid w:val="001559CD"/>
    <w:rsid w:val="0017102B"/>
    <w:rsid w:val="0017681F"/>
    <w:rsid w:val="0018039A"/>
    <w:rsid w:val="00185688"/>
    <w:rsid w:val="001A623F"/>
    <w:rsid w:val="001C4546"/>
    <w:rsid w:val="00200D08"/>
    <w:rsid w:val="0021587B"/>
    <w:rsid w:val="00251692"/>
    <w:rsid w:val="00276E44"/>
    <w:rsid w:val="002B6C94"/>
    <w:rsid w:val="002C4402"/>
    <w:rsid w:val="002C5418"/>
    <w:rsid w:val="002D5280"/>
    <w:rsid w:val="002E7469"/>
    <w:rsid w:val="002F4ABE"/>
    <w:rsid w:val="003201B5"/>
    <w:rsid w:val="0033355C"/>
    <w:rsid w:val="00357631"/>
    <w:rsid w:val="003A5FF8"/>
    <w:rsid w:val="003B1BCE"/>
    <w:rsid w:val="003C1B81"/>
    <w:rsid w:val="003C511A"/>
    <w:rsid w:val="003C6B6C"/>
    <w:rsid w:val="0041439B"/>
    <w:rsid w:val="00421110"/>
    <w:rsid w:val="00421F2B"/>
    <w:rsid w:val="00424C13"/>
    <w:rsid w:val="00427480"/>
    <w:rsid w:val="004345FC"/>
    <w:rsid w:val="00435C27"/>
    <w:rsid w:val="00440599"/>
    <w:rsid w:val="00444D8F"/>
    <w:rsid w:val="004850D8"/>
    <w:rsid w:val="00485D6D"/>
    <w:rsid w:val="00497E11"/>
    <w:rsid w:val="004F4CE3"/>
    <w:rsid w:val="00524111"/>
    <w:rsid w:val="0052417A"/>
    <w:rsid w:val="0052642B"/>
    <w:rsid w:val="00557792"/>
    <w:rsid w:val="005E25F0"/>
    <w:rsid w:val="005E7D19"/>
    <w:rsid w:val="00644A92"/>
    <w:rsid w:val="0066086F"/>
    <w:rsid w:val="00663C9C"/>
    <w:rsid w:val="00672A6F"/>
    <w:rsid w:val="006928B4"/>
    <w:rsid w:val="006975EC"/>
    <w:rsid w:val="006B5C91"/>
    <w:rsid w:val="006D571F"/>
    <w:rsid w:val="006D6EAE"/>
    <w:rsid w:val="006F5A3F"/>
    <w:rsid w:val="00714174"/>
    <w:rsid w:val="00717679"/>
    <w:rsid w:val="007253CC"/>
    <w:rsid w:val="007777CE"/>
    <w:rsid w:val="00797202"/>
    <w:rsid w:val="007B6722"/>
    <w:rsid w:val="007F3667"/>
    <w:rsid w:val="00800CE6"/>
    <w:rsid w:val="008431CB"/>
    <w:rsid w:val="008B2796"/>
    <w:rsid w:val="008C4213"/>
    <w:rsid w:val="008E2FAF"/>
    <w:rsid w:val="008F5F29"/>
    <w:rsid w:val="008F6062"/>
    <w:rsid w:val="0093449B"/>
    <w:rsid w:val="00935CCB"/>
    <w:rsid w:val="00985659"/>
    <w:rsid w:val="009916AE"/>
    <w:rsid w:val="009B1FF4"/>
    <w:rsid w:val="009E66B0"/>
    <w:rsid w:val="00A83474"/>
    <w:rsid w:val="00A83EF5"/>
    <w:rsid w:val="00A974A7"/>
    <w:rsid w:val="00A979E1"/>
    <w:rsid w:val="00AA3D5C"/>
    <w:rsid w:val="00AE1BD4"/>
    <w:rsid w:val="00B07080"/>
    <w:rsid w:val="00B212B8"/>
    <w:rsid w:val="00B27467"/>
    <w:rsid w:val="00B45E12"/>
    <w:rsid w:val="00BF5923"/>
    <w:rsid w:val="00C47471"/>
    <w:rsid w:val="00C51B9C"/>
    <w:rsid w:val="00C9013A"/>
    <w:rsid w:val="00CA2CFC"/>
    <w:rsid w:val="00CA3AEB"/>
    <w:rsid w:val="00CB50F2"/>
    <w:rsid w:val="00CC293F"/>
    <w:rsid w:val="00CF5C61"/>
    <w:rsid w:val="00D40B86"/>
    <w:rsid w:val="00D6466C"/>
    <w:rsid w:val="00D70751"/>
    <w:rsid w:val="00D83214"/>
    <w:rsid w:val="00D90A37"/>
    <w:rsid w:val="00D94753"/>
    <w:rsid w:val="00DC2307"/>
    <w:rsid w:val="00E438EE"/>
    <w:rsid w:val="00E52810"/>
    <w:rsid w:val="00E62EA4"/>
    <w:rsid w:val="00E70F21"/>
    <w:rsid w:val="00E830C8"/>
    <w:rsid w:val="00E91705"/>
    <w:rsid w:val="00EB43FE"/>
    <w:rsid w:val="00EC597A"/>
    <w:rsid w:val="00F05F9B"/>
    <w:rsid w:val="00F45ED3"/>
    <w:rsid w:val="00F560A1"/>
    <w:rsid w:val="00F62E12"/>
    <w:rsid w:val="00FA148B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50EC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3274F"/>
    <w:rsid w:val="003C5D7C"/>
    <w:rsid w:val="003D4EFC"/>
    <w:rsid w:val="0054518B"/>
    <w:rsid w:val="006C4E13"/>
    <w:rsid w:val="007E2E79"/>
    <w:rsid w:val="00847038"/>
    <w:rsid w:val="008F705C"/>
    <w:rsid w:val="00A2693B"/>
    <w:rsid w:val="00A5379F"/>
    <w:rsid w:val="00BC2E4C"/>
    <w:rsid w:val="00C2274B"/>
    <w:rsid w:val="00CB7EB1"/>
    <w:rsid w:val="00CC4B14"/>
    <w:rsid w:val="00D35EC6"/>
    <w:rsid w:val="00D50834"/>
    <w:rsid w:val="00F879D7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39</cp:revision>
  <cp:lastPrinted>2017-07-31T08:20:00Z</cp:lastPrinted>
  <dcterms:created xsi:type="dcterms:W3CDTF">2018-09-19T13:04:00Z</dcterms:created>
  <dcterms:modified xsi:type="dcterms:W3CDTF">2019-01-11T04:13:00Z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