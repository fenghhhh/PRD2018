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4F4CE3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4345FC">
        <w:rPr>
          <w:rFonts w:hint="eastAsia"/>
          <w:b/>
          <w:sz w:val="32"/>
          <w:szCs w:val="32"/>
          <w:lang w:eastAsia="zh-CN"/>
        </w:rPr>
        <w:t>九</w:t>
      </w:r>
      <w:r>
        <w:rPr>
          <w:rFonts w:hint="eastAsia"/>
          <w:b/>
          <w:sz w:val="32"/>
          <w:szCs w:val="32"/>
          <w:lang w:eastAsia="zh-CN"/>
        </w:rPr>
        <w:t>周会议记录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092121" w:rsidRDefault="002D33BB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2018</w:t>
      </w:r>
      <w:r w:rsidR="004F4CE3">
        <w:rPr>
          <w:rFonts w:hint="eastAsia"/>
          <w:b/>
          <w:bCs w:val="0"/>
          <w:lang w:eastAsia="zh-CN"/>
        </w:rPr>
        <w:t>年</w:t>
      </w:r>
      <w:r w:rsidR="004F4CE3">
        <w:rPr>
          <w:rFonts w:hint="eastAsia"/>
          <w:b/>
          <w:bCs w:val="0"/>
          <w:lang w:eastAsia="zh-CN"/>
        </w:rPr>
        <w:t>11</w:t>
      </w:r>
      <w:r w:rsidR="004F4CE3">
        <w:rPr>
          <w:rFonts w:hint="eastAsia"/>
          <w:b/>
          <w:bCs w:val="0"/>
          <w:lang w:eastAsia="zh-CN"/>
        </w:rPr>
        <w:t>月</w:t>
      </w:r>
      <w:r w:rsidR="004345FC">
        <w:rPr>
          <w:rFonts w:hint="eastAsia"/>
          <w:b/>
          <w:bCs w:val="0"/>
          <w:lang w:eastAsia="zh-CN"/>
        </w:rPr>
        <w:t>21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 </w:t>
      </w:r>
      <w:r w:rsidR="004F4CE3">
        <w:rPr>
          <w:rFonts w:hint="eastAsia"/>
          <w:b/>
          <w:bCs w:val="0"/>
          <w:lang w:eastAsia="zh-CN"/>
        </w:rPr>
        <w:t>1</w:t>
      </w:r>
      <w:r w:rsidR="004345FC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：</w:t>
      </w:r>
      <w:r w:rsidR="004F4CE3">
        <w:rPr>
          <w:rFonts w:hint="eastAsia"/>
          <w:b/>
          <w:bCs w:val="0"/>
          <w:lang w:eastAsia="zh-CN"/>
        </w:rPr>
        <w:t>3</w:t>
      </w:r>
      <w:r w:rsidR="004F4CE3">
        <w:rPr>
          <w:b/>
          <w:bCs w:val="0"/>
          <w:lang w:eastAsia="zh-CN"/>
        </w:rPr>
        <w:t>0-</w:t>
      </w:r>
      <w:r w:rsidR="004345FC">
        <w:rPr>
          <w:rFonts w:hint="eastAsia"/>
          <w:b/>
          <w:bCs w:val="0"/>
          <w:lang w:eastAsia="zh-CN"/>
        </w:rPr>
        <w:t>20</w:t>
      </w:r>
      <w:r w:rsidR="004F4CE3">
        <w:rPr>
          <w:rFonts w:hint="eastAsia"/>
          <w:b/>
          <w:bCs w:val="0"/>
          <w:lang w:eastAsia="zh-CN"/>
        </w:rPr>
        <w:t>：</w:t>
      </w:r>
      <w:r w:rsidR="004F4CE3">
        <w:rPr>
          <w:rFonts w:hint="eastAsia"/>
          <w:b/>
          <w:bCs w:val="0"/>
          <w:lang w:eastAsia="zh-CN"/>
        </w:rPr>
        <w:t>3</w:t>
      </w:r>
      <w:r w:rsidR="004F4CE3">
        <w:rPr>
          <w:b/>
          <w:bCs w:val="0"/>
          <w:lang w:eastAsia="zh-CN"/>
        </w:rPr>
        <w:t>0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2D33BB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4F4CE3">
            <w:rPr>
              <w:rFonts w:hint="eastAsia"/>
              <w:b/>
              <w:bCs w:val="0"/>
              <w:lang w:eastAsia="zh-CN"/>
            </w:rPr>
            <w:t>理四一楼讨论区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2D33BB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2D33BB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092121" w:rsidRDefault="002D33BB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）本周要完成的任务</w:t>
      </w:r>
    </w:p>
    <w:p w:rsidR="00092121" w:rsidRDefault="004F4CE3">
      <w:pPr>
        <w:ind w:firstLineChars="200" w:firstLine="448"/>
      </w:pPr>
      <w:r>
        <w:rPr>
          <w:rFonts w:hint="eastAsia"/>
        </w:rPr>
        <w:t>本周要完成的任务以及某些任务要求如下：</w:t>
      </w:r>
    </w:p>
    <w:p w:rsidR="00092121" w:rsidRDefault="004345FC">
      <w:pPr>
        <w:ind w:firstLineChars="200" w:firstLine="450"/>
      </w:pPr>
      <w:r>
        <w:rPr>
          <w:rFonts w:hint="eastAsia"/>
          <w:b/>
          <w:bCs/>
        </w:rPr>
        <w:t>W</w:t>
      </w:r>
      <w:r>
        <w:rPr>
          <w:b/>
          <w:bCs/>
        </w:rPr>
        <w:t>BS</w:t>
      </w:r>
      <w:r>
        <w:rPr>
          <w:rFonts w:hint="eastAsia"/>
          <w:b/>
          <w:bCs/>
        </w:rPr>
        <w:t>和甘特图</w:t>
      </w:r>
      <w:r w:rsidR="004F4CE3">
        <w:rPr>
          <w:rFonts w:hint="eastAsia"/>
          <w:b/>
          <w:bCs/>
        </w:rPr>
        <w:t>：</w:t>
      </w:r>
      <w:r>
        <w:rPr>
          <w:rFonts w:hint="eastAsia"/>
          <w:bCs/>
        </w:rPr>
        <w:t>都遵循</w:t>
      </w:r>
      <w:r>
        <w:rPr>
          <w:rFonts w:hint="eastAsia"/>
        </w:rPr>
        <w:t>项目执行过程中的五个阶段的顺序，一些小的任务需进行调整，满足里程碑都要在关键路径上</w:t>
      </w:r>
      <w:r w:rsidR="004F4CE3">
        <w:rPr>
          <w:rFonts w:hint="eastAsia"/>
        </w:rPr>
        <w:t>。</w:t>
      </w:r>
    </w:p>
    <w:p w:rsidR="004345FC" w:rsidRDefault="00797202">
      <w:pPr>
        <w:ind w:firstLineChars="200" w:firstLine="450"/>
      </w:pPr>
      <w:r w:rsidRPr="00C51B9C">
        <w:rPr>
          <w:rFonts w:hint="eastAsia"/>
          <w:b/>
        </w:rPr>
        <w:t>项目风险管理计划：</w:t>
      </w:r>
      <w:r>
        <w:rPr>
          <w:rFonts w:hint="eastAsia"/>
        </w:rPr>
        <w:t>加一个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角，或选一个人担任</w:t>
      </w:r>
      <w:r>
        <w:rPr>
          <w:rFonts w:hint="eastAsia"/>
        </w:rPr>
        <w:t>B</w:t>
      </w:r>
      <w:r>
        <w:rPr>
          <w:rFonts w:hint="eastAsia"/>
        </w:rPr>
        <w:t>角。</w:t>
      </w:r>
    </w:p>
    <w:p w:rsidR="00797202" w:rsidRDefault="00797202">
      <w:pPr>
        <w:ind w:firstLineChars="200" w:firstLine="450"/>
      </w:pPr>
      <w:r w:rsidRPr="00C51B9C">
        <w:rPr>
          <w:rFonts w:hint="eastAsia"/>
          <w:b/>
        </w:rPr>
        <w:t>项目人力资源管理计划：</w:t>
      </w:r>
      <w:r>
        <w:rPr>
          <w:rFonts w:hint="eastAsia"/>
        </w:rPr>
        <w:t>联系方式去掉，减少冗余。领导这一职位改成项目下达者。</w:t>
      </w:r>
    </w:p>
    <w:p w:rsidR="004345FC" w:rsidRDefault="00797202" w:rsidP="00C51B9C">
      <w:pPr>
        <w:ind w:firstLineChars="200" w:firstLine="450"/>
      </w:pPr>
      <w:r w:rsidRPr="00C51B9C">
        <w:rPr>
          <w:rFonts w:hint="eastAsia"/>
          <w:b/>
        </w:rPr>
        <w:t>项目质量保证计划：</w:t>
      </w:r>
      <w:r>
        <w:rPr>
          <w:rFonts w:hint="eastAsia"/>
        </w:rPr>
        <w:t>过程与产品质量检查计划，项目启动阶段的成果为可行性分析报告，项目准备阶段可以写项目章程和需求项目计划。</w:t>
      </w:r>
    </w:p>
    <w:p w:rsidR="00C51B9C" w:rsidRPr="004345FC" w:rsidRDefault="00C51B9C" w:rsidP="00C51B9C">
      <w:pPr>
        <w:ind w:firstLineChars="200" w:firstLine="450"/>
      </w:pPr>
      <w:r>
        <w:rPr>
          <w:rFonts w:hint="eastAsia"/>
          <w:b/>
        </w:rPr>
        <w:t>子模型的绘制：</w:t>
      </w:r>
      <w:r>
        <w:rPr>
          <w:rFonts w:hint="eastAsia"/>
        </w:rPr>
        <w:t>根据之前迭代好的原型，绘制出子模型。</w:t>
      </w:r>
    </w:p>
    <w:p w:rsidR="004345FC" w:rsidRDefault="00A83EF5" w:rsidP="004345FC">
      <w:pPr>
        <w:ind w:firstLineChars="200" w:firstLine="450"/>
      </w:pPr>
      <w:r>
        <w:rPr>
          <w:rFonts w:hint="eastAsia"/>
          <w:b/>
          <w:bCs/>
        </w:rPr>
        <w:t>需求项目计划评审</w:t>
      </w:r>
      <w:r>
        <w:rPr>
          <w:rFonts w:hint="eastAsia"/>
          <w:b/>
          <w:bCs/>
        </w:rPr>
        <w:t>P</w:t>
      </w:r>
      <w:r>
        <w:rPr>
          <w:b/>
          <w:bCs/>
        </w:rPr>
        <w:t>PT</w:t>
      </w:r>
      <w:r w:rsidR="004F4CE3">
        <w:rPr>
          <w:rFonts w:hint="eastAsia"/>
          <w:b/>
          <w:bCs/>
        </w:rPr>
        <w:t>：</w:t>
      </w:r>
      <w:r>
        <w:rPr>
          <w:rFonts w:hint="eastAsia"/>
        </w:rPr>
        <w:t>在</w:t>
      </w:r>
      <w:r w:rsidR="004345FC">
        <w:rPr>
          <w:rFonts w:hint="eastAsia"/>
        </w:rPr>
        <w:t>之前文档修改的基础上再对</w:t>
      </w:r>
      <w:r w:rsidR="004345FC">
        <w:rPr>
          <w:rFonts w:hint="eastAsia"/>
        </w:rPr>
        <w:t>P</w:t>
      </w:r>
      <w:r w:rsidR="004345FC">
        <w:t>PT</w:t>
      </w:r>
      <w:r w:rsidR="004345FC">
        <w:rPr>
          <w:rFonts w:hint="eastAsia"/>
        </w:rPr>
        <w:t>相应的</w:t>
      </w:r>
      <w:r>
        <w:rPr>
          <w:rFonts w:hint="eastAsia"/>
        </w:rPr>
        <w:t>地方也作相对应的修改</w:t>
      </w:r>
      <w:r w:rsidR="004F4CE3">
        <w:rPr>
          <w:rFonts w:hint="eastAsia"/>
        </w:rPr>
        <w:t>。</w:t>
      </w:r>
      <w:r w:rsidR="00C51B9C">
        <w:rPr>
          <w:rFonts w:hint="eastAsia"/>
        </w:rPr>
        <w:t>P</w:t>
      </w:r>
      <w:r w:rsidR="00C51B9C">
        <w:t>PT</w:t>
      </w:r>
      <w:r w:rsidR="00C51B9C">
        <w:rPr>
          <w:rFonts w:hint="eastAsia"/>
        </w:rPr>
        <w:t>相应引用的地方都改上标。</w:t>
      </w:r>
    </w:p>
    <w:p w:rsidR="004345FC" w:rsidRDefault="004F4CE3" w:rsidP="004345FC">
      <w:pPr>
        <w:ind w:firstLineChars="200" w:firstLine="450"/>
      </w:pPr>
      <w:r>
        <w:rPr>
          <w:rFonts w:hint="eastAsia"/>
          <w:b/>
          <w:bCs/>
        </w:rPr>
        <w:t>具体任务及分工</w:t>
      </w:r>
      <w:r>
        <w:rPr>
          <w:rFonts w:hint="eastAsia"/>
        </w:rPr>
        <w:t>见《</w:t>
      </w:r>
      <w:r>
        <w:rPr>
          <w:rFonts w:hint="eastAsia"/>
        </w:rPr>
        <w:t>PRD2018-G05-</w:t>
      </w:r>
      <w:r>
        <w:rPr>
          <w:rFonts w:hint="eastAsia"/>
        </w:rPr>
        <w:t>第</w:t>
      </w:r>
      <w:r w:rsidR="004345FC">
        <w:rPr>
          <w:rFonts w:hint="eastAsia"/>
        </w:rPr>
        <w:t>九</w:t>
      </w:r>
      <w:r>
        <w:rPr>
          <w:rFonts w:hint="eastAsia"/>
        </w:rPr>
        <w:t>周个人任务安排》</w:t>
      </w:r>
    </w:p>
    <w:p w:rsidR="00A83EF5" w:rsidRPr="00A83EF5" w:rsidRDefault="00A83EF5">
      <w:pPr>
        <w:ind w:firstLineChars="200" w:firstLine="448"/>
      </w:pPr>
      <w:r w:rsidRPr="00A83EF5">
        <w:rPr>
          <w:rFonts w:hint="eastAsia"/>
          <w:bCs/>
        </w:rPr>
        <w:t>此外</w:t>
      </w:r>
      <w:r>
        <w:rPr>
          <w:rFonts w:hint="eastAsia"/>
          <w:bCs/>
        </w:rPr>
        <w:t>，本周小组将进行一次</w:t>
      </w:r>
      <w:r>
        <w:rPr>
          <w:rFonts w:hint="eastAsia"/>
          <w:bCs/>
        </w:rPr>
        <w:t>T</w:t>
      </w:r>
      <w:r>
        <w:rPr>
          <w:bCs/>
        </w:rPr>
        <w:t>eam Building</w:t>
      </w:r>
      <w:r>
        <w:rPr>
          <w:rFonts w:hint="eastAsia"/>
          <w:bCs/>
        </w:rPr>
        <w:t>，周日下午</w:t>
      </w:r>
      <w:r>
        <w:rPr>
          <w:rFonts w:hint="eastAsia"/>
          <w:bCs/>
        </w:rPr>
        <w:t>1</w:t>
      </w:r>
      <w:r>
        <w:rPr>
          <w:rFonts w:hint="eastAsia"/>
          <w:bCs/>
        </w:rPr>
        <w:t>：</w:t>
      </w:r>
      <w:r>
        <w:rPr>
          <w:rFonts w:hint="eastAsia"/>
          <w:bCs/>
        </w:rPr>
        <w:t>00</w:t>
      </w:r>
      <w:r>
        <w:rPr>
          <w:rFonts w:hint="eastAsia"/>
          <w:bCs/>
        </w:rPr>
        <w:t>到运河上街集合，完成</w:t>
      </w:r>
      <w:r>
        <w:rPr>
          <w:rFonts w:hint="eastAsia"/>
          <w:bCs/>
        </w:rPr>
        <w:t>T</w:t>
      </w:r>
      <w:r>
        <w:rPr>
          <w:bCs/>
        </w:rPr>
        <w:t>eam Building</w:t>
      </w:r>
      <w:r>
        <w:rPr>
          <w:rFonts w:hint="eastAsia"/>
          <w:bCs/>
        </w:rPr>
        <w:t>活动。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）下次会议安排情况</w:t>
      </w:r>
    </w:p>
    <w:p w:rsidR="00092121" w:rsidRDefault="004F4CE3">
      <w:pPr>
        <w:ind w:left="142" w:firstLineChars="200" w:firstLine="448"/>
      </w:pPr>
      <w:r>
        <w:rPr>
          <w:rFonts w:hint="eastAsia"/>
        </w:rPr>
        <w:t>下次会议时间和会议内容作如下安排：</w:t>
      </w:r>
    </w:p>
    <w:p w:rsidR="00092121" w:rsidRDefault="004F4CE3" w:rsidP="00FC4C93">
      <w:pPr>
        <w:ind w:left="142" w:firstLineChars="200" w:firstLine="450"/>
      </w:pPr>
      <w:r>
        <w:rPr>
          <w:rFonts w:hint="eastAsia"/>
          <w:b/>
          <w:bCs/>
        </w:rPr>
        <w:t>会议时间：</w:t>
      </w:r>
      <w:r w:rsidR="00A83EF5" w:rsidRPr="00A83EF5">
        <w:rPr>
          <w:rFonts w:hint="eastAsia"/>
          <w:bCs/>
        </w:rPr>
        <w:t>正式定</w:t>
      </w:r>
      <w:r>
        <w:rPr>
          <w:rFonts w:hint="eastAsia"/>
        </w:rPr>
        <w:t>为本周</w:t>
      </w:r>
      <w:r w:rsidR="00FC4C93">
        <w:rPr>
          <w:rFonts w:hint="eastAsia"/>
        </w:rPr>
        <w:t>六</w:t>
      </w:r>
      <w:bookmarkStart w:id="0" w:name="_GoBack"/>
      <w:bookmarkEnd w:id="0"/>
      <w:r>
        <w:rPr>
          <w:rFonts w:hint="eastAsia"/>
        </w:rPr>
        <w:t>（</w:t>
      </w:r>
      <w:r>
        <w:rPr>
          <w:rFonts w:hint="eastAsia"/>
        </w:rPr>
        <w:t>2018/11/</w:t>
      </w:r>
      <w:r w:rsidR="00EE43E0">
        <w:rPr>
          <w:rFonts w:hint="eastAsia"/>
        </w:rPr>
        <w:t>24</w:t>
      </w:r>
      <w:r>
        <w:rPr>
          <w:rFonts w:hint="eastAsia"/>
        </w:rPr>
        <w:t>）下午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00</w:t>
      </w:r>
      <w:r w:rsidR="00A83EF5">
        <w:rPr>
          <w:rFonts w:hint="eastAsia"/>
        </w:rPr>
        <w:t>，若发生特殊情况，会议时间再根据实际情况进行调整</w:t>
      </w:r>
      <w:r>
        <w:rPr>
          <w:rFonts w:hint="eastAsia"/>
        </w:rPr>
        <w:t>。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 w:rsidR="00A83EF5">
        <w:rPr>
          <w:rFonts w:hint="eastAsia"/>
        </w:rPr>
        <w:t>对</w:t>
      </w:r>
      <w:r w:rsidR="00EE43E0">
        <w:rPr>
          <w:rFonts w:hint="eastAsia"/>
        </w:rPr>
        <w:t>本周所做的任务</w:t>
      </w:r>
      <w:r w:rsidR="00A83EF5">
        <w:rPr>
          <w:rFonts w:hint="eastAsia"/>
        </w:rPr>
        <w:t>进行评审</w:t>
      </w:r>
      <w:r>
        <w:rPr>
          <w:rFonts w:hint="eastAsia"/>
        </w:rPr>
        <w:t>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  <w:r w:rsidR="00A83EF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或一些新的要求</w:t>
      </w:r>
    </w:p>
    <w:p w:rsidR="00092121" w:rsidRDefault="004F4CE3">
      <w:pPr>
        <w:ind w:left="142" w:firstLineChars="200" w:firstLine="448"/>
      </w:pPr>
      <w:r>
        <w:rPr>
          <w:rFonts w:hint="eastAsia"/>
        </w:rPr>
        <w:t>项目在之后开展的过程中</w:t>
      </w:r>
      <w:r w:rsidR="004345FC">
        <w:rPr>
          <w:rFonts w:hint="eastAsia"/>
        </w:rPr>
        <w:t>暂时没有出现任何比较明显的</w:t>
      </w:r>
      <w:r>
        <w:rPr>
          <w:rFonts w:hint="eastAsia"/>
        </w:rPr>
        <w:t>变更</w:t>
      </w:r>
      <w:r w:rsidR="004345FC">
        <w:rPr>
          <w:rFonts w:hint="eastAsia"/>
        </w:rPr>
        <w:t>。</w:t>
      </w:r>
    </w:p>
    <w:p w:rsidR="00092121" w:rsidRDefault="00092121">
      <w:pPr>
        <w:ind w:left="0"/>
      </w:pP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3BB" w:rsidRDefault="002D33BB">
      <w:pPr>
        <w:spacing w:before="0" w:after="0"/>
      </w:pPr>
      <w:r>
        <w:separator/>
      </w:r>
    </w:p>
  </w:endnote>
  <w:endnote w:type="continuationSeparator" w:id="0">
    <w:p w:rsidR="002D33BB" w:rsidRDefault="002D33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3BB" w:rsidRDefault="002D33BB">
      <w:pPr>
        <w:spacing w:before="0" w:after="0"/>
      </w:pPr>
      <w:r>
        <w:separator/>
      </w:r>
    </w:p>
  </w:footnote>
  <w:footnote w:type="continuationSeparator" w:id="0">
    <w:p w:rsidR="002D33BB" w:rsidRDefault="002D33B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64C56"/>
    <w:rsid w:val="00070820"/>
    <w:rsid w:val="00092121"/>
    <w:rsid w:val="000E015E"/>
    <w:rsid w:val="001005E5"/>
    <w:rsid w:val="00107A25"/>
    <w:rsid w:val="001118FD"/>
    <w:rsid w:val="00152CC8"/>
    <w:rsid w:val="0017681F"/>
    <w:rsid w:val="001C4546"/>
    <w:rsid w:val="0021587B"/>
    <w:rsid w:val="002B6C94"/>
    <w:rsid w:val="002C0E6D"/>
    <w:rsid w:val="002D33BB"/>
    <w:rsid w:val="002E7469"/>
    <w:rsid w:val="002F4ABE"/>
    <w:rsid w:val="003201B5"/>
    <w:rsid w:val="0033355C"/>
    <w:rsid w:val="003B1BCE"/>
    <w:rsid w:val="003C1B81"/>
    <w:rsid w:val="003C6B6C"/>
    <w:rsid w:val="0041439B"/>
    <w:rsid w:val="00424C13"/>
    <w:rsid w:val="004345FC"/>
    <w:rsid w:val="00444D8F"/>
    <w:rsid w:val="00485D6D"/>
    <w:rsid w:val="004F4CE3"/>
    <w:rsid w:val="0052417A"/>
    <w:rsid w:val="0052642B"/>
    <w:rsid w:val="00557792"/>
    <w:rsid w:val="005E25F0"/>
    <w:rsid w:val="005E7D19"/>
    <w:rsid w:val="0066086F"/>
    <w:rsid w:val="00663C9C"/>
    <w:rsid w:val="00672A6F"/>
    <w:rsid w:val="006928B4"/>
    <w:rsid w:val="006C41CD"/>
    <w:rsid w:val="006D571F"/>
    <w:rsid w:val="006F5A3F"/>
    <w:rsid w:val="00714174"/>
    <w:rsid w:val="007253CC"/>
    <w:rsid w:val="00797202"/>
    <w:rsid w:val="007F3667"/>
    <w:rsid w:val="008431CB"/>
    <w:rsid w:val="008E2FAF"/>
    <w:rsid w:val="0093449B"/>
    <w:rsid w:val="009916AE"/>
    <w:rsid w:val="00A83EF5"/>
    <w:rsid w:val="00A979E1"/>
    <w:rsid w:val="00B07080"/>
    <w:rsid w:val="00B45E12"/>
    <w:rsid w:val="00C51B9C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62EA4"/>
    <w:rsid w:val="00E70F21"/>
    <w:rsid w:val="00E91705"/>
    <w:rsid w:val="00EB43FE"/>
    <w:rsid w:val="00EE43E0"/>
    <w:rsid w:val="00F45ED3"/>
    <w:rsid w:val="00F560A1"/>
    <w:rsid w:val="00FC130B"/>
    <w:rsid w:val="00FC4C93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4997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54518B"/>
    <w:rsid w:val="006C4E13"/>
    <w:rsid w:val="007807CF"/>
    <w:rsid w:val="007E2E79"/>
    <w:rsid w:val="00CB7EB1"/>
    <w:rsid w:val="00E453FC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9</cp:revision>
  <cp:lastPrinted>2017-07-31T08:20:00Z</cp:lastPrinted>
  <dcterms:created xsi:type="dcterms:W3CDTF">2018-09-19T13:04:00Z</dcterms:created>
  <dcterms:modified xsi:type="dcterms:W3CDTF">2018-12-08T05:25:00Z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