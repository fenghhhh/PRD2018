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7B9" w:rsidRDefault="00D833FB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E96719">
        <w:rPr>
          <w:rFonts w:hint="eastAsia"/>
          <w:b/>
          <w:sz w:val="32"/>
          <w:szCs w:val="32"/>
          <w:lang w:eastAsia="zh-CN"/>
        </w:rPr>
        <w:t>八</w:t>
      </w:r>
      <w:r>
        <w:rPr>
          <w:rFonts w:hint="eastAsia"/>
          <w:b/>
          <w:sz w:val="32"/>
          <w:szCs w:val="32"/>
          <w:lang w:eastAsia="zh-CN"/>
        </w:rPr>
        <w:t>周访谈记录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FE77B9" w:rsidRDefault="00D833FB">
      <w:pPr>
        <w:pStyle w:val="21"/>
        <w:rPr>
          <w:lang w:val="zh-CN" w:eastAsia="zh-CN" w:bidi="zh-CN"/>
        </w:rPr>
      </w:pPr>
      <w:r>
        <w:rPr>
          <w:rFonts w:hint="eastAsia"/>
          <w:lang w:eastAsia="zh-CN"/>
        </w:rPr>
        <w:t>访谈日期</w:t>
      </w:r>
      <w:r>
        <w:rPr>
          <w:rFonts w:hint="eastAsia"/>
          <w:lang w:eastAsia="zh-CN"/>
        </w:rPr>
        <w:t xml:space="preserve"> | </w:t>
      </w:r>
      <w:r>
        <w:rPr>
          <w:rFonts w:hint="eastAsia"/>
          <w:lang w:eastAsia="zh-CN"/>
        </w:rPr>
        <w:t>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10</w:t>
      </w:r>
      <w:r>
        <w:rPr>
          <w:rFonts w:hint="eastAsia"/>
          <w:b/>
          <w:bCs w:val="0"/>
          <w:lang w:eastAsia="zh-CN"/>
        </w:rPr>
        <w:t>月</w:t>
      </w:r>
      <w:r>
        <w:rPr>
          <w:rFonts w:hint="eastAsia"/>
          <w:b/>
          <w:bCs w:val="0"/>
          <w:lang w:eastAsia="zh-CN"/>
        </w:rPr>
        <w:t>2</w:t>
      </w:r>
      <w:r w:rsidR="00E96719">
        <w:rPr>
          <w:rFonts w:hint="eastAsia"/>
          <w:b/>
          <w:bCs w:val="0"/>
          <w:lang w:eastAsia="zh-CN"/>
        </w:rPr>
        <w:t>4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 w:rsidR="00E96719">
        <w:rPr>
          <w:rFonts w:hint="eastAsia"/>
          <w:b/>
          <w:bCs w:val="0"/>
          <w:lang w:eastAsia="zh-CN"/>
        </w:rPr>
        <w:t>4</w:t>
      </w:r>
      <w:r>
        <w:rPr>
          <w:rFonts w:hint="eastAsia"/>
          <w:b/>
          <w:bCs w:val="0"/>
          <w:lang w:eastAsia="zh-CN"/>
        </w:rPr>
        <w:t>：</w:t>
      </w:r>
      <w:r w:rsidR="00E96719"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1</w:t>
      </w:r>
      <w:r w:rsidR="00E96719">
        <w:rPr>
          <w:rFonts w:hint="eastAsia"/>
          <w:b/>
          <w:bCs w:val="0"/>
          <w:lang w:eastAsia="zh-CN"/>
        </w:rPr>
        <w:t>6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FE77B9" w:rsidRDefault="00D833FB">
      <w:pPr>
        <w:pStyle w:val="21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1f3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</w:t>
          </w:r>
          <w:r>
            <w:rPr>
              <w:rFonts w:hint="eastAsia"/>
              <w:lang w:eastAsia="zh-CN" w:bidi="zh-CN"/>
            </w:rPr>
            <w:t>理四</w:t>
          </w:r>
          <w:r>
            <w:rPr>
              <w:rFonts w:hint="eastAsia"/>
              <w:lang w:eastAsia="zh-CN" w:bidi="zh-CN"/>
            </w:rPr>
            <w:t>504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FE77B9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FE77B9">
              <w:tc>
                <w:tcPr>
                  <w:tcW w:w="2333" w:type="dxa"/>
                  <w:tcBorders>
                    <w:left w:val="nil"/>
                  </w:tcBorders>
                </w:tcPr>
                <w:p w:rsidR="00FE77B9" w:rsidRDefault="00D833FB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FE77B9" w:rsidRDefault="00D833FB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  <w:r w:rsidR="00B673BA">
                    <w:rPr>
                      <w:rFonts w:hint="eastAsia"/>
                    </w:rPr>
                    <w:t>、</w:t>
                  </w:r>
                  <w:r w:rsidR="00B673BA">
                    <w:rPr>
                      <w:rFonts w:hint="eastAsia"/>
                    </w:rPr>
                    <w:t>郑友璐</w:t>
                  </w:r>
                </w:p>
              </w:tc>
            </w:tr>
            <w:tr w:rsidR="00FE77B9">
              <w:tc>
                <w:tcPr>
                  <w:tcW w:w="2333" w:type="dxa"/>
                  <w:tcBorders>
                    <w:left w:val="nil"/>
                  </w:tcBorders>
                </w:tcPr>
                <w:p w:rsidR="00FE77B9" w:rsidRDefault="00D833FB">
                  <w:pPr>
                    <w:pStyle w:val="31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</w:t>
                  </w:r>
                  <w:r>
                    <w:rPr>
                      <w:rFonts w:hint="eastAsia"/>
                      <w:color w:val="0070C0"/>
                    </w:rPr>
                    <w:t>对象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FE77B9" w:rsidRDefault="00E96719">
                  <w:pPr>
                    <w:spacing w:after="0"/>
                  </w:pPr>
                  <w:r>
                    <w:rPr>
                      <w:rFonts w:hint="eastAsia"/>
                    </w:rPr>
                    <w:t>渔具店店长</w:t>
                  </w:r>
                </w:p>
              </w:tc>
            </w:tr>
            <w:tr w:rsidR="00FE77B9"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FE77B9" w:rsidRDefault="00D833FB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FE77B9" w:rsidRDefault="00D833FB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FE77B9"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FE77B9" w:rsidRDefault="00D833FB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FE77B9" w:rsidRDefault="00D833FB">
                  <w:pPr>
                    <w:spacing w:after="0"/>
                  </w:pPr>
                  <w:r>
                    <w:rPr>
                      <w:rFonts w:hint="eastAsia"/>
                    </w:rPr>
                    <w:t>石</w:t>
                  </w:r>
                  <w:r>
                    <w:rPr>
                      <w:rFonts w:hint="eastAsia"/>
                    </w:rPr>
                    <w:t>梦</w:t>
                  </w:r>
                  <w:r>
                    <w:rPr>
                      <w:rFonts w:hint="eastAsia"/>
                    </w:rPr>
                    <w:t>韬</w:t>
                  </w:r>
                </w:p>
              </w:tc>
            </w:tr>
            <w:tr w:rsidR="00FE77B9"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FE77B9" w:rsidRDefault="00D833FB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FE77B9" w:rsidRDefault="00D833FB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FE77B9" w:rsidRDefault="00FE77B9">
            <w:pPr>
              <w:spacing w:after="0"/>
            </w:pPr>
          </w:p>
        </w:tc>
        <w:tc>
          <w:tcPr>
            <w:tcW w:w="5233" w:type="dxa"/>
          </w:tcPr>
          <w:p w:rsidR="00FE77B9" w:rsidRDefault="00D833FB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访谈参与者</w:t>
            </w:r>
          </w:p>
          <w:p w:rsidR="00FE77B9" w:rsidRDefault="00D833FB">
            <w:pPr>
              <w:spacing w:after="0"/>
            </w:pPr>
            <w:r>
              <w:rPr>
                <w:rFonts w:hint="eastAsia"/>
              </w:rPr>
              <w:t>郑友璐，吴浩伟</w:t>
            </w:r>
            <w:r>
              <w:rPr>
                <w:rFonts w:hint="eastAsia"/>
              </w:rPr>
              <w:t>，陈栩，石梦韬</w:t>
            </w:r>
          </w:p>
        </w:tc>
      </w:tr>
    </w:tbl>
    <w:p w:rsidR="00FE77B9" w:rsidRDefault="00D833FB">
      <w:pPr>
        <w:pStyle w:val="1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FE77B9" w:rsidRDefault="00D833FB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B673BA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访谈信息记录</w:t>
      </w:r>
    </w:p>
    <w:p w:rsidR="00FE77B9" w:rsidRDefault="00B673BA" w:rsidP="005B104A">
      <w:pPr>
        <w:ind w:firstLineChars="200" w:firstLine="448"/>
        <w:rPr>
          <w:rFonts w:hint="eastAsia"/>
        </w:rPr>
      </w:pPr>
      <w:r>
        <w:rPr>
          <w:rFonts w:hint="eastAsia"/>
        </w:rPr>
        <w:t>本周访谈，我们先后找到三家渔具店，成功地找到了两位渔具店店主进行访谈，下面表格记录了访谈信息：</w:t>
      </w:r>
    </w:p>
    <w:tbl>
      <w:tblPr>
        <w:tblStyle w:val="afffe"/>
        <w:tblW w:w="0" w:type="auto"/>
        <w:tblInd w:w="142" w:type="dxa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984"/>
        <w:gridCol w:w="1134"/>
        <w:gridCol w:w="3515"/>
      </w:tblGrid>
      <w:tr w:rsidR="005B104A" w:rsidTr="00A81743">
        <w:trPr>
          <w:trHeight w:val="62"/>
        </w:trPr>
        <w:tc>
          <w:tcPr>
            <w:tcW w:w="1413" w:type="dxa"/>
          </w:tcPr>
          <w:p w:rsidR="005B104A" w:rsidRPr="00A81743" w:rsidRDefault="005B104A" w:rsidP="005B104A">
            <w:pPr>
              <w:ind w:left="0"/>
              <w:rPr>
                <w:rFonts w:hint="eastAsia"/>
                <w:b/>
              </w:rPr>
            </w:pPr>
            <w:r w:rsidRPr="00A81743">
              <w:rPr>
                <w:rFonts w:hint="eastAsia"/>
                <w:b/>
              </w:rPr>
              <w:t>访谈对象</w:t>
            </w:r>
          </w:p>
        </w:tc>
        <w:tc>
          <w:tcPr>
            <w:tcW w:w="1134" w:type="dxa"/>
          </w:tcPr>
          <w:p w:rsidR="005B104A" w:rsidRPr="00A81743" w:rsidRDefault="005B104A" w:rsidP="005B104A">
            <w:pPr>
              <w:ind w:left="0"/>
              <w:rPr>
                <w:b/>
              </w:rPr>
            </w:pPr>
            <w:r w:rsidRPr="00A81743">
              <w:rPr>
                <w:rFonts w:hint="eastAsia"/>
                <w:b/>
              </w:rPr>
              <w:t>店铺名称</w:t>
            </w:r>
          </w:p>
        </w:tc>
        <w:tc>
          <w:tcPr>
            <w:tcW w:w="1134" w:type="dxa"/>
          </w:tcPr>
          <w:p w:rsidR="005B104A" w:rsidRPr="00A81743" w:rsidRDefault="005B104A" w:rsidP="005B104A">
            <w:pPr>
              <w:ind w:left="0"/>
              <w:rPr>
                <w:rFonts w:hint="eastAsia"/>
                <w:b/>
              </w:rPr>
            </w:pPr>
            <w:r w:rsidRPr="00A81743">
              <w:rPr>
                <w:rFonts w:hint="eastAsia"/>
                <w:b/>
              </w:rPr>
              <w:t>店铺规模</w:t>
            </w:r>
          </w:p>
        </w:tc>
        <w:tc>
          <w:tcPr>
            <w:tcW w:w="1984" w:type="dxa"/>
          </w:tcPr>
          <w:p w:rsidR="005B104A" w:rsidRPr="00A81743" w:rsidRDefault="005B104A" w:rsidP="005B104A">
            <w:pPr>
              <w:ind w:left="0"/>
              <w:rPr>
                <w:b/>
              </w:rPr>
            </w:pPr>
            <w:r w:rsidRPr="00A81743">
              <w:rPr>
                <w:rFonts w:hint="eastAsia"/>
                <w:b/>
              </w:rPr>
              <w:t>态度</w:t>
            </w:r>
          </w:p>
        </w:tc>
        <w:tc>
          <w:tcPr>
            <w:tcW w:w="1134" w:type="dxa"/>
          </w:tcPr>
          <w:p w:rsidR="005B104A" w:rsidRPr="00A81743" w:rsidRDefault="005B104A" w:rsidP="005B104A">
            <w:pPr>
              <w:ind w:left="0"/>
              <w:rPr>
                <w:rFonts w:hint="eastAsia"/>
                <w:b/>
              </w:rPr>
            </w:pPr>
            <w:r w:rsidRPr="00A81743">
              <w:rPr>
                <w:rFonts w:hint="eastAsia"/>
                <w:b/>
              </w:rPr>
              <w:t>是否入驻其它平台</w:t>
            </w:r>
          </w:p>
        </w:tc>
        <w:tc>
          <w:tcPr>
            <w:tcW w:w="3515" w:type="dxa"/>
          </w:tcPr>
          <w:p w:rsidR="005B104A" w:rsidRPr="00A81743" w:rsidRDefault="005B104A" w:rsidP="005B104A">
            <w:pPr>
              <w:ind w:left="0"/>
              <w:rPr>
                <w:b/>
              </w:rPr>
            </w:pPr>
            <w:r w:rsidRPr="00A81743">
              <w:rPr>
                <w:rFonts w:hint="eastAsia"/>
                <w:b/>
              </w:rPr>
              <w:t>其它信息</w:t>
            </w:r>
          </w:p>
        </w:tc>
      </w:tr>
      <w:tr w:rsidR="005B104A" w:rsidTr="00A81743">
        <w:tc>
          <w:tcPr>
            <w:tcW w:w="1413" w:type="dxa"/>
          </w:tcPr>
          <w:p w:rsidR="005B104A" w:rsidRDefault="005B104A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50-60</w:t>
            </w:r>
            <w:r>
              <w:rPr>
                <w:rFonts w:hint="eastAsia"/>
              </w:rPr>
              <w:t>岁一对夫妻</w:t>
            </w:r>
          </w:p>
        </w:tc>
        <w:tc>
          <w:tcPr>
            <w:tcW w:w="1134" w:type="dxa"/>
          </w:tcPr>
          <w:p w:rsidR="005B104A" w:rsidRDefault="005B104A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城北渔具店</w:t>
            </w:r>
          </w:p>
        </w:tc>
        <w:tc>
          <w:tcPr>
            <w:tcW w:w="1134" w:type="dxa"/>
          </w:tcPr>
          <w:p w:rsidR="005B104A" w:rsidRDefault="005B104A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一间小店</w:t>
            </w:r>
          </w:p>
        </w:tc>
        <w:tc>
          <w:tcPr>
            <w:tcW w:w="1984" w:type="dxa"/>
          </w:tcPr>
          <w:p w:rsidR="005B104A" w:rsidRDefault="005B104A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友善，但不愿意学习类似于手机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新鲜的事物</w:t>
            </w:r>
          </w:p>
        </w:tc>
        <w:tc>
          <w:tcPr>
            <w:tcW w:w="1134" w:type="dxa"/>
          </w:tcPr>
          <w:p w:rsidR="005B104A" w:rsidRDefault="005B104A" w:rsidP="005B104A">
            <w:pPr>
              <w:ind w:left="0"/>
            </w:pPr>
            <w:r>
              <w:rPr>
                <w:rFonts w:hint="eastAsia"/>
              </w:rPr>
              <w:t>无</w:t>
            </w:r>
          </w:p>
        </w:tc>
        <w:tc>
          <w:tcPr>
            <w:tcW w:w="3515" w:type="dxa"/>
          </w:tcPr>
          <w:p w:rsidR="005B104A" w:rsidRDefault="00A81743" w:rsidP="005B104A">
            <w:pPr>
              <w:ind w:left="0"/>
            </w:pPr>
            <w:r>
              <w:rPr>
                <w:rFonts w:hint="eastAsia"/>
              </w:rPr>
              <w:t>作为钓友来说，钓鱼不通过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来钓鱼，一般钓鱼选择野钓，钓鱼信息通过朋友之间传播</w:t>
            </w:r>
          </w:p>
        </w:tc>
      </w:tr>
      <w:tr w:rsidR="005B104A" w:rsidTr="00A81743">
        <w:tc>
          <w:tcPr>
            <w:tcW w:w="1413" w:type="dxa"/>
          </w:tcPr>
          <w:p w:rsidR="005B104A" w:rsidRDefault="00A81743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40-50</w:t>
            </w:r>
            <w:r>
              <w:rPr>
                <w:rFonts w:hint="eastAsia"/>
              </w:rPr>
              <w:t>岁的一位阿姨</w:t>
            </w:r>
          </w:p>
        </w:tc>
        <w:tc>
          <w:tcPr>
            <w:tcW w:w="1134" w:type="dxa"/>
          </w:tcPr>
          <w:p w:rsidR="005B104A" w:rsidRDefault="00A81743" w:rsidP="005B104A">
            <w:pPr>
              <w:ind w:left="0"/>
            </w:pPr>
            <w:r>
              <w:rPr>
                <w:rFonts w:hint="eastAsia"/>
              </w:rPr>
              <w:t>乐天钓具</w:t>
            </w:r>
          </w:p>
        </w:tc>
        <w:tc>
          <w:tcPr>
            <w:tcW w:w="1134" w:type="dxa"/>
          </w:tcPr>
          <w:p w:rsidR="005B104A" w:rsidRDefault="00A81743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中型规模</w:t>
            </w:r>
          </w:p>
        </w:tc>
        <w:tc>
          <w:tcPr>
            <w:tcW w:w="1984" w:type="dxa"/>
          </w:tcPr>
          <w:p w:rsidR="005B104A" w:rsidRDefault="00A81743" w:rsidP="005B104A">
            <w:pPr>
              <w:ind w:left="0"/>
            </w:pPr>
            <w:r>
              <w:rPr>
                <w:rFonts w:hint="eastAsia"/>
              </w:rPr>
              <w:t>排斥</w:t>
            </w:r>
          </w:p>
        </w:tc>
        <w:tc>
          <w:tcPr>
            <w:tcW w:w="1134" w:type="dxa"/>
          </w:tcPr>
          <w:p w:rsidR="005B104A" w:rsidRDefault="00A81743" w:rsidP="005B104A">
            <w:pPr>
              <w:ind w:left="0"/>
            </w:pPr>
            <w:r>
              <w:rPr>
                <w:rFonts w:hint="eastAsia"/>
              </w:rPr>
              <w:t>入驻美团</w:t>
            </w:r>
          </w:p>
        </w:tc>
        <w:tc>
          <w:tcPr>
            <w:tcW w:w="3515" w:type="dxa"/>
          </w:tcPr>
          <w:p w:rsidR="005B104A" w:rsidRDefault="00A81743" w:rsidP="005B104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渔具店买东西的以都是年纪大的人居多，她自身只负责卖东西，对钓鱼等其它方面一无所知</w:t>
            </w:r>
            <w:bookmarkStart w:id="0" w:name="_GoBack"/>
            <w:bookmarkEnd w:id="0"/>
          </w:p>
        </w:tc>
      </w:tr>
    </w:tbl>
    <w:p w:rsidR="00FE77B9" w:rsidRDefault="00FE77B9">
      <w:pPr>
        <w:ind w:left="142"/>
      </w:pPr>
    </w:p>
    <w:p w:rsidR="00FE77B9" w:rsidRPr="005B104A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pStyle w:val="afff3"/>
        <w:rPr>
          <w:b/>
          <w:sz w:val="32"/>
          <w:szCs w:val="32"/>
          <w:lang w:eastAsia="zh-CN"/>
        </w:rPr>
      </w:pPr>
    </w:p>
    <w:p w:rsidR="00FE77B9" w:rsidRDefault="00FE77B9">
      <w:pPr>
        <w:ind w:left="0"/>
      </w:pPr>
    </w:p>
    <w:sectPr w:rsidR="00FE77B9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3FB" w:rsidRDefault="00D833FB">
      <w:pPr>
        <w:spacing w:before="0" w:after="0"/>
      </w:pPr>
      <w:r>
        <w:separator/>
      </w:r>
    </w:p>
  </w:endnote>
  <w:endnote w:type="continuationSeparator" w:id="0">
    <w:p w:rsidR="00D833FB" w:rsidRDefault="00D833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7B9" w:rsidRDefault="00D833FB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3FB" w:rsidRDefault="00D833FB">
      <w:pPr>
        <w:spacing w:before="0" w:after="0"/>
      </w:pPr>
      <w:r>
        <w:separator/>
      </w:r>
    </w:p>
  </w:footnote>
  <w:footnote w:type="continuationSeparator" w:id="0">
    <w:p w:rsidR="00D833FB" w:rsidRDefault="00D833F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B104A"/>
    <w:rsid w:val="005E25F0"/>
    <w:rsid w:val="005E7D19"/>
    <w:rsid w:val="00626252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81743"/>
    <w:rsid w:val="00A979E1"/>
    <w:rsid w:val="00B07080"/>
    <w:rsid w:val="00B45E12"/>
    <w:rsid w:val="00B673BA"/>
    <w:rsid w:val="00C9013A"/>
    <w:rsid w:val="00CA3AEB"/>
    <w:rsid w:val="00CB50F2"/>
    <w:rsid w:val="00CF5C61"/>
    <w:rsid w:val="00D6466C"/>
    <w:rsid w:val="00D70751"/>
    <w:rsid w:val="00D83214"/>
    <w:rsid w:val="00D833FB"/>
    <w:rsid w:val="00D90A37"/>
    <w:rsid w:val="00DC2307"/>
    <w:rsid w:val="00E438EE"/>
    <w:rsid w:val="00E52810"/>
    <w:rsid w:val="00E70F21"/>
    <w:rsid w:val="00E91705"/>
    <w:rsid w:val="00E96719"/>
    <w:rsid w:val="00EB43FE"/>
    <w:rsid w:val="00F45ED3"/>
    <w:rsid w:val="00F560A1"/>
    <w:rsid w:val="00FC130B"/>
    <w:rsid w:val="00FE77B9"/>
    <w:rsid w:val="0392182E"/>
    <w:rsid w:val="067A37A3"/>
    <w:rsid w:val="0F6B5918"/>
    <w:rsid w:val="1ADA1B5E"/>
    <w:rsid w:val="1DD965C9"/>
    <w:rsid w:val="21541B21"/>
    <w:rsid w:val="24854696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E327FB8"/>
    <w:rsid w:val="6EBB3AC1"/>
    <w:rsid w:val="71561260"/>
    <w:rsid w:val="727271F3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072B"/>
  <w15:docId w15:val="{9F84CF52-1E82-4FD6-97B4-B2974A17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 w:qFormat="0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0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0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qFormat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qFormat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qFormat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qFormat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qFormat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qFormat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qFormat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qFormat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qFormat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qFormat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qFormat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qFormat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qFormat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5fa8294a-9b10-4ac6-b225-243aece923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A8294A-9B10-4AC6-B225-243AECE923CA}"/>
      </w:docPartPr>
      <w:docPartBody>
        <w:p w:rsidR="00B7428C" w:rsidRDefault="008C7BCD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F35BEA-EF14-4671-A683-6EA595138A03}"/>
      </w:docPartPr>
      <w:docPartBody>
        <w:p w:rsidR="00B7428C" w:rsidRDefault="008C7BCD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65AED-1B6B-43C8-A662-A094AD538B95}"/>
      </w:docPartPr>
      <w:docPartBody>
        <w:p w:rsidR="00B7428C" w:rsidRDefault="008C7BCD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9C1DC2-770C-4573-86B5-20D3C5E4559C}"/>
      </w:docPartPr>
      <w:docPartBody>
        <w:p w:rsidR="00B7428C" w:rsidRDefault="008C7BCD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428B5-9258-47DC-AC49-A895AF77DC32}"/>
      </w:docPartPr>
      <w:docPartBody>
        <w:p w:rsidR="00B7428C" w:rsidRDefault="008C7BCD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B6411-9619-41DC-9AEB-943CAD521D61}"/>
      </w:docPartPr>
      <w:docPartBody>
        <w:p w:rsidR="00B7428C" w:rsidRDefault="008C7BCD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6C4E13"/>
    <w:rsid w:val="007E2E79"/>
    <w:rsid w:val="008C7BCD"/>
    <w:rsid w:val="00B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Mengtao Shi</cp:lastModifiedBy>
  <cp:revision>3</cp:revision>
  <cp:lastPrinted>2017-07-31T08:20:00Z</cp:lastPrinted>
  <dcterms:created xsi:type="dcterms:W3CDTF">2018-09-19T13:04:00Z</dcterms:created>
  <dcterms:modified xsi:type="dcterms:W3CDTF">2018-11-18T02:56:00Z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