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415" w:rsidRDefault="00D57E70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687310">
        <w:rPr>
          <w:rFonts w:hint="eastAsia"/>
          <w:b/>
          <w:sz w:val="32"/>
          <w:szCs w:val="32"/>
          <w:lang w:eastAsia="zh-CN"/>
        </w:rPr>
        <w:t>七</w:t>
      </w:r>
      <w:r>
        <w:rPr>
          <w:rFonts w:hint="eastAsia"/>
          <w:b/>
          <w:sz w:val="32"/>
          <w:szCs w:val="32"/>
          <w:lang w:eastAsia="zh-CN"/>
        </w:rPr>
        <w:t>周会议记录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{d33f228e-3336-411f-8723-0adc112808ac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A85415" w:rsidRDefault="00D57E70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{c0e54349-5507-45f3-ae78-f227ac355d6a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会议日期</w:t>
          </w:r>
          <w:r>
            <w:rPr>
              <w:lang w:val="zh-CN" w:eastAsia="zh-CN" w:bidi="zh-CN"/>
            </w:rPr>
            <w:t xml:space="preserve"> | </w:t>
          </w:r>
          <w:r>
            <w:rPr>
              <w:lang w:val="zh-CN" w:eastAsia="zh-CN" w:bidi="zh-CN"/>
            </w:rPr>
            <w:t>时间</w:t>
          </w:r>
        </w:sdtContent>
      </w:sdt>
      <w:r>
        <w:rPr>
          <w:lang w:val="zh-CN" w:eastAsia="zh-CN" w:bidi="zh-CN"/>
        </w:rPr>
        <w:t xml:space="preserve"> </w:t>
      </w:r>
      <w:r>
        <w:rPr>
          <w:rFonts w:hint="eastAsia"/>
          <w:b/>
          <w:bCs w:val="0"/>
          <w:lang w:eastAsia="zh-CN" w:bidi="zh-CN"/>
        </w:rPr>
        <w:t xml:space="preserve">  </w:t>
      </w:r>
      <w:r w:rsidR="00B65BEC">
        <w:rPr>
          <w:rFonts w:hint="eastAsia"/>
          <w:b/>
          <w:bCs w:val="0"/>
          <w:lang w:eastAsia="zh-CN" w:bidi="zh-CN"/>
        </w:rPr>
        <w:t xml:space="preserve"> </w:t>
      </w:r>
      <w:r w:rsidR="00B65BEC">
        <w:rPr>
          <w:b/>
          <w:bCs w:val="0"/>
          <w:lang w:eastAsia="zh-CN"/>
        </w:rPr>
        <w:t>2018</w:t>
      </w:r>
      <w:r w:rsidR="00B65BEC">
        <w:rPr>
          <w:rFonts w:hint="eastAsia"/>
          <w:b/>
          <w:bCs w:val="0"/>
          <w:lang w:eastAsia="zh-CN"/>
        </w:rPr>
        <w:t>年</w:t>
      </w:r>
      <w:r w:rsidR="00B65BEC">
        <w:rPr>
          <w:rFonts w:hint="eastAsia"/>
          <w:b/>
          <w:bCs w:val="0"/>
          <w:lang w:eastAsia="zh-CN"/>
        </w:rPr>
        <w:t>11</w:t>
      </w:r>
      <w:r w:rsidR="00B65BEC">
        <w:rPr>
          <w:rFonts w:hint="eastAsia"/>
          <w:b/>
          <w:bCs w:val="0"/>
          <w:lang w:eastAsia="zh-CN"/>
        </w:rPr>
        <w:t>月</w:t>
      </w:r>
      <w:r w:rsidR="00B65BEC">
        <w:rPr>
          <w:rFonts w:hint="eastAsia"/>
          <w:b/>
          <w:bCs w:val="0"/>
          <w:lang w:eastAsia="zh-CN"/>
        </w:rPr>
        <w:t>11</w:t>
      </w:r>
      <w:r w:rsidR="00B65BEC">
        <w:rPr>
          <w:rFonts w:hint="eastAsia"/>
          <w:b/>
          <w:bCs w:val="0"/>
          <w:lang w:eastAsia="zh-CN"/>
        </w:rPr>
        <w:t>日</w:t>
      </w:r>
      <w:r w:rsidR="00B65BEC">
        <w:rPr>
          <w:rStyle w:val="1f3"/>
          <w:b/>
          <w:bCs w:val="0"/>
          <w:lang w:val="zh-CN" w:eastAsia="zh-CN" w:bidi="zh-CN"/>
        </w:rPr>
        <w:t xml:space="preserve"> | </w:t>
      </w:r>
      <w:r w:rsidR="00B65BEC">
        <w:rPr>
          <w:rFonts w:hint="eastAsia"/>
          <w:b/>
          <w:bCs w:val="0"/>
          <w:lang w:eastAsia="zh-CN"/>
        </w:rPr>
        <w:t>12</w:t>
      </w:r>
      <w:r w:rsidR="00B65BEC">
        <w:rPr>
          <w:rFonts w:hint="eastAsia"/>
          <w:b/>
          <w:bCs w:val="0"/>
          <w:lang w:eastAsia="zh-CN"/>
        </w:rPr>
        <w:t>：</w:t>
      </w:r>
      <w:r w:rsidR="00B65BEC">
        <w:rPr>
          <w:rFonts w:hint="eastAsia"/>
          <w:b/>
          <w:bCs w:val="0"/>
          <w:lang w:eastAsia="zh-CN"/>
        </w:rPr>
        <w:t>1</w:t>
      </w:r>
      <w:r w:rsidR="00B65BEC">
        <w:rPr>
          <w:b/>
          <w:bCs w:val="0"/>
          <w:lang w:eastAsia="zh-CN"/>
        </w:rPr>
        <w:t>0-</w:t>
      </w:r>
      <w:r w:rsidR="00B65BEC">
        <w:rPr>
          <w:rFonts w:hint="eastAsia"/>
          <w:b/>
          <w:bCs w:val="0"/>
          <w:lang w:eastAsia="zh-CN"/>
        </w:rPr>
        <w:t>1</w:t>
      </w:r>
      <w:r w:rsidR="00B65BEC">
        <w:rPr>
          <w:rFonts w:hint="eastAsia"/>
          <w:b/>
          <w:bCs w:val="0"/>
          <w:lang w:eastAsia="zh-CN"/>
        </w:rPr>
        <w:t>：</w:t>
      </w:r>
      <w:r w:rsidR="00B65BEC">
        <w:rPr>
          <w:rFonts w:hint="eastAsia"/>
          <w:b/>
          <w:bCs w:val="0"/>
          <w:lang w:eastAsia="zh-CN"/>
        </w:rPr>
        <w:t>3</w:t>
      </w:r>
      <w:r w:rsidR="00B65BEC">
        <w:rPr>
          <w:b/>
          <w:bCs w:val="0"/>
          <w:lang w:eastAsia="zh-CN"/>
        </w:rPr>
        <w:t>0</w:t>
      </w:r>
    </w:p>
    <w:p w:rsidR="00A85415" w:rsidRDefault="00D57E70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{7cc7272b-21aa-47a2-94a6-0ad0098f79a6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会议地点</w:t>
          </w:r>
        </w:sdtContent>
      </w:sdt>
      <w:r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{64aaeca9-2267-4eb4-935e-d69905af1eaa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>
            <w:rPr>
              <w:rStyle w:val="1f3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</w:t>
          </w:r>
          <w:r w:rsidR="00B65BEC" w:rsidRPr="00B65BEC">
            <w:rPr>
              <w:rFonts w:hint="eastAsia"/>
              <w:b/>
              <w:bCs w:val="0"/>
              <w:lang w:eastAsia="zh-CN"/>
            </w:rPr>
            <w:t>图书馆五楼</w:t>
          </w:r>
          <w:r>
            <w:rPr>
              <w:rFonts w:hint="eastAsia"/>
              <w:b/>
              <w:bCs w:val="0"/>
              <w:lang w:eastAsia="zh-CN"/>
            </w:rPr>
            <w:t>讨论区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A85415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A85415">
              <w:tc>
                <w:tcPr>
                  <w:tcW w:w="2333" w:type="dxa"/>
                  <w:tcBorders>
                    <w:left w:val="nil"/>
                  </w:tcBorders>
                </w:tcPr>
                <w:p w:rsidR="00A85415" w:rsidRDefault="00D57E70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{5a71f4c1-e170-4c10-b5fb-c3730d3000a5}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85415" w:rsidRDefault="00D57E70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A85415">
              <w:tc>
                <w:tcPr>
                  <w:tcW w:w="2333" w:type="dxa"/>
                  <w:tcBorders>
                    <w:left w:val="nil"/>
                  </w:tcBorders>
                </w:tcPr>
                <w:p w:rsidR="00A85415" w:rsidRDefault="00D57E70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{7c24c081-ffe2-4f94-bce2-3d494053c251}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85415" w:rsidRDefault="00D57E70"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 w:rsidR="00A85415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{290c1a57-0333-448a-8558-b1457927fbec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85415" w:rsidRDefault="00D57E70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85415" w:rsidRDefault="00D57E70"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 w:rsidR="00A85415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{61c86115-a020-48b1-870c-ad5bd6cf012f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85415" w:rsidRDefault="00D57E70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85415" w:rsidRDefault="00D57E70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A85415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{7a8de5ef-2e72-4652-bd6b-fc9101495f54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85415" w:rsidRDefault="00D57E70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85415" w:rsidRDefault="00D57E70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A85415" w:rsidRDefault="00A85415">
            <w:pPr>
              <w:spacing w:after="0"/>
            </w:pPr>
          </w:p>
        </w:tc>
        <w:tc>
          <w:tcPr>
            <w:tcW w:w="5233" w:type="dxa"/>
          </w:tcPr>
          <w:p w:rsidR="00A85415" w:rsidRDefault="00D57E70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A85415" w:rsidRDefault="00D57E70">
            <w:pPr>
              <w:spacing w:after="0"/>
            </w:pPr>
            <w:bookmarkStart w:id="0" w:name="_GoBack"/>
            <w:bookmarkEnd w:id="0"/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A85415" w:rsidRDefault="00D57E70">
      <w:pPr>
        <w:pStyle w:val="1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议程主题</w:t>
          </w:r>
        </w:sdtContent>
      </w:sdt>
    </w:p>
    <w:p w:rsidR="00A85415" w:rsidRDefault="00D57E70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）本周完成的任务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情况</w:t>
      </w:r>
    </w:p>
    <w:p w:rsidR="00A85415" w:rsidRDefault="00D57E70">
      <w:pPr>
        <w:ind w:firstLineChars="200" w:firstLine="448"/>
      </w:pPr>
      <w:r>
        <w:rPr>
          <w:rFonts w:hint="eastAsia"/>
        </w:rPr>
        <w:t>本周</w:t>
      </w:r>
      <w:r w:rsidR="00960B68">
        <w:rPr>
          <w:rFonts w:hint="eastAsia"/>
        </w:rPr>
        <w:t>任务的完成情况及待改进的地方如下：</w:t>
      </w:r>
    </w:p>
    <w:p w:rsidR="00960B68" w:rsidRDefault="00960B68" w:rsidP="00960B68">
      <w:pPr>
        <w:ind w:firstLineChars="200" w:firstLine="450"/>
        <w:rPr>
          <w:rFonts w:hint="eastAsia"/>
        </w:rPr>
      </w:pPr>
      <w:r w:rsidRPr="00687310">
        <w:rPr>
          <w:rFonts w:hint="eastAsia"/>
          <w:b/>
        </w:rPr>
        <w:t>项目章程：</w:t>
      </w:r>
      <w:r w:rsidR="00566770" w:rsidRPr="00687310">
        <w:rPr>
          <w:rFonts w:hint="eastAsia"/>
        </w:rPr>
        <w:t>基本完成任务。待改进的地方：①文档</w:t>
      </w:r>
      <w:r w:rsidRPr="00687310">
        <w:rPr>
          <w:rFonts w:hint="eastAsia"/>
        </w:rPr>
        <w:t>版本改为</w:t>
      </w:r>
      <w:r w:rsidRPr="00687310">
        <w:rPr>
          <w:rFonts w:hint="eastAsia"/>
        </w:rPr>
        <w:t>2.</w:t>
      </w:r>
      <w:r w:rsidRPr="00687310">
        <w:rPr>
          <w:rFonts w:hint="eastAsia"/>
        </w:rPr>
        <w:t xml:space="preserve"> </w:t>
      </w:r>
      <w:r w:rsidRPr="00687310">
        <w:rPr>
          <w:rFonts w:hint="eastAsia"/>
        </w:rPr>
        <w:t>0</w:t>
      </w:r>
      <w:r w:rsidRPr="00687310">
        <w:rPr>
          <w:rFonts w:hint="eastAsia"/>
        </w:rPr>
        <w:t>（</w:t>
      </w:r>
      <w:r w:rsidRPr="00687310">
        <w:rPr>
          <w:rFonts w:hint="eastAsia"/>
        </w:rPr>
        <w:t>正式发布</w:t>
      </w:r>
      <w:r w:rsidRPr="00687310">
        <w:rPr>
          <w:rFonts w:hint="eastAsia"/>
        </w:rPr>
        <w:t>版）</w:t>
      </w:r>
      <w:r w:rsidRPr="00687310">
        <w:rPr>
          <w:rFonts w:hint="eastAsia"/>
        </w:rPr>
        <w:t>，</w:t>
      </w:r>
      <w:r w:rsidR="00566770" w:rsidRPr="00687310">
        <w:rPr>
          <w:rFonts w:hint="eastAsia"/>
        </w:rPr>
        <w:t>②项目</w:t>
      </w:r>
      <w:r w:rsidRPr="00687310">
        <w:rPr>
          <w:rFonts w:hint="eastAsia"/>
        </w:rPr>
        <w:t>目标加上管</w:t>
      </w:r>
      <w:r>
        <w:rPr>
          <w:rFonts w:hint="eastAsia"/>
        </w:rPr>
        <w:t>理端的描述，</w:t>
      </w:r>
      <w:r w:rsidR="00566770" w:rsidRPr="00566770">
        <w:rPr>
          <w:rFonts w:hint="eastAsia"/>
        </w:rPr>
        <w:t>③</w:t>
      </w:r>
      <w:r>
        <w:rPr>
          <w:rFonts w:hint="eastAsia"/>
        </w:rPr>
        <w:t>每份文档有关角色和职责的表不一样，职位（公司职位，比如学生、老师）</w:t>
      </w:r>
      <w:r w:rsidR="00566770">
        <w:rPr>
          <w:rFonts w:hint="eastAsia"/>
        </w:rPr>
        <w:t>与沟通管理计划的个人</w:t>
      </w:r>
      <w:r>
        <w:rPr>
          <w:rFonts w:hint="eastAsia"/>
        </w:rPr>
        <w:t>职责（</w:t>
      </w:r>
      <w:r w:rsidR="00566770">
        <w:rPr>
          <w:rFonts w:hint="eastAsia"/>
        </w:rPr>
        <w:t>每个人在项目中所作的工作</w:t>
      </w:r>
      <w:r>
        <w:rPr>
          <w:rFonts w:hint="eastAsia"/>
        </w:rPr>
        <w:t>）不一样</w:t>
      </w:r>
      <w:r w:rsidR="00566770">
        <w:rPr>
          <w:rFonts w:hint="eastAsia"/>
        </w:rPr>
        <w:t>。</w:t>
      </w:r>
    </w:p>
    <w:p w:rsidR="00960B68" w:rsidRDefault="00960B68" w:rsidP="00960B68">
      <w:pPr>
        <w:ind w:firstLineChars="200" w:firstLine="450"/>
        <w:rPr>
          <w:rFonts w:hint="eastAsia"/>
        </w:rPr>
      </w:pPr>
      <w:r w:rsidRPr="00687310">
        <w:rPr>
          <w:rFonts w:hint="eastAsia"/>
          <w:b/>
        </w:rPr>
        <w:t>可行性分析：</w:t>
      </w:r>
      <w:r w:rsidR="00566770">
        <w:rPr>
          <w:rFonts w:hint="eastAsia"/>
        </w:rPr>
        <w:t>基本完成任务。待改进的地方：①</w:t>
      </w:r>
      <w:r>
        <w:rPr>
          <w:rFonts w:hint="eastAsia"/>
        </w:rPr>
        <w:t>参考资料</w:t>
      </w:r>
      <w:r w:rsidR="00566770">
        <w:rPr>
          <w:rFonts w:hint="eastAsia"/>
        </w:rPr>
        <w:t>和</w:t>
      </w:r>
      <w:r>
        <w:rPr>
          <w:rFonts w:hint="eastAsia"/>
        </w:rPr>
        <w:t>更新</w:t>
      </w:r>
      <w:r w:rsidR="00566770">
        <w:rPr>
          <w:rFonts w:hint="eastAsia"/>
        </w:rPr>
        <w:t>后的其它文档中的参考资料一样</w:t>
      </w:r>
      <w:r>
        <w:rPr>
          <w:rFonts w:hint="eastAsia"/>
        </w:rPr>
        <w:t>，</w:t>
      </w:r>
      <w:r w:rsidR="00566770">
        <w:rPr>
          <w:rFonts w:hint="eastAsia"/>
        </w:rPr>
        <w:t>②</w:t>
      </w:r>
      <w:r>
        <w:rPr>
          <w:rFonts w:hint="eastAsia"/>
        </w:rPr>
        <w:t>表格字体居中</w:t>
      </w:r>
      <w:r w:rsidR="00687310">
        <w:rPr>
          <w:rFonts w:hint="eastAsia"/>
        </w:rPr>
        <w:t>。</w:t>
      </w:r>
    </w:p>
    <w:p w:rsidR="00960B68" w:rsidRDefault="00960B68" w:rsidP="00960B68">
      <w:pPr>
        <w:ind w:firstLineChars="200" w:firstLine="450"/>
        <w:rPr>
          <w:rFonts w:hint="eastAsia"/>
        </w:rPr>
      </w:pPr>
      <w:r w:rsidRPr="00687310">
        <w:rPr>
          <w:rFonts w:hint="eastAsia"/>
          <w:b/>
        </w:rPr>
        <w:t>需求项目计划：</w:t>
      </w:r>
      <w:r w:rsidR="00566770">
        <w:rPr>
          <w:rFonts w:hint="eastAsia"/>
        </w:rPr>
        <w:t>基本完成任务。待改进的地方：①</w:t>
      </w:r>
      <w:r>
        <w:rPr>
          <w:rFonts w:hint="eastAsia"/>
        </w:rPr>
        <w:t>结束日期</w:t>
      </w:r>
      <w:r w:rsidR="00566770">
        <w:rPr>
          <w:rFonts w:hint="eastAsia"/>
        </w:rPr>
        <w:t>写成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 w:rsidR="00566770">
        <w:rPr>
          <w:rFonts w:hint="eastAsia"/>
        </w:rPr>
        <w:t>，不是</w:t>
      </w:r>
      <w:r w:rsidR="00566770">
        <w:rPr>
          <w:rFonts w:hint="eastAsia"/>
        </w:rPr>
        <w:t>1</w:t>
      </w:r>
      <w:r w:rsidR="00566770">
        <w:rPr>
          <w:rFonts w:hint="eastAsia"/>
        </w:rPr>
        <w:t>月</w:t>
      </w:r>
      <w:r w:rsidR="00566770">
        <w:rPr>
          <w:rFonts w:hint="eastAsia"/>
        </w:rPr>
        <w:t>29</w:t>
      </w:r>
      <w:r w:rsidR="00566770">
        <w:rPr>
          <w:rFonts w:hint="eastAsia"/>
        </w:rPr>
        <w:t>日。</w:t>
      </w:r>
    </w:p>
    <w:p w:rsidR="00960B68" w:rsidRDefault="00960B68" w:rsidP="00960B68">
      <w:pPr>
        <w:ind w:firstLineChars="200" w:firstLine="450"/>
        <w:rPr>
          <w:rFonts w:hint="eastAsia"/>
        </w:rPr>
      </w:pPr>
      <w:r w:rsidRPr="00687310">
        <w:rPr>
          <w:rFonts w:hint="eastAsia"/>
          <w:b/>
        </w:rPr>
        <w:t>总体项目计划：</w:t>
      </w:r>
      <w:r w:rsidR="00566770">
        <w:rPr>
          <w:rFonts w:hint="eastAsia"/>
        </w:rPr>
        <w:t>基本完成任务。待改进的地方：</w:t>
      </w:r>
      <w:r>
        <w:rPr>
          <w:rFonts w:hint="eastAsia"/>
        </w:rPr>
        <w:t>无明显修改的地方</w:t>
      </w:r>
      <w:r w:rsidR="00566770">
        <w:rPr>
          <w:rFonts w:hint="eastAsia"/>
        </w:rPr>
        <w:t>。</w:t>
      </w:r>
    </w:p>
    <w:p w:rsidR="00960B68" w:rsidRDefault="00960B68" w:rsidP="00960B68">
      <w:pPr>
        <w:ind w:firstLineChars="200" w:firstLine="450"/>
        <w:rPr>
          <w:rFonts w:hint="eastAsia"/>
        </w:rPr>
      </w:pPr>
      <w:r w:rsidRPr="00687310">
        <w:rPr>
          <w:rFonts w:hint="eastAsia"/>
          <w:b/>
        </w:rPr>
        <w:t>项目计划人力资源计划：</w:t>
      </w:r>
      <w:r w:rsidR="00566770">
        <w:rPr>
          <w:rFonts w:hint="eastAsia"/>
        </w:rPr>
        <w:t>基本完成任务。待改进的地方：</w:t>
      </w:r>
      <w:r w:rsidR="00566770">
        <w:rPr>
          <w:rFonts w:hint="eastAsia"/>
        </w:rPr>
        <w:t>①</w:t>
      </w:r>
      <w:r>
        <w:rPr>
          <w:rFonts w:hint="eastAsia"/>
        </w:rPr>
        <w:t>表格间距调成</w:t>
      </w:r>
      <w:r>
        <w:rPr>
          <w:rFonts w:hint="eastAsia"/>
        </w:rPr>
        <w:t>1.5</w:t>
      </w:r>
      <w:r>
        <w:rPr>
          <w:rFonts w:hint="eastAsia"/>
        </w:rPr>
        <w:t>，表格居中对齐</w:t>
      </w:r>
      <w:r w:rsidR="00566770">
        <w:rPr>
          <w:rFonts w:hint="eastAsia"/>
        </w:rPr>
        <w:t>。</w:t>
      </w:r>
    </w:p>
    <w:p w:rsidR="00960B68" w:rsidRDefault="00960B68" w:rsidP="00960B68">
      <w:pPr>
        <w:ind w:firstLineChars="200" w:firstLine="450"/>
        <w:rPr>
          <w:rFonts w:hint="eastAsia"/>
        </w:rPr>
      </w:pPr>
      <w:r w:rsidRPr="00687310">
        <w:rPr>
          <w:rFonts w:hint="eastAsia"/>
          <w:b/>
        </w:rPr>
        <w:t>项目风险管理计划：</w:t>
      </w:r>
      <w:r w:rsidR="00566770">
        <w:rPr>
          <w:rFonts w:hint="eastAsia"/>
        </w:rPr>
        <w:t>基本完成任务。待改进的地方：①</w:t>
      </w:r>
      <w:r>
        <w:rPr>
          <w:rFonts w:hint="eastAsia"/>
        </w:rPr>
        <w:t>表格居中对齐，风险跟踪表格碰到风险时由组长填写，</w:t>
      </w:r>
      <w:r w:rsidR="00566770">
        <w:rPr>
          <w:rFonts w:hint="eastAsia"/>
        </w:rPr>
        <w:t>②</w:t>
      </w:r>
      <w:r>
        <w:rPr>
          <w:rFonts w:hint="eastAsia"/>
        </w:rPr>
        <w:t>风险</w:t>
      </w:r>
      <w:r w:rsidR="00566770">
        <w:rPr>
          <w:rFonts w:hint="eastAsia"/>
        </w:rPr>
        <w:t>除了组员请假之外，还</w:t>
      </w:r>
      <w:r>
        <w:rPr>
          <w:rFonts w:hint="eastAsia"/>
        </w:rPr>
        <w:t>要加上组员情绪因素</w:t>
      </w:r>
      <w:r w:rsidR="00687310">
        <w:rPr>
          <w:rFonts w:hint="eastAsia"/>
        </w:rPr>
        <w:t>。</w:t>
      </w:r>
    </w:p>
    <w:p w:rsidR="00960B68" w:rsidRDefault="00960B68" w:rsidP="00960B68">
      <w:pPr>
        <w:ind w:firstLineChars="200" w:firstLine="450"/>
        <w:rPr>
          <w:rFonts w:hint="eastAsia"/>
        </w:rPr>
      </w:pPr>
      <w:r w:rsidRPr="00687310">
        <w:rPr>
          <w:rFonts w:hint="eastAsia"/>
          <w:b/>
        </w:rPr>
        <w:t>干系人管理计划：</w:t>
      </w:r>
      <w:r w:rsidR="00566770">
        <w:rPr>
          <w:rFonts w:hint="eastAsia"/>
        </w:rPr>
        <w:t>基本完成任务。待改进的地方：</w:t>
      </w:r>
      <w:r>
        <w:rPr>
          <w:rFonts w:hint="eastAsia"/>
        </w:rPr>
        <w:t>无明显修改的地方</w:t>
      </w:r>
      <w:r w:rsidR="00687310">
        <w:rPr>
          <w:rFonts w:hint="eastAsia"/>
        </w:rPr>
        <w:t>。</w:t>
      </w:r>
    </w:p>
    <w:p w:rsidR="00960B68" w:rsidRDefault="00960B68" w:rsidP="00960B68">
      <w:pPr>
        <w:ind w:firstLineChars="200" w:firstLine="450"/>
        <w:rPr>
          <w:rFonts w:hint="eastAsia"/>
        </w:rPr>
      </w:pPr>
      <w:r w:rsidRPr="00687310">
        <w:rPr>
          <w:rFonts w:hint="eastAsia"/>
          <w:b/>
        </w:rPr>
        <w:t>沟通管理计划：</w:t>
      </w:r>
      <w:r w:rsidR="00566770">
        <w:rPr>
          <w:rFonts w:hint="eastAsia"/>
        </w:rPr>
        <w:t>基本完成任务。待改进的地方：</w:t>
      </w:r>
      <w:r>
        <w:rPr>
          <w:rFonts w:hint="eastAsia"/>
        </w:rPr>
        <w:t>无明显修改的地方</w:t>
      </w:r>
      <w:r w:rsidR="00687310">
        <w:rPr>
          <w:rFonts w:hint="eastAsia"/>
        </w:rPr>
        <w:t>。</w:t>
      </w:r>
    </w:p>
    <w:p w:rsidR="00960B68" w:rsidRDefault="00960B68" w:rsidP="00960B68">
      <w:pPr>
        <w:ind w:firstLineChars="200" w:firstLine="450"/>
        <w:rPr>
          <w:rFonts w:hint="eastAsia"/>
        </w:rPr>
      </w:pPr>
      <w:r w:rsidRPr="00687310">
        <w:rPr>
          <w:rFonts w:hint="eastAsia"/>
          <w:b/>
        </w:rPr>
        <w:t>质量保证计划：</w:t>
      </w:r>
      <w:r w:rsidR="00566770">
        <w:rPr>
          <w:rFonts w:hint="eastAsia"/>
        </w:rPr>
        <w:t>基本完成任务。待改进的地方：①</w:t>
      </w:r>
      <w:r w:rsidR="00566770">
        <w:rPr>
          <w:rFonts w:hint="eastAsia"/>
        </w:rPr>
        <w:t>在引用的地方</w:t>
      </w:r>
      <w:r w:rsidR="00566770">
        <w:rPr>
          <w:rFonts w:hint="eastAsia"/>
        </w:rPr>
        <w:t>连上</w:t>
      </w:r>
      <w:r>
        <w:rPr>
          <w:rFonts w:hint="eastAsia"/>
        </w:rPr>
        <w:t>超链接</w:t>
      </w:r>
      <w:r w:rsidR="00687310">
        <w:rPr>
          <w:rFonts w:hint="eastAsia"/>
        </w:rPr>
        <w:t>。</w:t>
      </w:r>
    </w:p>
    <w:p w:rsidR="00960B68" w:rsidRDefault="00960B68" w:rsidP="00960B68">
      <w:pPr>
        <w:ind w:firstLineChars="200" w:firstLine="450"/>
      </w:pPr>
      <w:r w:rsidRPr="00687310">
        <w:rPr>
          <w:rFonts w:hint="eastAsia"/>
          <w:b/>
        </w:rPr>
        <w:t>范围管理计划：</w:t>
      </w:r>
      <w:r w:rsidR="00566770">
        <w:rPr>
          <w:rFonts w:hint="eastAsia"/>
        </w:rPr>
        <w:t>基本完成任务。待改进的地方：</w:t>
      </w:r>
      <w:r>
        <w:rPr>
          <w:rFonts w:hint="eastAsia"/>
        </w:rPr>
        <w:t>无明显修改的地方</w:t>
      </w:r>
      <w:r w:rsidR="00687310">
        <w:rPr>
          <w:rFonts w:hint="eastAsia"/>
        </w:rPr>
        <w:t>。</w:t>
      </w:r>
    </w:p>
    <w:p w:rsidR="00960B68" w:rsidRDefault="00960B68" w:rsidP="00960B68">
      <w:pPr>
        <w:ind w:firstLineChars="200" w:firstLine="450"/>
        <w:rPr>
          <w:rFonts w:hint="eastAsia"/>
        </w:rPr>
      </w:pPr>
      <w:r w:rsidRPr="00687310">
        <w:rPr>
          <w:rFonts w:hint="eastAsia"/>
          <w:b/>
        </w:rPr>
        <w:t>时间管理计划：</w:t>
      </w:r>
      <w:r>
        <w:rPr>
          <w:rFonts w:hint="eastAsia"/>
        </w:rPr>
        <w:t>还未完成，</w:t>
      </w:r>
      <w:r w:rsidR="00566770">
        <w:rPr>
          <w:rFonts w:hint="eastAsia"/>
        </w:rPr>
        <w:t>需要根据所画的甘特图尽量快速完成。</w:t>
      </w:r>
    </w:p>
    <w:p w:rsidR="00960B68" w:rsidRDefault="00960B68" w:rsidP="00960B68">
      <w:pPr>
        <w:ind w:firstLineChars="200" w:firstLine="450"/>
        <w:rPr>
          <w:rFonts w:hint="eastAsia"/>
        </w:rPr>
      </w:pPr>
      <w:r w:rsidRPr="00687310">
        <w:rPr>
          <w:rFonts w:hint="eastAsia"/>
          <w:b/>
        </w:rPr>
        <w:t>界面原型</w:t>
      </w:r>
      <w:r w:rsidRPr="00687310">
        <w:rPr>
          <w:rFonts w:hint="eastAsia"/>
          <w:b/>
        </w:rPr>
        <w:t>PPT</w:t>
      </w:r>
      <w:r w:rsidRPr="00687310">
        <w:rPr>
          <w:rFonts w:hint="eastAsia"/>
          <w:b/>
        </w:rPr>
        <w:t>修改：</w:t>
      </w:r>
      <w:r w:rsidR="00566770">
        <w:rPr>
          <w:rFonts w:hint="eastAsia"/>
        </w:rPr>
        <w:t>基本完成任务。待改进的地方：</w:t>
      </w:r>
      <w:r>
        <w:rPr>
          <w:rFonts w:hint="eastAsia"/>
        </w:rPr>
        <w:t>无明显修改的地方</w:t>
      </w:r>
      <w:r w:rsidR="00566770">
        <w:rPr>
          <w:rFonts w:hint="eastAsia"/>
        </w:rPr>
        <w:t>。</w:t>
      </w:r>
    </w:p>
    <w:p w:rsidR="00960B68" w:rsidRPr="00687310" w:rsidRDefault="00960B68" w:rsidP="00960B68">
      <w:pPr>
        <w:ind w:firstLineChars="200" w:firstLine="450"/>
        <w:rPr>
          <w:rFonts w:hint="eastAsia"/>
        </w:rPr>
      </w:pPr>
      <w:r w:rsidRPr="00687310">
        <w:rPr>
          <w:rFonts w:hint="eastAsia"/>
          <w:b/>
        </w:rPr>
        <w:t>组织结构：</w:t>
      </w:r>
      <w:r w:rsidR="00566770" w:rsidRPr="00687310">
        <w:rPr>
          <w:rFonts w:hint="eastAsia"/>
        </w:rPr>
        <w:t>基本完成任务。待改进的地方：</w:t>
      </w:r>
      <w:r w:rsidRPr="00687310">
        <w:rPr>
          <w:rFonts w:hint="eastAsia"/>
        </w:rPr>
        <w:t>无明显修改的地方</w:t>
      </w:r>
      <w:r w:rsidR="00566770" w:rsidRPr="00687310">
        <w:rPr>
          <w:rFonts w:hint="eastAsia"/>
        </w:rPr>
        <w:t>。</w:t>
      </w:r>
    </w:p>
    <w:p w:rsidR="00960B68" w:rsidRDefault="00960B68" w:rsidP="00960B68">
      <w:pPr>
        <w:ind w:firstLineChars="200" w:firstLine="450"/>
        <w:rPr>
          <w:rFonts w:hint="eastAsia"/>
        </w:rPr>
      </w:pPr>
      <w:r w:rsidRPr="00687310">
        <w:rPr>
          <w:rFonts w:hint="eastAsia"/>
          <w:b/>
        </w:rPr>
        <w:t>评审</w:t>
      </w:r>
      <w:r w:rsidRPr="00687310">
        <w:rPr>
          <w:rFonts w:hint="eastAsia"/>
          <w:b/>
        </w:rPr>
        <w:t>PPT</w:t>
      </w:r>
      <w:r w:rsidRPr="00687310">
        <w:rPr>
          <w:rFonts w:hint="eastAsia"/>
          <w:b/>
        </w:rPr>
        <w:t>：</w:t>
      </w:r>
      <w:r w:rsidR="00566770">
        <w:rPr>
          <w:rFonts w:hint="eastAsia"/>
        </w:rPr>
        <w:t>有一部分未完成</w:t>
      </w:r>
      <w:r w:rsidR="00566770">
        <w:rPr>
          <w:rFonts w:hint="eastAsia"/>
        </w:rPr>
        <w:t>。</w:t>
      </w:r>
      <w:r w:rsidR="00687310">
        <w:rPr>
          <w:rFonts w:hint="eastAsia"/>
        </w:rPr>
        <w:t>在</w:t>
      </w:r>
      <w:r>
        <w:rPr>
          <w:rFonts w:hint="eastAsia"/>
        </w:rPr>
        <w:t>周二晚上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30</w:t>
      </w:r>
      <w:r w:rsidR="00687310">
        <w:rPr>
          <w:rFonts w:hint="eastAsia"/>
        </w:rPr>
        <w:t>在</w:t>
      </w:r>
      <w:r>
        <w:rPr>
          <w:rFonts w:hint="eastAsia"/>
        </w:rPr>
        <w:t>小组微信群上</w:t>
      </w:r>
      <w:r w:rsidR="00687310">
        <w:rPr>
          <w:rFonts w:hint="eastAsia"/>
        </w:rPr>
        <w:t>另外线上进行评审。</w:t>
      </w:r>
    </w:p>
    <w:p w:rsidR="00960B68" w:rsidRDefault="00960B68" w:rsidP="00960B68">
      <w:pPr>
        <w:ind w:firstLineChars="200" w:firstLine="450"/>
        <w:rPr>
          <w:rFonts w:hint="eastAsia"/>
        </w:rPr>
      </w:pPr>
      <w:r w:rsidRPr="00687310">
        <w:rPr>
          <w:rFonts w:hint="eastAsia"/>
          <w:b/>
        </w:rPr>
        <w:t>范围：</w:t>
      </w:r>
      <w:r w:rsidR="00687310">
        <w:rPr>
          <w:rFonts w:hint="eastAsia"/>
        </w:rPr>
        <w:t>基本完成，非上交材料。它指的是</w:t>
      </w:r>
      <w:r>
        <w:rPr>
          <w:rFonts w:hint="eastAsia"/>
        </w:rPr>
        <w:t>需求范围，我们以后写文档的时候统一这份文档</w:t>
      </w:r>
      <w:r w:rsidR="00687310">
        <w:rPr>
          <w:rFonts w:hint="eastAsia"/>
        </w:rPr>
        <w:t>。</w:t>
      </w:r>
    </w:p>
    <w:p w:rsidR="00960B68" w:rsidRDefault="00960B68" w:rsidP="00960B68">
      <w:pPr>
        <w:ind w:firstLineChars="200" w:firstLine="450"/>
        <w:rPr>
          <w:rFonts w:hint="eastAsia"/>
        </w:rPr>
      </w:pPr>
      <w:r w:rsidRPr="00687310">
        <w:rPr>
          <w:rFonts w:hint="eastAsia"/>
          <w:b/>
        </w:rPr>
        <w:t>愿景与需求文档：</w:t>
      </w:r>
      <w:r w:rsidR="00687310">
        <w:rPr>
          <w:rFonts w:hint="eastAsia"/>
        </w:rPr>
        <w:t>基本完成任务。待改进的地方：</w:t>
      </w:r>
      <w:r w:rsidR="00687310">
        <w:rPr>
          <w:rFonts w:hint="eastAsia"/>
        </w:rPr>
        <w:t>①</w:t>
      </w:r>
      <w:r>
        <w:rPr>
          <w:rFonts w:hint="eastAsia"/>
        </w:rPr>
        <w:t>文档名字都统一成愿景与需求文档</w:t>
      </w:r>
      <w:r w:rsidR="00687310">
        <w:rPr>
          <w:rFonts w:hint="eastAsia"/>
        </w:rPr>
        <w:t>。</w:t>
      </w:r>
    </w:p>
    <w:p w:rsidR="00960B68" w:rsidRDefault="00960B68" w:rsidP="00960B68">
      <w:pPr>
        <w:ind w:firstLineChars="200" w:firstLine="450"/>
        <w:rPr>
          <w:rFonts w:hint="eastAsia"/>
        </w:rPr>
      </w:pPr>
      <w:r w:rsidRPr="00687310">
        <w:rPr>
          <w:rFonts w:hint="eastAsia"/>
          <w:b/>
        </w:rPr>
        <w:t>项目团队协议：</w:t>
      </w:r>
      <w:r w:rsidR="00687310">
        <w:rPr>
          <w:rFonts w:hint="eastAsia"/>
        </w:rPr>
        <w:t>基本完成任务。待改进的地方：</w:t>
      </w:r>
      <w:r>
        <w:rPr>
          <w:rFonts w:hint="eastAsia"/>
        </w:rPr>
        <w:t>无明显修改的地方</w:t>
      </w:r>
      <w:r w:rsidR="00687310">
        <w:rPr>
          <w:rFonts w:hint="eastAsia"/>
        </w:rPr>
        <w:t>。</w:t>
      </w:r>
    </w:p>
    <w:p w:rsidR="00687310" w:rsidRPr="00960B68" w:rsidRDefault="00687310" w:rsidP="00687310">
      <w:pPr>
        <w:ind w:firstLineChars="200" w:firstLine="450"/>
        <w:rPr>
          <w:rFonts w:hint="eastAsia"/>
        </w:rPr>
      </w:pPr>
      <w:r w:rsidRPr="00687310">
        <w:rPr>
          <w:rFonts w:hint="eastAsia"/>
          <w:b/>
        </w:rPr>
        <w:t>总之</w:t>
      </w:r>
      <w:r>
        <w:rPr>
          <w:rFonts w:hint="eastAsia"/>
        </w:rPr>
        <w:t>，本周周四晚上开会的时候，任务</w:t>
      </w:r>
      <w:r w:rsidR="00960B68">
        <w:rPr>
          <w:rFonts w:hint="eastAsia"/>
        </w:rPr>
        <w:t>分配</w:t>
      </w:r>
      <w:r>
        <w:rPr>
          <w:rFonts w:hint="eastAsia"/>
        </w:rPr>
        <w:t>的</w:t>
      </w:r>
      <w:r w:rsidR="00960B68">
        <w:rPr>
          <w:rFonts w:hint="eastAsia"/>
        </w:rPr>
        <w:t>不</w:t>
      </w:r>
      <w:r>
        <w:rPr>
          <w:rFonts w:hint="eastAsia"/>
        </w:rPr>
        <w:t>均匀</w:t>
      </w:r>
      <w:r w:rsidR="00960B68">
        <w:rPr>
          <w:rFonts w:hint="eastAsia"/>
        </w:rPr>
        <w:t>，</w:t>
      </w:r>
      <w:r>
        <w:rPr>
          <w:rFonts w:hint="eastAsia"/>
        </w:rPr>
        <w:t>没有考虑到一些任务先后完成顺序，确定关键路径</w:t>
      </w:r>
      <w:r w:rsidR="00960B68">
        <w:rPr>
          <w:rFonts w:hint="eastAsia"/>
        </w:rPr>
        <w:t>，导致</w:t>
      </w:r>
      <w:r>
        <w:rPr>
          <w:rFonts w:hint="eastAsia"/>
        </w:rPr>
        <w:t>本周六完成任务的时候</w:t>
      </w:r>
      <w:r w:rsidR="00960B68">
        <w:rPr>
          <w:rFonts w:hint="eastAsia"/>
        </w:rPr>
        <w:t>延时了很多时间</w:t>
      </w:r>
      <w:r>
        <w:rPr>
          <w:rFonts w:hint="eastAsia"/>
        </w:rPr>
        <w:t>，下次在任务分配的时候，在原有的基础上改进。</w:t>
      </w:r>
    </w:p>
    <w:p w:rsidR="00960B68" w:rsidRDefault="00960B68" w:rsidP="00960B68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）下次会议</w:t>
      </w:r>
      <w:r w:rsidR="00687310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及访谈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安排情况</w:t>
      </w:r>
    </w:p>
    <w:p w:rsidR="00960B68" w:rsidRDefault="00960B68" w:rsidP="00960B68">
      <w:pPr>
        <w:ind w:left="142" w:firstLineChars="200" w:firstLine="448"/>
      </w:pPr>
      <w:r>
        <w:rPr>
          <w:rFonts w:hint="eastAsia"/>
        </w:rPr>
        <w:t>下次</w:t>
      </w:r>
      <w:r w:rsidRPr="00687310">
        <w:rPr>
          <w:rFonts w:hint="eastAsia"/>
          <w:b/>
        </w:rPr>
        <w:t>会议</w:t>
      </w:r>
      <w:r>
        <w:rPr>
          <w:rFonts w:hint="eastAsia"/>
        </w:rPr>
        <w:t>时间和会议内容作如下安排：</w:t>
      </w:r>
    </w:p>
    <w:p w:rsidR="00960B68" w:rsidRDefault="00960B68" w:rsidP="00960B68">
      <w:pPr>
        <w:ind w:left="142" w:firstLineChars="200" w:firstLine="450"/>
      </w:pPr>
      <w:r>
        <w:rPr>
          <w:rFonts w:hint="eastAsia"/>
          <w:b/>
          <w:bCs/>
        </w:rPr>
        <w:lastRenderedPageBreak/>
        <w:t>会议时间：</w:t>
      </w:r>
      <w:r>
        <w:rPr>
          <w:rFonts w:hint="eastAsia"/>
        </w:rPr>
        <w:t>暂定为</w:t>
      </w:r>
      <w:r>
        <w:rPr>
          <w:rFonts w:hint="eastAsia"/>
        </w:rPr>
        <w:t>下</w:t>
      </w:r>
      <w:r>
        <w:rPr>
          <w:rFonts w:hint="eastAsia"/>
        </w:rPr>
        <w:t>周</w:t>
      </w:r>
      <w:r>
        <w:rPr>
          <w:rFonts w:hint="eastAsia"/>
        </w:rPr>
        <w:t>四</w:t>
      </w:r>
      <w:r>
        <w:rPr>
          <w:rFonts w:hint="eastAsia"/>
        </w:rPr>
        <w:t>（</w:t>
      </w:r>
      <w:r>
        <w:rPr>
          <w:rFonts w:hint="eastAsia"/>
        </w:rPr>
        <w:t>2018/11/1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晚上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60B68" w:rsidRDefault="00960B68" w:rsidP="00960B68">
      <w:pPr>
        <w:ind w:left="142" w:firstLineChars="200" w:firstLine="450"/>
      </w:pPr>
      <w:r>
        <w:rPr>
          <w:rFonts w:hint="eastAsia"/>
          <w:b/>
          <w:bCs/>
        </w:rPr>
        <w:t>会议内容：</w:t>
      </w:r>
      <w:r>
        <w:rPr>
          <w:rFonts w:hint="eastAsia"/>
        </w:rPr>
        <w:t>主要讨论</w:t>
      </w:r>
      <w:r>
        <w:rPr>
          <w:rFonts w:hint="eastAsia"/>
        </w:rPr>
        <w:t>下</w:t>
      </w:r>
      <w:r>
        <w:rPr>
          <w:rFonts w:hint="eastAsia"/>
        </w:rPr>
        <w:t>周</w:t>
      </w:r>
      <w:r>
        <w:rPr>
          <w:rFonts w:hint="eastAsia"/>
        </w:rPr>
        <w:t>待布置</w:t>
      </w:r>
      <w:r>
        <w:rPr>
          <w:rFonts w:hint="eastAsia"/>
        </w:rPr>
        <w:t>任务。</w:t>
      </w:r>
    </w:p>
    <w:p w:rsidR="00687310" w:rsidRDefault="00687310" w:rsidP="00960B68">
      <w:pPr>
        <w:ind w:left="142" w:firstLineChars="200" w:firstLine="448"/>
        <w:rPr>
          <w:bCs/>
        </w:rPr>
      </w:pPr>
      <w:r w:rsidRPr="00687310">
        <w:rPr>
          <w:rFonts w:hint="eastAsia"/>
          <w:bCs/>
        </w:rPr>
        <w:t>下次</w:t>
      </w:r>
      <w:r w:rsidRPr="00687310">
        <w:rPr>
          <w:rFonts w:hint="eastAsia"/>
          <w:b/>
          <w:bCs/>
        </w:rPr>
        <w:t>访谈</w:t>
      </w:r>
      <w:r w:rsidRPr="00687310">
        <w:rPr>
          <w:rFonts w:hint="eastAsia"/>
          <w:bCs/>
        </w:rPr>
        <w:t>时间</w:t>
      </w:r>
      <w:r>
        <w:rPr>
          <w:rFonts w:hint="eastAsia"/>
          <w:bCs/>
        </w:rPr>
        <w:t>和访谈内容作如下安排：</w:t>
      </w:r>
    </w:p>
    <w:p w:rsidR="00687310" w:rsidRDefault="00687310" w:rsidP="00960B68">
      <w:pPr>
        <w:ind w:left="142" w:firstLineChars="200" w:firstLine="450"/>
      </w:pPr>
      <w:r w:rsidRPr="00687310">
        <w:rPr>
          <w:rFonts w:hint="eastAsia"/>
          <w:b/>
        </w:rPr>
        <w:t>访谈时间：</w:t>
      </w:r>
      <w:r>
        <w:rPr>
          <w:rFonts w:hint="eastAsia"/>
        </w:rPr>
        <w:t>下周，具体时间由陈栩同学和杨枨老师约谈的过程中确定</w:t>
      </w:r>
    </w:p>
    <w:p w:rsidR="00687310" w:rsidRPr="00687310" w:rsidRDefault="00687310" w:rsidP="00960B68">
      <w:pPr>
        <w:ind w:left="142" w:firstLineChars="200" w:firstLine="450"/>
        <w:rPr>
          <w:rFonts w:hint="eastAsia"/>
        </w:rPr>
      </w:pPr>
      <w:r w:rsidRPr="00687310">
        <w:rPr>
          <w:rFonts w:hint="eastAsia"/>
          <w:b/>
        </w:rPr>
        <w:t>访谈内容：</w:t>
      </w:r>
      <w:r>
        <w:rPr>
          <w:rFonts w:hint="eastAsia"/>
        </w:rPr>
        <w:t>了解接下来项目实施过程中要完成的任务概况。</w:t>
      </w:r>
    </w:p>
    <w:p w:rsidR="00960B68" w:rsidRDefault="00960B68" w:rsidP="00960B68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）项目过程变更情况</w:t>
      </w:r>
    </w:p>
    <w:p w:rsidR="00960B68" w:rsidRDefault="00960B68" w:rsidP="00960B68">
      <w:pPr>
        <w:ind w:left="142" w:firstLineChars="200" w:firstLine="448"/>
      </w:pPr>
      <w:r>
        <w:rPr>
          <w:rFonts w:hint="eastAsia"/>
        </w:rPr>
        <w:t>项目在之后开展的过程</w:t>
      </w:r>
      <w:r>
        <w:rPr>
          <w:rFonts w:hint="eastAsia"/>
        </w:rPr>
        <w:t>暂时不会出现明显</w:t>
      </w:r>
      <w:r>
        <w:rPr>
          <w:rFonts w:hint="eastAsia"/>
        </w:rPr>
        <w:t>变更</w:t>
      </w:r>
      <w:r>
        <w:rPr>
          <w:rFonts w:hint="eastAsia"/>
        </w:rPr>
        <w:t>。</w:t>
      </w:r>
    </w:p>
    <w:p w:rsidR="00A85415" w:rsidRPr="00960B68" w:rsidRDefault="00A85415"/>
    <w:p w:rsidR="00A85415" w:rsidRDefault="00A85415">
      <w:pPr>
        <w:ind w:left="142"/>
      </w:pPr>
    </w:p>
    <w:p w:rsidR="00A85415" w:rsidRDefault="00A85415">
      <w:pPr>
        <w:ind w:left="142"/>
      </w:pPr>
    </w:p>
    <w:p w:rsidR="00A85415" w:rsidRDefault="00A85415">
      <w:pPr>
        <w:pStyle w:val="afff3"/>
        <w:rPr>
          <w:b/>
          <w:sz w:val="32"/>
          <w:szCs w:val="32"/>
          <w:lang w:eastAsia="zh-CN"/>
        </w:rPr>
      </w:pPr>
    </w:p>
    <w:p w:rsidR="00A85415" w:rsidRDefault="00A85415">
      <w:pPr>
        <w:pStyle w:val="afff3"/>
        <w:rPr>
          <w:b/>
          <w:sz w:val="32"/>
          <w:szCs w:val="32"/>
          <w:lang w:eastAsia="zh-CN"/>
        </w:rPr>
      </w:pPr>
    </w:p>
    <w:p w:rsidR="00A85415" w:rsidRDefault="00A85415">
      <w:pPr>
        <w:pStyle w:val="afff3"/>
        <w:rPr>
          <w:b/>
          <w:sz w:val="32"/>
          <w:szCs w:val="32"/>
          <w:lang w:eastAsia="zh-CN"/>
        </w:rPr>
      </w:pPr>
    </w:p>
    <w:p w:rsidR="00A85415" w:rsidRDefault="00A85415">
      <w:pPr>
        <w:ind w:left="0"/>
      </w:pPr>
    </w:p>
    <w:sectPr w:rsidR="00A85415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E70" w:rsidRDefault="00D57E70">
      <w:pPr>
        <w:spacing w:before="0" w:after="0"/>
      </w:pPr>
      <w:r>
        <w:separator/>
      </w:r>
    </w:p>
  </w:endnote>
  <w:endnote w:type="continuationSeparator" w:id="0">
    <w:p w:rsidR="00D57E70" w:rsidRDefault="00D57E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415" w:rsidRDefault="00D57E70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E70" w:rsidRDefault="00D57E70">
      <w:pPr>
        <w:spacing w:before="0" w:after="0"/>
      </w:pPr>
      <w:r>
        <w:separator/>
      </w:r>
    </w:p>
  </w:footnote>
  <w:footnote w:type="continuationSeparator" w:id="0">
    <w:p w:rsidR="00D57E70" w:rsidRDefault="00D57E7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64C56"/>
    <w:rsid w:val="00070820"/>
    <w:rsid w:val="000E015E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4C13"/>
    <w:rsid w:val="00444D8F"/>
    <w:rsid w:val="00485D6D"/>
    <w:rsid w:val="0052417A"/>
    <w:rsid w:val="0052642B"/>
    <w:rsid w:val="00557792"/>
    <w:rsid w:val="00566770"/>
    <w:rsid w:val="005E25F0"/>
    <w:rsid w:val="005E7D19"/>
    <w:rsid w:val="0066086F"/>
    <w:rsid w:val="00663C9C"/>
    <w:rsid w:val="00672A6F"/>
    <w:rsid w:val="00687310"/>
    <w:rsid w:val="006928B4"/>
    <w:rsid w:val="006D571F"/>
    <w:rsid w:val="006F5A3F"/>
    <w:rsid w:val="00714174"/>
    <w:rsid w:val="007253CC"/>
    <w:rsid w:val="008431CB"/>
    <w:rsid w:val="008E2FAF"/>
    <w:rsid w:val="0093449B"/>
    <w:rsid w:val="00960B68"/>
    <w:rsid w:val="009916AE"/>
    <w:rsid w:val="00A85415"/>
    <w:rsid w:val="00A979E1"/>
    <w:rsid w:val="00B07080"/>
    <w:rsid w:val="00B45E12"/>
    <w:rsid w:val="00B65BEC"/>
    <w:rsid w:val="00C9013A"/>
    <w:rsid w:val="00CA3AEB"/>
    <w:rsid w:val="00CB50F2"/>
    <w:rsid w:val="00CF5C61"/>
    <w:rsid w:val="00D57E70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  <w:rsid w:val="0392182E"/>
    <w:rsid w:val="067A37A3"/>
    <w:rsid w:val="0F6B5918"/>
    <w:rsid w:val="1ADA1B5E"/>
    <w:rsid w:val="1DD965C9"/>
    <w:rsid w:val="21541B21"/>
    <w:rsid w:val="24854696"/>
    <w:rsid w:val="268A0539"/>
    <w:rsid w:val="2DD86094"/>
    <w:rsid w:val="301767FB"/>
    <w:rsid w:val="3139309B"/>
    <w:rsid w:val="3822789C"/>
    <w:rsid w:val="385E2D77"/>
    <w:rsid w:val="3A290EC6"/>
    <w:rsid w:val="41BB0188"/>
    <w:rsid w:val="46756B17"/>
    <w:rsid w:val="4B0F1726"/>
    <w:rsid w:val="4C16456E"/>
    <w:rsid w:val="4ECB05FE"/>
    <w:rsid w:val="580E2E16"/>
    <w:rsid w:val="584E3C0D"/>
    <w:rsid w:val="5D941AC4"/>
    <w:rsid w:val="5F0E4D91"/>
    <w:rsid w:val="63700887"/>
    <w:rsid w:val="64183BA3"/>
    <w:rsid w:val="6E327FB8"/>
    <w:rsid w:val="6EBB3AC1"/>
    <w:rsid w:val="71561260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99CF"/>
  <w15:docId w15:val="{CDB6EA44-3DCE-4EB1-8D8A-B9F8E6F2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/>
    <w:lsdException w:name="Medium Grid 2" w:uiPriority="68"/>
    <w:lsdException w:name="Medium Grid 3" w:uiPriority="69" w:qFormat="0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 w:qFormat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 w:qFormat="0"/>
    <w:lsdException w:name="Light List Accent 2" w:uiPriority="61" w:qFormat="0"/>
    <w:lsdException w:name="Light Grid Accent 2" w:uiPriority="62"/>
    <w:lsdException w:name="Medium Shading 1 Accent 2" w:uiPriority="63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/>
    <w:lsdException w:name="Medium Shading 2 Accent 3" w:uiPriority="64" w:qFormat="0"/>
    <w:lsdException w:name="Medium List 1 Accent 3" w:uiPriority="65"/>
    <w:lsdException w:name="Medium List 2 Accent 3" w:uiPriority="66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0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0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0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0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5c5b6411-9619-41dc-9aeb-943cad521d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B6411-9619-41DC-9AEB-943CAD521D61}"/>
      </w:docPartPr>
      <w:docPartBody>
        <w:p w:rsidR="00461E4B" w:rsidRDefault="002A1B3D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{d33f228e-3336-411f-8723-0adc112808a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3F228E-3336-411F-8723-0ADC112808AC}"/>
      </w:docPartPr>
      <w:docPartBody>
        <w:p w:rsidR="00461E4B" w:rsidRDefault="002A1B3D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c0e54349-5507-45f3-ae78-f227ac355d6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E54349-5507-45F3-AE78-F227AC355D6A}"/>
      </w:docPartPr>
      <w:docPartBody>
        <w:p w:rsidR="00461E4B" w:rsidRDefault="002A1B3D">
          <w:pPr>
            <w:pStyle w:val="ECB93AADFE6446689291F7B496D0246A"/>
          </w:pPr>
          <w:r>
            <w:rPr>
              <w:lang w:val="zh-CN" w:bidi="zh-CN"/>
            </w:rPr>
            <w:t>会议日期</w:t>
          </w:r>
          <w:r>
            <w:rPr>
              <w:lang w:val="zh-CN" w:bidi="zh-CN"/>
            </w:rPr>
            <w:t xml:space="preserve"> | </w:t>
          </w:r>
          <w:r>
            <w:rPr>
              <w:lang w:val="zh-CN" w:bidi="zh-CN"/>
            </w:rPr>
            <w:t>时间</w:t>
          </w:r>
        </w:p>
      </w:docPartBody>
    </w:docPart>
    <w:docPart>
      <w:docPartPr>
        <w:name w:val="{7cc7272b-21aa-47a2-94a6-0ad0098f79a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C7272B-21AA-47A2-94A6-0AD0098F79A6}"/>
      </w:docPartPr>
      <w:docPartBody>
        <w:p w:rsidR="00461E4B" w:rsidRDefault="002A1B3D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64aaeca9-2267-4eb4-935e-d69905af1ea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AECA9-2267-4EB4-935E-D69905AF1EAA}"/>
      </w:docPartPr>
      <w:docPartBody>
        <w:p w:rsidR="00461E4B" w:rsidRDefault="002A1B3D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5a71f4c1-e170-4c10-b5fb-c3730d3000a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71F4C1-E170-4C10-B5FB-C3730D3000A5}"/>
      </w:docPartPr>
      <w:docPartBody>
        <w:p w:rsidR="00461E4B" w:rsidRDefault="002A1B3D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7c24c081-ffe2-4f94-bce2-3d494053c25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24C081-FFE2-4F94-BCE2-3D494053C251}"/>
      </w:docPartPr>
      <w:docPartBody>
        <w:p w:rsidR="00461E4B" w:rsidRDefault="002A1B3D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290c1a57-0333-448a-8558-b1457927fb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0C1A57-0333-448A-8558-B1457927FBEC}"/>
      </w:docPartPr>
      <w:docPartBody>
        <w:p w:rsidR="00461E4B" w:rsidRDefault="002A1B3D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61c86115-a020-48b1-870c-ad5bd6cf012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C86115-A020-48B1-870C-AD5BD6CF012F}"/>
      </w:docPartPr>
      <w:docPartBody>
        <w:p w:rsidR="00461E4B" w:rsidRDefault="002A1B3D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7a8de5ef-2e72-4652-bd6b-fc9101495f5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8DE5EF-2E72-4652-BD6B-FC9101495F54}"/>
      </w:docPartPr>
      <w:docPartBody>
        <w:p w:rsidR="00461E4B" w:rsidRDefault="002A1B3D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2A1B3D"/>
    <w:rsid w:val="003C5D7C"/>
    <w:rsid w:val="00461E4B"/>
    <w:rsid w:val="006C4E13"/>
    <w:rsid w:val="007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郑友璐</dc:creator>
  <cp:lastModifiedBy>Mengtao Shi</cp:lastModifiedBy>
  <cp:revision>3</cp:revision>
  <cp:lastPrinted>2017-07-31T08:20:00Z</cp:lastPrinted>
  <dcterms:created xsi:type="dcterms:W3CDTF">2018-09-19T13:04:00Z</dcterms:created>
  <dcterms:modified xsi:type="dcterms:W3CDTF">2018-11-11T09:08:00Z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