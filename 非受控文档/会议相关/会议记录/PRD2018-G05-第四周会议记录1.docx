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3"/>
        <w:rPr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PRD</w:t>
      </w:r>
      <w:r>
        <w:rPr>
          <w:b/>
          <w:sz w:val="32"/>
          <w:szCs w:val="32"/>
          <w:lang w:eastAsia="zh-CN"/>
        </w:rPr>
        <w:t>2018</w:t>
      </w:r>
      <w:bookmarkStart w:id="0" w:name="_GoBack"/>
      <w:bookmarkEnd w:id="0"/>
      <w:r>
        <w:rPr>
          <w:b/>
          <w:sz w:val="32"/>
          <w:szCs w:val="32"/>
          <w:lang w:eastAsia="zh-CN"/>
        </w:rPr>
        <w:t>-G0</w:t>
      </w:r>
      <w:r>
        <w:rPr>
          <w:rFonts w:hint="eastAsia"/>
          <w:b/>
          <w:sz w:val="32"/>
          <w:szCs w:val="32"/>
          <w:lang w:val="en-US" w:eastAsia="zh-CN"/>
        </w:rPr>
        <w:t>5</w:t>
      </w:r>
      <w:r>
        <w:rPr>
          <w:b/>
          <w:sz w:val="32"/>
          <w:szCs w:val="32"/>
          <w:lang w:eastAsia="zh-CN"/>
        </w:rPr>
        <w:t>-</w:t>
      </w:r>
      <w:r>
        <w:rPr>
          <w:rFonts w:hint="eastAsia"/>
          <w:b/>
          <w:sz w:val="32"/>
          <w:szCs w:val="32"/>
          <w:lang w:eastAsia="zh-CN"/>
        </w:rPr>
        <w:t>第</w:t>
      </w:r>
      <w:r>
        <w:rPr>
          <w:rFonts w:hint="eastAsia"/>
          <w:b/>
          <w:sz w:val="32"/>
          <w:szCs w:val="32"/>
          <w:lang w:val="en-US" w:eastAsia="zh-CN"/>
        </w:rPr>
        <w:t>四</w:t>
      </w:r>
      <w:r>
        <w:rPr>
          <w:rFonts w:hint="eastAsia"/>
          <w:b/>
          <w:sz w:val="32"/>
          <w:szCs w:val="32"/>
          <w:lang w:eastAsia="zh-CN"/>
        </w:rPr>
        <w:t xml:space="preserve">周会议记录 </w:t>
      </w:r>
      <w:r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-564878444"/>
          <w:placeholder>
            <w:docPart w:val="4056D435AD3F4BEA9FACC7947CC88DD4"/>
          </w:placeholder>
          <w:temporary/>
          <w:showingPlcHdr/>
          <w15:appearance w15:val="hidden"/>
        </w:sdtPr>
        <w:sdtContent>
          <w:r>
            <w:rPr>
              <w:lang w:val="zh-CN" w:eastAsia="zh-CN" w:bidi="zh-CN"/>
            </w:rPr>
            <w:t>|</w:t>
          </w:r>
        </w:sdtContent>
      </w:sdt>
      <w:r>
        <w:rPr>
          <w:lang w:eastAsia="zh-CN"/>
        </w:rPr>
        <w:t xml:space="preserve"> </w:t>
      </w:r>
    </w:p>
    <w:p>
      <w:pPr>
        <w:pStyle w:val="3"/>
        <w:rPr>
          <w:lang w:val="zh-CN" w:eastAsia="zh-CN" w:bidi="zh-CN"/>
        </w:rPr>
      </w:pPr>
      <w:sdt>
        <w:sdtPr>
          <w:alias w:val="会议日期和时间:"/>
          <w:tag w:val="会议日期和时间:"/>
          <w:id w:val="712006246"/>
          <w:placeholder>
            <w:docPart w:val="ECB93AADFE6446689291F7B496D0246A"/>
          </w:placeholder>
          <w:temporary/>
          <w:showingPlcHdr/>
          <w15:appearance w15:val="hidden"/>
        </w:sdtPr>
        <w:sdtContent>
          <w:r>
            <w:rPr>
              <w:lang w:val="zh-CN" w:eastAsia="zh-CN" w:bidi="zh-CN"/>
            </w:rPr>
            <w:t>会议日期 | 时间</w:t>
          </w:r>
        </w:sdtContent>
      </w:sdt>
      <w:r>
        <w:rPr>
          <w:lang w:val="zh-CN" w:eastAsia="zh-CN" w:bidi="zh-CN"/>
        </w:rPr>
        <w:t xml:space="preserve"> </w:t>
      </w:r>
      <w:r>
        <w:rPr>
          <w:rFonts w:hint="eastAsia"/>
          <w:b/>
          <w:bCs w:val="0"/>
          <w:lang w:eastAsia="zh-CN" w:bidi="zh-CN"/>
        </w:rPr>
        <w:t xml:space="preserve">  </w:t>
      </w:r>
      <w:r>
        <w:rPr>
          <w:b/>
          <w:bCs w:val="0"/>
          <w:lang w:eastAsia="zh-CN"/>
        </w:rPr>
        <w:t>2018</w:t>
      </w:r>
      <w:r>
        <w:rPr>
          <w:rFonts w:hint="eastAsia"/>
          <w:b/>
          <w:bCs w:val="0"/>
          <w:lang w:eastAsia="zh-CN"/>
        </w:rPr>
        <w:t>年10月18日</w:t>
      </w:r>
      <w:r>
        <w:rPr>
          <w:rStyle w:val="394"/>
          <w:b/>
          <w:bCs w:val="0"/>
          <w:lang w:val="zh-CN" w:eastAsia="zh-CN" w:bidi="zh-CN"/>
        </w:rPr>
        <w:t xml:space="preserve"> | </w:t>
      </w:r>
      <w:r>
        <w:rPr>
          <w:rFonts w:hint="eastAsia"/>
          <w:b/>
          <w:bCs w:val="0"/>
          <w:lang w:eastAsia="zh-CN"/>
        </w:rPr>
        <w:t>20：0</w:t>
      </w:r>
      <w:r>
        <w:rPr>
          <w:b/>
          <w:bCs w:val="0"/>
          <w:lang w:eastAsia="zh-CN"/>
        </w:rPr>
        <w:t>0-</w:t>
      </w:r>
      <w:r>
        <w:rPr>
          <w:rFonts w:hint="eastAsia"/>
          <w:b/>
          <w:bCs w:val="0"/>
          <w:lang w:eastAsia="zh-CN"/>
        </w:rPr>
        <w:t>21：0</w:t>
      </w:r>
      <w:r>
        <w:rPr>
          <w:b/>
          <w:bCs w:val="0"/>
          <w:lang w:eastAsia="zh-CN"/>
        </w:rPr>
        <w:t>0</w:t>
      </w:r>
      <w:r>
        <w:rPr>
          <w:b/>
          <w:bCs w:val="0"/>
          <w:lang w:val="zh-CN" w:eastAsia="zh-CN" w:bidi="zh-CN"/>
        </w:rPr>
        <w:t xml:space="preserve"> </w:t>
      </w:r>
    </w:p>
    <w:p>
      <w:pPr>
        <w:pStyle w:val="3"/>
        <w:rPr>
          <w:b/>
          <w:bCs w:val="0"/>
          <w:lang w:eastAsia="zh-CN"/>
        </w:rPr>
      </w:pPr>
      <w:sdt>
        <w:sdtPr>
          <w:alias w:val="会议地点:"/>
          <w:tag w:val="会议地点:"/>
          <w:id w:val="1910582416"/>
          <w:placeholder>
            <w:docPart w:val="3B660D10545F43C18CFC4917DE1DDC94"/>
          </w:placeholder>
          <w:temporary/>
          <w:showingPlcHdr/>
          <w15:appearance w15:val="hidden"/>
        </w:sdtPr>
        <w:sdtContent>
          <w:r>
            <w:rPr>
              <w:lang w:val="zh-CN" w:eastAsia="zh-CN" w:bidi="zh-CN"/>
            </w:rPr>
            <w:t>会议地点</w:t>
          </w:r>
        </w:sdtContent>
      </w:sdt>
      <w:r>
        <w:rPr>
          <w:lang w:val="zh-CN" w:eastAsia="zh-CN" w:bidi="zh-CN"/>
        </w:rPr>
        <w:t xml:space="preserve"> </w:t>
      </w:r>
      <w:sdt>
        <w:sdtPr>
          <w:rPr>
            <w:rStyle w:val="394"/>
          </w:rPr>
          <w:alias w:val="输入地点:"/>
          <w:tag w:val="输入地点:"/>
          <w:id w:val="-1250961163"/>
          <w:placeholder>
            <w:docPart w:val="C654EACFBF5C4F35A31AD686C968999C"/>
          </w:placeholder>
          <w15:appearance w15:val="hidden"/>
        </w:sdtPr>
        <w:sdtEndPr>
          <w:rPr>
            <w:rStyle w:val="84"/>
            <w:b/>
            <w:bCs w:val="0"/>
            <w:i w:val="0"/>
            <w:iCs w:val="0"/>
            <w:color w:val="9F2936" w:themeColor="accent2"/>
            <w14:textFill>
              <w14:solidFill>
                <w14:schemeClr w14:val="accent2"/>
              </w14:solidFill>
            </w14:textFill>
          </w:rPr>
        </w:sdtEndPr>
        <w:sdtContent>
          <w:r>
            <w:rPr>
              <w:rStyle w:val="394"/>
              <w:rFonts w:hint="eastAsia"/>
              <w:lang w:eastAsia="zh-CN"/>
            </w:rPr>
            <w:t xml:space="preserve"> </w:t>
          </w:r>
          <w:r>
            <w:rPr>
              <w:rFonts w:hint="eastAsia"/>
              <w:lang w:eastAsia="zh-CN" w:bidi="zh-CN"/>
            </w:rPr>
            <w:t xml:space="preserve">          </w:t>
          </w:r>
          <w:r>
            <w:rPr>
              <w:rFonts w:hint="eastAsia"/>
              <w:b/>
              <w:bCs w:val="0"/>
              <w:lang w:eastAsia="zh-CN"/>
            </w:rPr>
            <w:t>理四一楼讨论区</w:t>
          </w:r>
        </w:sdtContent>
      </w:sdt>
    </w:p>
    <w:tbl>
      <w:tblPr>
        <w:tblStyle w:val="102"/>
        <w:tblW w:w="1046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33"/>
        <w:gridCol w:w="523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33" w:type="dxa"/>
          </w:tcPr>
          <w:tbl>
            <w:tblPr>
              <w:tblStyle w:val="102"/>
              <w:tblW w:w="5223" w:type="dxa"/>
              <w:tblInd w:w="1" w:type="dxa"/>
              <w:tblBorders>
                <w:top w:val="none" w:color="auto" w:sz="0" w:space="0"/>
                <w:left w:val="single" w:color="9F2936" w:themeColor="accent2" w:sz="4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33"/>
              <w:gridCol w:w="2890"/>
            </w:tblGrid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33" w:type="dxa"/>
                  <w:tcBorders>
                    <w:left w:val="nil"/>
                  </w:tcBorders>
                </w:tcPr>
                <w:p>
                  <w:pPr>
                    <w:pStyle w:val="4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组织者:"/>
                      <w:tag w:val="会议组织者:"/>
                      <w:id w:val="1112008097"/>
                      <w:placeholder>
                        <w:docPart w:val="9EA8E8B55F23463AA078DA36A7A53B26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color w:val="0070C0"/>
                      </w:rPr>
                    </w:sdtEndPr>
                    <w:sdtContent>
                      <w:r>
                        <w:rPr>
                          <w:color w:val="0070C0"/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33" w:type="dxa"/>
                  <w:tcBorders>
                    <w:left w:val="nil"/>
                  </w:tcBorders>
                </w:tcPr>
                <w:p>
                  <w:pPr>
                    <w:pStyle w:val="4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类型:"/>
                      <w:tag w:val="会议类型:"/>
                      <w:id w:val="1356456911"/>
                      <w:placeholder>
                        <w:docPart w:val="1FA57CE8AB054F5AAA19ACB4B133C61C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color w:val="0070C0"/>
                      </w:rPr>
                    </w:sdtEndPr>
                    <w:sdtContent>
                      <w:r>
                        <w:rPr>
                          <w:color w:val="0070C0"/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</w:pPr>
                  <w:r>
                    <w:rPr>
                      <w:rFonts w:hint="eastAsia"/>
                    </w:rPr>
                    <w:t>项目组内讨论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sdt>
                <w:sdtPr>
                  <w:rPr>
                    <w:color w:val="0070C0"/>
                  </w:rPr>
                  <w:alias w:val="主持人:"/>
                  <w:tag w:val="主持人:"/>
                  <w:id w:val="-2036791640"/>
                  <w:placeholder>
                    <w:docPart w:val="BD6370B037B3432E868929F3FAC7E7B4"/>
                  </w:placeholder>
                  <w:temporary/>
                  <w:showingPlcHdr/>
                  <w15:appearance w15:val="hidden"/>
                </w:sdtPr>
                <w:sdtEndPr>
                  <w:rPr>
                    <w:color w:val="0070C0"/>
                  </w:rPr>
                </w:sdtEnd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>
                      <w:pPr>
                        <w:pStyle w:val="4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</w:pPr>
                  <w:r>
                    <w:rPr>
                      <w:rFonts w:hint="eastAsia"/>
                    </w:rPr>
                    <w:t>郑友璐，石梦韬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sdt>
                <w:sdtPr>
                  <w:rPr>
                    <w:color w:val="0070C0"/>
                  </w:rPr>
                  <w:alias w:val="记录员:"/>
                  <w:tag w:val="记录员:"/>
                  <w:id w:val="-1435889921"/>
                  <w:placeholder>
                    <w:docPart w:val="EBFCD473F01B4B51910A778047F7177E"/>
                  </w:placeholder>
                  <w:temporary/>
                  <w:showingPlcHdr/>
                  <w15:appearance w15:val="hidden"/>
                </w:sdtPr>
                <w:sdtEndPr>
                  <w:rPr>
                    <w:color w:val="0070C0"/>
                  </w:rPr>
                </w:sdtEnd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>
                      <w:pPr>
                        <w:pStyle w:val="4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sdt>
                <w:sdtPr>
                  <w:rPr>
                    <w:color w:val="0070C0"/>
                  </w:rPr>
                  <w:alias w:val="计时员:"/>
                  <w:tag w:val="计时员:"/>
                  <w:id w:val="-1472745054"/>
                  <w:placeholder>
                    <w:docPart w:val="B5AFADFF6E64468C85484B5AE0B1AC7B"/>
                  </w:placeholder>
                  <w:temporary/>
                  <w:showingPlcHdr/>
                  <w15:appearance w15:val="hidden"/>
                </w:sdtPr>
                <w:sdtEndPr>
                  <w:rPr>
                    <w:color w:val="0070C0"/>
                  </w:rPr>
                </w:sdtEnd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>
                      <w:pPr>
                        <w:pStyle w:val="4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</w:tbl>
          <w:p>
            <w:pPr>
              <w:spacing w:after="0"/>
            </w:pPr>
          </w:p>
        </w:tc>
        <w:tc>
          <w:tcPr>
            <w:tcW w:w="5233" w:type="dxa"/>
          </w:tcPr>
          <w:p>
            <w:pPr>
              <w:spacing w:after="0"/>
              <w:rPr>
                <w:rFonts w:asciiTheme="majorHAnsi" w:hAnsiTheme="majorHAnsi" w:eastAsiaTheme="majorEastAsia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hint="eastAsia" w:asciiTheme="majorHAnsi" w:hAnsiTheme="majorHAnsi" w:eastAsiaTheme="majorEastAsia" w:cstheme="majorBidi"/>
                <w:color w:val="0070C0"/>
                <w:spacing w:val="0"/>
                <w:szCs w:val="24"/>
                <w:lang w:bidi="zh-CN"/>
              </w:rPr>
              <w:t>会议参与者</w:t>
            </w:r>
          </w:p>
          <w:p>
            <w:pPr>
              <w:spacing w:after="0"/>
            </w:pPr>
            <w:r>
              <w:rPr>
                <w:rFonts w:hint="eastAsia"/>
              </w:rPr>
              <w:t>郑友璐，吴浩伟，吴子乔，陈栩，石梦韬</w:t>
            </w:r>
          </w:p>
        </w:tc>
      </w:tr>
    </w:tbl>
    <w:p>
      <w:pPr>
        <w:pStyle w:val="2"/>
        <w:rPr>
          <w:lang w:eastAsia="zh-CN"/>
        </w:rPr>
      </w:pPr>
      <w:sdt>
        <w:sdtPr>
          <w:alias w:val="议程主题:"/>
          <w:tag w:val="议程主题:"/>
          <w:id w:val="-187755482"/>
          <w:placeholder>
            <w:docPart w:val="F6EF3F7000FE461B99A88EF02C617FC2"/>
          </w:placeholder>
          <w:temporary/>
          <w:showingPlcHdr/>
          <w15:appearance w15:val="hidden"/>
        </w:sdtPr>
        <w:sdtContent>
          <w:r>
            <w:rPr>
              <w:lang w:val="zh-CN" w:eastAsia="zh-CN" w:bidi="zh-CN"/>
            </w:rPr>
            <w:t>议程主题</w:t>
          </w:r>
        </w:sdtContent>
      </w:sdt>
    </w:p>
    <w:p>
      <w:pPr>
        <w:rPr>
          <w:rFonts w:asciiTheme="majorHAnsi" w:hAnsiTheme="majorHAnsi" w:eastAsiaTheme="majorEastAsia" w:cstheme="majorBidi"/>
          <w:b/>
          <w:color w:val="9F2936" w:themeColor="accent2"/>
          <w:spacing w:val="15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Theme="majorHAnsi" w:hAnsiTheme="majorHAnsi" w:eastAsiaTheme="majorEastAsia" w:cstheme="majorBidi"/>
          <w:b/>
          <w:color w:val="9F2936" w:themeColor="accent2"/>
          <w:spacing w:val="15"/>
          <w:szCs w:val="21"/>
          <w14:textFill>
            <w14:solidFill>
              <w14:schemeClr w14:val="accent2"/>
            </w14:solidFill>
          </w14:textFill>
        </w:rPr>
        <w:t>（1）本周要完成的任务</w:t>
      </w:r>
    </w:p>
    <w:p>
      <w:pPr>
        <w:ind w:firstLine="456" w:firstLineChars="200"/>
        <w:rPr>
          <w:rFonts w:hint="eastAsia"/>
        </w:rPr>
      </w:pPr>
      <w:r>
        <w:rPr>
          <w:rFonts w:hint="eastAsia"/>
        </w:rPr>
        <w:t>本周要完成的任务有：第四周翻转PPT、项目章程、项目计划、SRS文档初稿、OBS、WBS图修改，PPT修改，可行性计划修改，SRS文档初稿可以提前到本周来写。但是具体作业内容是周五下午布置出来，可能作业会稍微进行调整，组员有空的时候同时需要看敏捷开发的相关资料。</w:t>
      </w:r>
    </w:p>
    <w:p>
      <w:pPr>
        <w:ind w:firstLine="456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具体分工安排见《PRD2018-G05-第四周个人任务安排》</w:t>
      </w:r>
    </w:p>
    <w:p>
      <w:pPr>
        <w:rPr>
          <w:rFonts w:asciiTheme="majorHAnsi" w:hAnsiTheme="majorHAnsi" w:eastAsiaTheme="majorEastAsia" w:cstheme="majorBidi"/>
          <w:b/>
          <w:color w:val="9F2936" w:themeColor="accent2"/>
          <w:spacing w:val="15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Theme="majorHAnsi" w:hAnsiTheme="majorHAnsi" w:eastAsiaTheme="majorEastAsia" w:cstheme="majorBidi"/>
          <w:b/>
          <w:color w:val="9F2936" w:themeColor="accent2"/>
          <w:spacing w:val="15"/>
          <w:szCs w:val="21"/>
          <w14:textFill>
            <w14:solidFill>
              <w14:schemeClr w14:val="accent2"/>
            </w14:solidFill>
          </w14:textFill>
        </w:rPr>
        <w:t>（2）渔乐生活APP开发采用的技术</w:t>
      </w:r>
    </w:p>
    <w:p>
      <w:pPr>
        <w:ind w:left="142" w:firstLine="456" w:firstLineChars="200"/>
      </w:pPr>
      <w:r>
        <w:rPr>
          <w:rFonts w:hint="eastAsia"/>
        </w:rPr>
        <w:t>由于H5可以进行移动端网页版的开发，相对于原生安卓来说，没有原声安卓环境部署问题那么严重，网页的代码刚好在这学期已经上到过。我们组决定用H5技术进行渔乐生活APP的开发以及渔乐生活后台管理系统的开发（两套程序）。</w:t>
      </w:r>
    </w:p>
    <w:p>
      <w:pPr>
        <w:rPr>
          <w:rFonts w:asciiTheme="majorHAnsi" w:hAnsiTheme="majorHAnsi" w:eastAsiaTheme="majorEastAsia" w:cstheme="majorBidi"/>
          <w:b/>
          <w:color w:val="9F2936" w:themeColor="accent2"/>
          <w:spacing w:val="15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Theme="majorHAnsi" w:hAnsiTheme="majorHAnsi" w:eastAsiaTheme="majorEastAsia" w:cstheme="majorBidi"/>
          <w:b/>
          <w:color w:val="9F2936" w:themeColor="accent2"/>
          <w:spacing w:val="15"/>
          <w:szCs w:val="21"/>
          <w14:textFill>
            <w14:solidFill>
              <w14:schemeClr w14:val="accent2"/>
            </w14:solidFill>
          </w14:textFill>
        </w:rPr>
        <w:t>（3）渔乐生活APP需求分析</w:t>
      </w:r>
    </w:p>
    <w:p>
      <w:pPr>
        <w:ind w:firstLine="456" w:firstLineChars="200"/>
      </w:pPr>
      <w:r>
        <w:rPr>
          <w:rFonts w:hint="eastAsia"/>
        </w:rPr>
        <w:t xml:space="preserve"> APP端可以直接调用的现成的API是天气、搜索栏、地图，可以正在界面上设置搜索栏（多项显示），下面导航栏。</w:t>
      </w:r>
    </w:p>
    <w:p>
      <w:pPr>
        <w:ind w:firstLine="456" w:firstLineChars="200"/>
        <w:rPr>
          <w:rFonts w:hint="eastAsia"/>
        </w:rPr>
      </w:pPr>
      <w:r>
        <w:rPr>
          <w:rFonts w:hint="eastAsia"/>
        </w:rPr>
        <w:t>针对于第三方快捷登录方式，有微信、QQ、微博、支付宝、淘宝等第三方登录方式支持，但是前提是这款APP能正常运营，有一套规模，APP运营商是一家公司。在R</w:t>
      </w:r>
      <w:r>
        <w:t>P</w:t>
      </w:r>
      <w:r>
        <w:rPr>
          <w:rFonts w:hint="eastAsia"/>
        </w:rPr>
        <w:t>的实现方式上，需要做一点出来（界面），是否授权到登录界面。</w:t>
      </w:r>
    </w:p>
    <w:p>
      <w:pPr>
        <w:ind w:firstLine="456" w:firstLineChars="20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的主要包括渔具店、钓友、钓点。</w:t>
      </w:r>
    </w:p>
    <w:p>
      <w:pPr>
        <w:ind w:firstLine="456" w:firstLineChars="200"/>
      </w:pPr>
      <w:r>
        <w:rPr>
          <w:rFonts w:hint="eastAsia"/>
        </w:rPr>
        <w:t>关于钓点，可以通过搜索功能搜索到钓点，并且能够调用A</w:t>
      </w:r>
      <w:r>
        <w:t>PI</w:t>
      </w:r>
      <w:r>
        <w:rPr>
          <w:rFonts w:hint="eastAsia"/>
        </w:rPr>
        <w:t>对钓点导航，能显示掉钓到什么鱼。钓点在地图上根据自己的需要显示，比如说是只显示两公里以内的钓点，可以全部显示，也可以全部不显示。对于指定公里以内的钓点（2公里内），设定一个淡黄色的圈，可以对地图进行放大缩小，圈也可以放大缩小。点击指定的钓鱼点，点击进入一个新界面，显示钓鱼点信息（地理位置等），以及好友对钓点的评论（豆瓣评分评论形式），钓鱼点附近的动态（分享），首先显示前几条点赞数最高的动态（精选动态），再显示按照时间先后顺序（时间最近的先）显示动态，以及其它一些官方信息。用户可以分享钓点，对于100个以上被分享的钓点被标注出来。</w:t>
      </w:r>
    </w:p>
    <w:p>
      <w:pPr>
        <w:ind w:firstLine="456" w:firstLineChars="200"/>
      </w:pPr>
      <w:r>
        <w:rPr>
          <w:rFonts w:hint="eastAsia"/>
        </w:rPr>
        <w:t>关于渔具店，仅显示渔具店信息，以及渔具店评价。</w:t>
      </w:r>
    </w:p>
    <w:p>
      <w:pPr>
        <w:ind w:firstLine="456" w:firstLineChars="200"/>
        <w:rPr>
          <w:rFonts w:hint="eastAsia"/>
        </w:rPr>
      </w:pPr>
      <w:r>
        <w:rPr>
          <w:rFonts w:hint="eastAsia"/>
        </w:rPr>
        <w:t>关于钓友，钓友之间的关系分为好友以及普通钓友，可以根据主键搜索加好友，专门设置一个个人中心，分享渔友当前个人位置（在钓鱼点显示钓鱼点，没有则显示附近的地标位置，可以设置不被任何人看到），自己分享的动态（仅好友可见），和好友的临时会话，好友管理。</w:t>
      </w:r>
    </w:p>
    <w:p>
      <w:pPr>
        <w:ind w:firstLine="456" w:firstLineChars="20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调用的A</w:t>
      </w:r>
      <w:r>
        <w:t>PI</w:t>
      </w:r>
      <w:r>
        <w:rPr>
          <w:rFonts w:hint="eastAsia"/>
        </w:rPr>
        <w:t>有地图，地理位置，天气信息。</w:t>
      </w:r>
    </w:p>
    <w:p>
      <w:pPr>
        <w:ind w:firstLine="456" w:firstLineChars="200"/>
      </w:pPr>
      <w:r>
        <w:rPr>
          <w:rFonts w:hint="eastAsia"/>
        </w:rPr>
        <w:t>这里钓点内发的动态和好友圈动态分开，钓点内发的动态（钓点内发的，算钓点动态里面）和好友圈的动态分开（非钓点内发，算个人动态里面）。</w:t>
      </w:r>
    </w:p>
    <w:sectPr>
      <w:footerReference r:id="rId3" w:type="default"/>
      <w:pgSz w:w="11906" w:h="16838"/>
      <w:pgMar w:top="720" w:right="720" w:bottom="1008" w:left="72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4"/>
    </w:pPr>
    <w:r>
      <w:rPr>
        <w:lang w:val="zh-CN" w:eastAsia="zh-CN" w:bidi="zh-CN"/>
      </w:rPr>
      <w:t xml:space="preserve">第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4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6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21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8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ocumentProtection w:enforcement="0"/>
  <w:defaultTabStop w:val="72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13"/>
    <w:rsid w:val="00064C56"/>
    <w:rsid w:val="00070820"/>
    <w:rsid w:val="000E015E"/>
    <w:rsid w:val="001005E5"/>
    <w:rsid w:val="00107A25"/>
    <w:rsid w:val="001118FD"/>
    <w:rsid w:val="00152CC8"/>
    <w:rsid w:val="0017681F"/>
    <w:rsid w:val="001C4546"/>
    <w:rsid w:val="002B6C94"/>
    <w:rsid w:val="002E7469"/>
    <w:rsid w:val="002F4ABE"/>
    <w:rsid w:val="003B1BCE"/>
    <w:rsid w:val="003C1B81"/>
    <w:rsid w:val="003C6B6C"/>
    <w:rsid w:val="0041439B"/>
    <w:rsid w:val="00424C13"/>
    <w:rsid w:val="00444D8F"/>
    <w:rsid w:val="00485D6D"/>
    <w:rsid w:val="0052417A"/>
    <w:rsid w:val="0052642B"/>
    <w:rsid w:val="00557792"/>
    <w:rsid w:val="005E25F0"/>
    <w:rsid w:val="005E7D19"/>
    <w:rsid w:val="0066086F"/>
    <w:rsid w:val="00663C9C"/>
    <w:rsid w:val="00672A6F"/>
    <w:rsid w:val="006928B4"/>
    <w:rsid w:val="006D571F"/>
    <w:rsid w:val="006F5A3F"/>
    <w:rsid w:val="00714174"/>
    <w:rsid w:val="007253CC"/>
    <w:rsid w:val="008431CB"/>
    <w:rsid w:val="008E2FAF"/>
    <w:rsid w:val="0093449B"/>
    <w:rsid w:val="009916AE"/>
    <w:rsid w:val="00A979E1"/>
    <w:rsid w:val="00B07080"/>
    <w:rsid w:val="00B45E12"/>
    <w:rsid w:val="00C9013A"/>
    <w:rsid w:val="00CA3AEB"/>
    <w:rsid w:val="00CB50F2"/>
    <w:rsid w:val="00CF5C61"/>
    <w:rsid w:val="00D6466C"/>
    <w:rsid w:val="00D70751"/>
    <w:rsid w:val="00D83214"/>
    <w:rsid w:val="00D90A37"/>
    <w:rsid w:val="00DC2307"/>
    <w:rsid w:val="00E438EE"/>
    <w:rsid w:val="00E52810"/>
    <w:rsid w:val="00E70F21"/>
    <w:rsid w:val="00E91705"/>
    <w:rsid w:val="00EB43FE"/>
    <w:rsid w:val="00F45ED3"/>
    <w:rsid w:val="00F560A1"/>
    <w:rsid w:val="00FC130B"/>
    <w:rsid w:val="0392182E"/>
    <w:rsid w:val="067A37A3"/>
    <w:rsid w:val="0F6B5918"/>
    <w:rsid w:val="1757021A"/>
    <w:rsid w:val="1DD965C9"/>
    <w:rsid w:val="24854696"/>
    <w:rsid w:val="3822789C"/>
    <w:rsid w:val="4033305E"/>
    <w:rsid w:val="41BB0188"/>
    <w:rsid w:val="46756B17"/>
    <w:rsid w:val="48BA467A"/>
    <w:rsid w:val="4B0F1726"/>
    <w:rsid w:val="580E2E16"/>
    <w:rsid w:val="584E3C0D"/>
    <w:rsid w:val="5D941AC4"/>
    <w:rsid w:val="5F0E4D91"/>
    <w:rsid w:val="6370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qFormat="1"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99" w:name="List Bullet"/>
    <w:lsdException w:qFormat="1" w:uiPriority="99" w:name="List Number"/>
    <w:lsdException w:qFormat="1"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nhideWhenUsed="0" w:uiPriority="1" w:semiHidden="0" w:name="Title"/>
    <w:lsdException w:qFormat="1" w:uiPriority="99" w:name="Closing"/>
    <w:lsdException w:qFormat="1" w:uiPriority="99" w:name="Signature"/>
    <w:lsdException w:qFormat="1" w:uiPriority="1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qFormat="1"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iPriority="22" w:name="Strong"/>
    <w:lsdException w:qFormat="1" w:uiPriority="2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qFormat="1"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iPriority="99" w:name="Balloon Text"/>
    <w:lsdException w:qFormat="1" w:unhideWhenUsed="0" w:uiPriority="59" w:semiHidden="0" w:name="Table Grid"/>
    <w:lsdException w:qFormat="1" w:uiPriority="99" w:name="Table Theme"/>
    <w:lsdException w:unhideWhenUsed="0" w:uiPriority="99" w:name="Placeholder Text"/>
    <w:lsdException w:qFormat="1" w:uiPriority="1" w:name="No Spacing"/>
    <w:lsdException w:qFormat="1" w:uiPriority="60" w:name="Light Shading"/>
    <w:lsdException w:qFormat="1" w:uiPriority="61" w:name="Light List"/>
    <w:lsdException w:qFormat="1" w:uiPriority="62" w:name="Light Grid"/>
    <w:lsdException w:qFormat="1" w:uiPriority="63" w:name="Medium Shading 1"/>
    <w:lsdException w:qFormat="1" w:uiPriority="64" w:name="Medium Shading 2"/>
    <w:lsdException w:uiPriority="65" w:name="Medium List 1"/>
    <w:lsdException w:uiPriority="66" w:name="Medium List 2"/>
    <w:lsdException w:qFormat="1" w:uiPriority="67" w:name="Medium Grid 1"/>
    <w:lsdException w:qFormat="1"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qFormat="1" w:uiPriority="72" w:name="Colorful List"/>
    <w:lsdException w:qFormat="1"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qFormat="1" w:uiPriority="63" w:name="Medium Shading 1 Accent 1"/>
    <w:lsdException w:qFormat="1" w:uiPriority="64" w:name="Medium Shading 2 Accent 1"/>
    <w:lsdException w:qFormat="1" w:uiPriority="65" w:name="Medium List 1 Accent 1"/>
    <w:lsdException w:qFormat="1" w:uiPriority="34" w:name="List Paragraph"/>
    <w:lsdException w:qFormat="1" w:uiPriority="29" w:name="Quote"/>
    <w:lsdException w:qFormat="1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uiPriority="72" w:name="Colorful List Accent 1"/>
    <w:lsdException w:qFormat="1" w:uiPriority="73" w:name="Colorful Grid Accent 1"/>
    <w:lsdException w:qFormat="1" w:uiPriority="60" w:name="Light Shading Accent 2"/>
    <w:lsdException w:qFormat="1" w:uiPriority="61" w:name="Light List Accent 2"/>
    <w:lsdException w:qFormat="1" w:uiPriority="62" w:name="Light Grid Accent 2"/>
    <w:lsdException w:qFormat="1" w:uiPriority="63" w:name="Medium Shading 1 Accent 2"/>
    <w:lsdException w:qFormat="1"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uiPriority="70" w:name="Dark List Accent 2"/>
    <w:lsdException w:qFormat="1" w:uiPriority="71" w:name="Colorful Shading Accent 2"/>
    <w:lsdException w:qFormat="1" w:uiPriority="72" w:name="Colorful List Accent 2"/>
    <w:lsdException w:qFormat="1"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qFormat="1" w:uiPriority="63" w:name="Medium Shading 1 Accent 3"/>
    <w:lsdException w:qFormat="1" w:uiPriority="64" w:name="Medium Shading 2 Accent 3"/>
    <w:lsdException w:qFormat="1" w:uiPriority="65" w:name="Medium List 1 Accent 3"/>
    <w:lsdException w:qFormat="1" w:uiPriority="66" w:name="Medium List 2 Accent 3"/>
    <w:lsdException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uiPriority="71" w:name="Colorful Shading Accent 3"/>
    <w:lsdException w:qFormat="1" w:uiPriority="72" w:name="Colorful List Accent 3"/>
    <w:lsdException w:qFormat="1" w:uiPriority="73" w:name="Colorful Grid Accent 3"/>
    <w:lsdException w:qFormat="1" w:uiPriority="60" w:name="Light Shading Accent 4"/>
    <w:lsdException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qFormat="1" w:uiPriority="60" w:name="Light Shading Accent 5"/>
    <w:lsdException w:qFormat="1"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qFormat="1" w:uiPriority="60" w:name="Light Shading Accent 6"/>
    <w:lsdException w:qFormat="1"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uiPriority="65" w:name="Medium List 1 Accent 6"/>
    <w:lsdException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pPr>
      <w:spacing w:before="120" w:after="40"/>
      <w:ind w:left="72"/>
    </w:pPr>
    <w:rPr>
      <w:rFonts w:asciiTheme="minorHAnsi" w:hAnsiTheme="minorHAnsi" w:eastAsiaTheme="minorEastAsia" w:cstheme="minorBidi"/>
      <w:spacing w:val="4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bCs/>
      <w:caps/>
      <w:color w:val="1B587C" w:themeColor="accent3"/>
      <w:spacing w:val="0"/>
      <w:sz w:val="26"/>
      <w:szCs w:val="26"/>
      <w:lang w:eastAsia="ja-JP"/>
      <w14:textFill>
        <w14:solidFill>
          <w14:schemeClr w14:val="accent3"/>
        </w14:solidFill>
      </w14:textFill>
    </w:rPr>
  </w:style>
  <w:style w:type="paragraph" w:styleId="3">
    <w:name w:val="heading 2"/>
    <w:basedOn w:val="1"/>
    <w:next w:val="1"/>
    <w:link w:val="317"/>
    <w:unhideWhenUsed/>
    <w:qFormat/>
    <w:uiPriority w:val="9"/>
    <w:pPr>
      <w:keepNext/>
      <w:keepLines/>
      <w:pBdr>
        <w:top w:val="single" w:color="1B587C" w:themeColor="accent3" w:sz="4" w:space="1"/>
      </w:pBdr>
      <w:spacing w:before="360" w:after="160"/>
      <w:contextualSpacing/>
      <w:outlineLvl w:val="1"/>
    </w:pPr>
    <w:rPr>
      <w:rFonts w:asciiTheme="majorHAnsi" w:hAnsiTheme="majorHAnsi" w:eastAsiaTheme="majorEastAsia" w:cstheme="majorBidi"/>
      <w:bCs/>
      <w:color w:val="9F2936" w:themeColor="accent2"/>
      <w:spacing w:val="15"/>
      <w:szCs w:val="21"/>
      <w:lang w:eastAsia="ja-JP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318"/>
    <w:unhideWhenUsed/>
    <w:qFormat/>
    <w:uiPriority w:val="9"/>
    <w:pPr>
      <w:keepNext/>
      <w:keepLines/>
      <w:spacing w:after="0"/>
      <w:contextualSpacing/>
      <w:outlineLvl w:val="2"/>
    </w:pPr>
    <w:rPr>
      <w:rFonts w:asciiTheme="majorHAnsi" w:hAnsiTheme="majorHAnsi" w:eastAsiaTheme="majorEastAsia" w:cstheme="majorBidi"/>
      <w:color w:val="B45F07" w:themeColor="accent1" w:themeShade="BF"/>
      <w:spacing w:val="0"/>
      <w:szCs w:val="24"/>
    </w:rPr>
  </w:style>
  <w:style w:type="paragraph" w:styleId="5">
    <w:name w:val="heading 4"/>
    <w:basedOn w:val="1"/>
    <w:next w:val="1"/>
    <w:link w:val="319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B45F07" w:themeColor="accent1" w:themeShade="BF"/>
      <w:spacing w:val="0"/>
    </w:rPr>
  </w:style>
  <w:style w:type="paragraph" w:styleId="6">
    <w:name w:val="heading 5"/>
    <w:basedOn w:val="1"/>
    <w:next w:val="1"/>
    <w:link w:val="320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b/>
      <w:color w:val="B45F07" w:themeColor="accent1" w:themeShade="BF"/>
    </w:rPr>
  </w:style>
  <w:style w:type="paragraph" w:styleId="7">
    <w:name w:val="heading 6"/>
    <w:basedOn w:val="1"/>
    <w:next w:val="1"/>
    <w:link w:val="321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784004" w:themeColor="accent1" w:themeShade="80"/>
    </w:rPr>
  </w:style>
  <w:style w:type="paragraph" w:styleId="8">
    <w:name w:val="heading 7"/>
    <w:basedOn w:val="1"/>
    <w:next w:val="1"/>
    <w:link w:val="322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784004" w:themeColor="accent1" w:themeShade="80"/>
    </w:rPr>
  </w:style>
  <w:style w:type="paragraph" w:styleId="9">
    <w:name w:val="heading 8"/>
    <w:basedOn w:val="1"/>
    <w:next w:val="1"/>
    <w:link w:val="323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4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84">
    <w:name w:val="Default Paragraph Font"/>
    <w:semiHidden/>
    <w:unhideWhenUsed/>
    <w:qFormat/>
    <w:uiPriority w:val="1"/>
  </w:style>
  <w:style w:type="table" w:default="1" w:styleId="10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semiHidden/>
    <w:unhideWhenUsed/>
    <w:qFormat/>
    <w:uiPriority w:val="99"/>
    <w:pPr>
      <w:ind w:left="1080" w:hanging="360"/>
      <w:contextualSpacing/>
    </w:pPr>
  </w:style>
  <w:style w:type="paragraph" w:styleId="12">
    <w:name w:val="annotation subject"/>
    <w:basedOn w:val="13"/>
    <w:next w:val="13"/>
    <w:link w:val="261"/>
    <w:semiHidden/>
    <w:unhideWhenUsed/>
    <w:qFormat/>
    <w:uiPriority w:val="99"/>
    <w:rPr>
      <w:b/>
      <w:bCs/>
    </w:rPr>
  </w:style>
  <w:style w:type="paragraph" w:styleId="13">
    <w:name w:val="annotation text"/>
    <w:basedOn w:val="1"/>
    <w:link w:val="260"/>
    <w:semiHidden/>
    <w:unhideWhenUsed/>
    <w:qFormat/>
    <w:uiPriority w:val="99"/>
    <w:rPr>
      <w:szCs w:val="20"/>
    </w:rPr>
  </w:style>
  <w:style w:type="paragraph" w:styleId="14">
    <w:name w:val="toc 7"/>
    <w:basedOn w:val="1"/>
    <w:next w:val="1"/>
    <w:semiHidden/>
    <w:unhideWhenUsed/>
    <w:qFormat/>
    <w:uiPriority w:val="39"/>
    <w:pPr>
      <w:spacing w:after="100"/>
      <w:ind w:left="1320"/>
    </w:pPr>
  </w:style>
  <w:style w:type="paragraph" w:styleId="15">
    <w:name w:val="Body Text First Indent"/>
    <w:basedOn w:val="16"/>
    <w:link w:val="254"/>
    <w:semiHidden/>
    <w:unhideWhenUsed/>
    <w:qFormat/>
    <w:uiPriority w:val="99"/>
    <w:pPr>
      <w:spacing w:after="240"/>
      <w:ind w:firstLine="360"/>
    </w:pPr>
  </w:style>
  <w:style w:type="paragraph" w:styleId="16">
    <w:name w:val="Body Text"/>
    <w:basedOn w:val="1"/>
    <w:link w:val="251"/>
    <w:semiHidden/>
    <w:unhideWhenUsed/>
    <w:qFormat/>
    <w:uiPriority w:val="99"/>
    <w:pPr>
      <w:spacing w:after="120"/>
    </w:pPr>
  </w:style>
  <w:style w:type="paragraph" w:styleId="17">
    <w:name w:val="List Number 2"/>
    <w:basedOn w:val="1"/>
    <w:semiHidden/>
    <w:unhideWhenUsed/>
    <w:qFormat/>
    <w:uiPriority w:val="99"/>
    <w:pPr>
      <w:numPr>
        <w:ilvl w:val="0"/>
        <w:numId w:val="1"/>
      </w:numPr>
      <w:contextualSpacing/>
    </w:pPr>
  </w:style>
  <w:style w:type="paragraph" w:styleId="18">
    <w:name w:val="table of authorities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19">
    <w:name w:val="macro"/>
    <w:link w:val="381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hAnsi="Consolas" w:eastAsiaTheme="minorEastAsia" w:cstheme="minorBidi"/>
      <w:spacing w:val="4"/>
      <w:sz w:val="22"/>
      <w:lang w:val="en-US" w:eastAsia="zh-CN" w:bidi="ar-SA"/>
    </w:rPr>
  </w:style>
  <w:style w:type="paragraph" w:styleId="20">
    <w:name w:val="Note Heading"/>
    <w:basedOn w:val="1"/>
    <w:next w:val="1"/>
    <w:link w:val="384"/>
    <w:semiHidden/>
    <w:unhideWhenUsed/>
    <w:qFormat/>
    <w:uiPriority w:val="99"/>
    <w:pPr>
      <w:spacing w:after="0"/>
    </w:pPr>
  </w:style>
  <w:style w:type="paragraph" w:styleId="21">
    <w:name w:val="List Bullet 4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22">
    <w:name w:val="index 8"/>
    <w:basedOn w:val="1"/>
    <w:next w:val="1"/>
    <w:semiHidden/>
    <w:unhideWhenUsed/>
    <w:qFormat/>
    <w:uiPriority w:val="99"/>
    <w:pPr>
      <w:spacing w:after="0"/>
      <w:ind w:left="1760" w:hanging="220"/>
    </w:pPr>
  </w:style>
  <w:style w:type="paragraph" w:styleId="23">
    <w:name w:val="E-mail Signature"/>
    <w:basedOn w:val="1"/>
    <w:link w:val="263"/>
    <w:semiHidden/>
    <w:unhideWhenUsed/>
    <w:qFormat/>
    <w:uiPriority w:val="99"/>
    <w:pPr>
      <w:spacing w:after="0"/>
    </w:pPr>
  </w:style>
  <w:style w:type="paragraph" w:styleId="24">
    <w:name w:val="List Number"/>
    <w:basedOn w:val="1"/>
    <w:semiHidden/>
    <w:unhideWhenUsed/>
    <w:qFormat/>
    <w:uiPriority w:val="99"/>
    <w:pPr>
      <w:numPr>
        <w:ilvl w:val="0"/>
        <w:numId w:val="3"/>
      </w:numPr>
      <w:contextualSpacing/>
    </w:pPr>
  </w:style>
  <w:style w:type="paragraph" w:styleId="25">
    <w:name w:val="Normal Indent"/>
    <w:basedOn w:val="1"/>
    <w:semiHidden/>
    <w:unhideWhenUsed/>
    <w:qFormat/>
    <w:uiPriority w:val="99"/>
    <w:pPr>
      <w:ind w:left="720"/>
    </w:pPr>
  </w:style>
  <w:style w:type="paragraph" w:styleId="26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323232" w:themeColor="text2"/>
      <w:szCs w:val="18"/>
      <w14:textFill>
        <w14:solidFill>
          <w14:schemeClr w14:val="tx2"/>
        </w14:solidFill>
      </w14:textFill>
    </w:rPr>
  </w:style>
  <w:style w:type="paragraph" w:styleId="27">
    <w:name w:val="index 5"/>
    <w:basedOn w:val="1"/>
    <w:next w:val="1"/>
    <w:semiHidden/>
    <w:unhideWhenUsed/>
    <w:qFormat/>
    <w:uiPriority w:val="99"/>
    <w:pPr>
      <w:spacing w:after="0"/>
      <w:ind w:left="1100" w:hanging="220"/>
    </w:pPr>
  </w:style>
  <w:style w:type="paragraph" w:styleId="28">
    <w:name w:val="List Bullet"/>
    <w:basedOn w:val="1"/>
    <w:semiHidden/>
    <w:unhideWhenUsed/>
    <w:qFormat/>
    <w:uiPriority w:val="99"/>
    <w:pPr>
      <w:numPr>
        <w:ilvl w:val="0"/>
        <w:numId w:val="4"/>
      </w:numPr>
      <w:contextualSpacing/>
    </w:pPr>
  </w:style>
  <w:style w:type="paragraph" w:styleId="29">
    <w:name w:val="envelope address"/>
    <w:basedOn w:val="1"/>
    <w:semiHidden/>
    <w:unhideWhenUsed/>
    <w:qFormat/>
    <w:uiPriority w:val="99"/>
    <w:pPr>
      <w:framePr w:w="7920" w:h="1980" w:hRule="exact" w:hSpace="180" w:wrap="around" w:vAnchor="margin" w:hAnchor="page" w:xAlign="center" w:yAlign="bottom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0">
    <w:name w:val="Document Map"/>
    <w:basedOn w:val="1"/>
    <w:link w:val="262"/>
    <w:semiHidden/>
    <w:unhideWhenUsed/>
    <w:qFormat/>
    <w:uiPriority w:val="99"/>
    <w:pPr>
      <w:spacing w:after="0"/>
    </w:pPr>
    <w:rPr>
      <w:rFonts w:ascii="Segoe UI" w:hAnsi="Segoe UI" w:cs="Segoe UI"/>
      <w:szCs w:val="16"/>
    </w:rPr>
  </w:style>
  <w:style w:type="paragraph" w:styleId="31">
    <w:name w:val="toa heading"/>
    <w:basedOn w:val="1"/>
    <w:next w:val="1"/>
    <w:semiHidden/>
    <w:unhideWhenUsed/>
    <w:qFormat/>
    <w:uiPriority w:val="99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32">
    <w:name w:val="index 6"/>
    <w:basedOn w:val="1"/>
    <w:next w:val="1"/>
    <w:semiHidden/>
    <w:unhideWhenUsed/>
    <w:qFormat/>
    <w:uiPriority w:val="99"/>
    <w:pPr>
      <w:spacing w:after="0"/>
      <w:ind w:left="1320" w:hanging="220"/>
    </w:pPr>
  </w:style>
  <w:style w:type="paragraph" w:styleId="33">
    <w:name w:val="Body Text 3"/>
    <w:basedOn w:val="1"/>
    <w:link w:val="253"/>
    <w:semiHidden/>
    <w:unhideWhenUsed/>
    <w:qFormat/>
    <w:uiPriority w:val="99"/>
    <w:pPr>
      <w:spacing w:after="120"/>
    </w:pPr>
    <w:rPr>
      <w:szCs w:val="16"/>
    </w:rPr>
  </w:style>
  <w:style w:type="paragraph" w:styleId="34">
    <w:name w:val="List Bullet 3"/>
    <w:basedOn w:val="1"/>
    <w:semiHidden/>
    <w:unhideWhenUsed/>
    <w:qFormat/>
    <w:uiPriority w:val="99"/>
    <w:pPr>
      <w:numPr>
        <w:ilvl w:val="0"/>
        <w:numId w:val="5"/>
      </w:numPr>
      <w:contextualSpacing/>
    </w:pPr>
  </w:style>
  <w:style w:type="paragraph" w:styleId="35">
    <w:name w:val="Body Text Indent"/>
    <w:basedOn w:val="1"/>
    <w:link w:val="255"/>
    <w:semiHidden/>
    <w:unhideWhenUsed/>
    <w:qFormat/>
    <w:uiPriority w:val="99"/>
    <w:pPr>
      <w:spacing w:after="120"/>
      <w:ind w:left="360"/>
    </w:pPr>
  </w:style>
  <w:style w:type="paragraph" w:styleId="36">
    <w:name w:val="List Number 3"/>
    <w:basedOn w:val="1"/>
    <w:semiHidden/>
    <w:unhideWhenUsed/>
    <w:qFormat/>
    <w:uiPriority w:val="99"/>
    <w:pPr>
      <w:numPr>
        <w:ilvl w:val="0"/>
        <w:numId w:val="6"/>
      </w:numPr>
      <w:contextualSpacing/>
    </w:pPr>
  </w:style>
  <w:style w:type="paragraph" w:styleId="37">
    <w:name w:val="List 2"/>
    <w:basedOn w:val="1"/>
    <w:semiHidden/>
    <w:unhideWhenUsed/>
    <w:qFormat/>
    <w:uiPriority w:val="99"/>
    <w:pPr>
      <w:ind w:left="720" w:hanging="360"/>
      <w:contextualSpacing/>
    </w:pPr>
  </w:style>
  <w:style w:type="paragraph" w:styleId="38">
    <w:name w:val="List Continue"/>
    <w:basedOn w:val="1"/>
    <w:semiHidden/>
    <w:unhideWhenUsed/>
    <w:qFormat/>
    <w:uiPriority w:val="99"/>
    <w:pPr>
      <w:spacing w:after="120"/>
      <w:ind w:left="360"/>
      <w:contextualSpacing/>
    </w:pPr>
  </w:style>
  <w:style w:type="paragraph" w:styleId="39">
    <w:name w:val="Block Text"/>
    <w:basedOn w:val="1"/>
    <w:semiHidden/>
    <w:unhideWhenUsed/>
    <w:qFormat/>
    <w:uiPriority w:val="99"/>
    <w:pPr>
      <w:pBdr>
        <w:top w:val="single" w:color="F07F09" w:themeColor="accent1" w:sz="2" w:space="10"/>
        <w:left w:val="single" w:color="F07F09" w:themeColor="accent1" w:sz="2" w:space="10"/>
        <w:bottom w:val="single" w:color="F07F09" w:themeColor="accent1" w:sz="2" w:space="10"/>
        <w:right w:val="single" w:color="F07F09" w:themeColor="accent1" w:sz="2" w:space="10"/>
      </w:pBdr>
      <w:ind w:left="1152" w:right="1152"/>
    </w:pPr>
    <w:rPr>
      <w:i/>
      <w:iCs/>
      <w:color w:val="F07F09" w:themeColor="accent1"/>
      <w14:textFill>
        <w14:solidFill>
          <w14:schemeClr w14:val="accent1"/>
        </w14:solidFill>
      </w14:textFill>
    </w:rPr>
  </w:style>
  <w:style w:type="paragraph" w:styleId="40">
    <w:name w:val="List Bullet 2"/>
    <w:basedOn w:val="1"/>
    <w:semiHidden/>
    <w:unhideWhenUsed/>
    <w:qFormat/>
    <w:uiPriority w:val="99"/>
    <w:pPr>
      <w:numPr>
        <w:ilvl w:val="0"/>
        <w:numId w:val="7"/>
      </w:numPr>
      <w:contextualSpacing/>
    </w:pPr>
  </w:style>
  <w:style w:type="paragraph" w:styleId="41">
    <w:name w:val="HTML Address"/>
    <w:basedOn w:val="1"/>
    <w:link w:val="325"/>
    <w:semiHidden/>
    <w:unhideWhenUsed/>
    <w:qFormat/>
    <w:uiPriority w:val="99"/>
    <w:pPr>
      <w:spacing w:after="0"/>
    </w:pPr>
    <w:rPr>
      <w:i/>
      <w:iCs/>
    </w:rPr>
  </w:style>
  <w:style w:type="paragraph" w:styleId="42">
    <w:name w:val="index 4"/>
    <w:basedOn w:val="1"/>
    <w:next w:val="1"/>
    <w:semiHidden/>
    <w:unhideWhenUsed/>
    <w:qFormat/>
    <w:uiPriority w:val="99"/>
    <w:pPr>
      <w:spacing w:after="0"/>
      <w:ind w:left="880" w:hanging="220"/>
    </w:pPr>
  </w:style>
  <w:style w:type="paragraph" w:styleId="43">
    <w:name w:val="toc 5"/>
    <w:basedOn w:val="1"/>
    <w:next w:val="1"/>
    <w:semiHidden/>
    <w:unhideWhenUsed/>
    <w:qFormat/>
    <w:uiPriority w:val="39"/>
    <w:pPr>
      <w:spacing w:after="100"/>
      <w:ind w:left="880"/>
    </w:pPr>
  </w:style>
  <w:style w:type="paragraph" w:styleId="44">
    <w:name w:val="toc 3"/>
    <w:basedOn w:val="1"/>
    <w:next w:val="1"/>
    <w:semiHidden/>
    <w:unhideWhenUsed/>
    <w:qFormat/>
    <w:uiPriority w:val="39"/>
    <w:pPr>
      <w:spacing w:after="100"/>
      <w:ind w:left="440"/>
    </w:pPr>
  </w:style>
  <w:style w:type="paragraph" w:styleId="45">
    <w:name w:val="Plain Text"/>
    <w:basedOn w:val="1"/>
    <w:link w:val="390"/>
    <w:semiHidden/>
    <w:unhideWhenUsed/>
    <w:qFormat/>
    <w:uiPriority w:val="99"/>
    <w:pPr>
      <w:spacing w:after="0"/>
    </w:pPr>
    <w:rPr>
      <w:rFonts w:ascii="Consolas" w:hAnsi="Consolas"/>
      <w:szCs w:val="21"/>
    </w:rPr>
  </w:style>
  <w:style w:type="paragraph" w:styleId="46">
    <w:name w:val="List Bullet 5"/>
    <w:basedOn w:val="1"/>
    <w:semiHidden/>
    <w:unhideWhenUsed/>
    <w:qFormat/>
    <w:uiPriority w:val="99"/>
    <w:pPr>
      <w:numPr>
        <w:ilvl w:val="0"/>
        <w:numId w:val="8"/>
      </w:numPr>
      <w:contextualSpacing/>
    </w:pPr>
  </w:style>
  <w:style w:type="paragraph" w:styleId="47">
    <w:name w:val="List Number 4"/>
    <w:basedOn w:val="1"/>
    <w:semiHidden/>
    <w:unhideWhenUsed/>
    <w:qFormat/>
    <w:uiPriority w:val="99"/>
    <w:pPr>
      <w:numPr>
        <w:ilvl w:val="0"/>
        <w:numId w:val="9"/>
      </w:numPr>
      <w:contextualSpacing/>
    </w:pPr>
  </w:style>
  <w:style w:type="paragraph" w:styleId="48">
    <w:name w:val="toc 8"/>
    <w:basedOn w:val="1"/>
    <w:next w:val="1"/>
    <w:semiHidden/>
    <w:unhideWhenUsed/>
    <w:qFormat/>
    <w:uiPriority w:val="39"/>
    <w:pPr>
      <w:spacing w:after="100"/>
      <w:ind w:left="1540"/>
    </w:pPr>
  </w:style>
  <w:style w:type="paragraph" w:styleId="49">
    <w:name w:val="index 3"/>
    <w:basedOn w:val="1"/>
    <w:next w:val="1"/>
    <w:semiHidden/>
    <w:unhideWhenUsed/>
    <w:qFormat/>
    <w:uiPriority w:val="99"/>
    <w:pPr>
      <w:spacing w:after="0"/>
      <w:ind w:left="660" w:hanging="220"/>
    </w:pPr>
  </w:style>
  <w:style w:type="paragraph" w:styleId="50">
    <w:name w:val="Body Text Indent 2"/>
    <w:basedOn w:val="1"/>
    <w:link w:val="257"/>
    <w:semiHidden/>
    <w:unhideWhenUsed/>
    <w:qFormat/>
    <w:uiPriority w:val="99"/>
    <w:pPr>
      <w:spacing w:after="120" w:line="480" w:lineRule="auto"/>
      <w:ind w:left="360"/>
    </w:pPr>
  </w:style>
  <w:style w:type="paragraph" w:styleId="51">
    <w:name w:val="endnote text"/>
    <w:basedOn w:val="1"/>
    <w:link w:val="264"/>
    <w:semiHidden/>
    <w:unhideWhenUsed/>
    <w:qFormat/>
    <w:uiPriority w:val="99"/>
    <w:pPr>
      <w:spacing w:after="0"/>
    </w:pPr>
    <w:rPr>
      <w:szCs w:val="20"/>
    </w:rPr>
  </w:style>
  <w:style w:type="paragraph" w:styleId="52">
    <w:name w:val="List Continue 5"/>
    <w:basedOn w:val="1"/>
    <w:semiHidden/>
    <w:unhideWhenUsed/>
    <w:qFormat/>
    <w:uiPriority w:val="99"/>
    <w:pPr>
      <w:spacing w:after="120"/>
      <w:ind w:left="1800"/>
      <w:contextualSpacing/>
    </w:pPr>
  </w:style>
  <w:style w:type="paragraph" w:styleId="53">
    <w:name w:val="Balloon Text"/>
    <w:basedOn w:val="1"/>
    <w:link w:val="249"/>
    <w:semiHidden/>
    <w:unhideWhenUsed/>
    <w:qFormat/>
    <w:uiPriority w:val="99"/>
    <w:pPr>
      <w:spacing w:after="0"/>
    </w:pPr>
    <w:rPr>
      <w:rFonts w:ascii="Segoe UI" w:hAnsi="Segoe UI" w:cs="Segoe UI"/>
      <w:szCs w:val="18"/>
    </w:rPr>
  </w:style>
  <w:style w:type="paragraph" w:styleId="54">
    <w:name w:val="footer"/>
    <w:basedOn w:val="1"/>
    <w:link w:val="265"/>
    <w:unhideWhenUsed/>
    <w:qFormat/>
    <w:uiPriority w:val="99"/>
    <w:pPr>
      <w:spacing w:before="0" w:after="0"/>
      <w:jc w:val="right"/>
    </w:pPr>
    <w:rPr>
      <w:spacing w:val="0"/>
      <w:szCs w:val="21"/>
      <w:lang w:eastAsia="ja-JP"/>
    </w:rPr>
  </w:style>
  <w:style w:type="paragraph" w:styleId="55">
    <w:name w:val="envelope return"/>
    <w:basedOn w:val="1"/>
    <w:semiHidden/>
    <w:unhideWhenUsed/>
    <w:qFormat/>
    <w:uiPriority w:val="99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56">
    <w:name w:val="Body Text First Indent 2"/>
    <w:basedOn w:val="35"/>
    <w:link w:val="256"/>
    <w:semiHidden/>
    <w:unhideWhenUsed/>
    <w:qFormat/>
    <w:uiPriority w:val="99"/>
    <w:pPr>
      <w:spacing w:after="240"/>
      <w:ind w:firstLine="360"/>
    </w:pPr>
  </w:style>
  <w:style w:type="paragraph" w:styleId="57">
    <w:name w:val="header"/>
    <w:basedOn w:val="1"/>
    <w:link w:val="247"/>
    <w:unhideWhenUsed/>
    <w:qFormat/>
    <w:uiPriority w:val="99"/>
    <w:pPr>
      <w:spacing w:after="0"/>
    </w:pPr>
    <w:rPr>
      <w:spacing w:val="0"/>
      <w:szCs w:val="21"/>
      <w:lang w:eastAsia="ja-JP"/>
    </w:rPr>
  </w:style>
  <w:style w:type="paragraph" w:styleId="58">
    <w:name w:val="toc 1"/>
    <w:basedOn w:val="1"/>
    <w:next w:val="1"/>
    <w:semiHidden/>
    <w:unhideWhenUsed/>
    <w:qFormat/>
    <w:uiPriority w:val="39"/>
    <w:pPr>
      <w:spacing w:after="100"/>
    </w:pPr>
  </w:style>
  <w:style w:type="paragraph" w:styleId="59">
    <w:name w:val="List Continue 4"/>
    <w:basedOn w:val="1"/>
    <w:semiHidden/>
    <w:unhideWhenUsed/>
    <w:qFormat/>
    <w:uiPriority w:val="99"/>
    <w:pPr>
      <w:spacing w:after="120"/>
      <w:ind w:left="1440"/>
      <w:contextualSpacing/>
    </w:pPr>
  </w:style>
  <w:style w:type="paragraph" w:styleId="60">
    <w:name w:val="toc 4"/>
    <w:basedOn w:val="1"/>
    <w:next w:val="1"/>
    <w:semiHidden/>
    <w:unhideWhenUsed/>
    <w:qFormat/>
    <w:uiPriority w:val="39"/>
    <w:pPr>
      <w:spacing w:after="100"/>
      <w:ind w:left="660"/>
    </w:pPr>
  </w:style>
  <w:style w:type="paragraph" w:styleId="61">
    <w:name w:val="index heading"/>
    <w:basedOn w:val="1"/>
    <w:next w:val="62"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62">
    <w:name w:val="index 1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63">
    <w:name w:val="Subtitle"/>
    <w:basedOn w:val="1"/>
    <w:link w:val="393"/>
    <w:semiHidden/>
    <w:unhideWhenUsed/>
    <w:qFormat/>
    <w:uiPriority w:val="11"/>
    <w:pPr>
      <w:spacing w:after="160"/>
      <w:contextualSpacing/>
    </w:pPr>
    <w:rPr>
      <w:color w:val="595959" w:themeColor="text1" w:themeTint="A6"/>
      <w:spacing w:val="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4">
    <w:name w:val="List Number 5"/>
    <w:basedOn w:val="1"/>
    <w:semiHidden/>
    <w:unhideWhenUsed/>
    <w:qFormat/>
    <w:uiPriority w:val="99"/>
    <w:pPr>
      <w:numPr>
        <w:ilvl w:val="0"/>
        <w:numId w:val="10"/>
      </w:numPr>
      <w:contextualSpacing/>
    </w:pPr>
  </w:style>
  <w:style w:type="paragraph" w:styleId="65">
    <w:name w:val="List"/>
    <w:basedOn w:val="1"/>
    <w:semiHidden/>
    <w:unhideWhenUsed/>
    <w:qFormat/>
    <w:uiPriority w:val="99"/>
    <w:pPr>
      <w:ind w:left="360" w:hanging="360"/>
      <w:contextualSpacing/>
    </w:pPr>
  </w:style>
  <w:style w:type="paragraph" w:styleId="66">
    <w:name w:val="footnote text"/>
    <w:basedOn w:val="1"/>
    <w:link w:val="266"/>
    <w:semiHidden/>
    <w:unhideWhenUsed/>
    <w:qFormat/>
    <w:uiPriority w:val="99"/>
    <w:pPr>
      <w:spacing w:after="0"/>
    </w:pPr>
    <w:rPr>
      <w:szCs w:val="20"/>
    </w:rPr>
  </w:style>
  <w:style w:type="paragraph" w:styleId="67">
    <w:name w:val="toc 6"/>
    <w:basedOn w:val="1"/>
    <w:next w:val="1"/>
    <w:semiHidden/>
    <w:unhideWhenUsed/>
    <w:qFormat/>
    <w:uiPriority w:val="39"/>
    <w:pPr>
      <w:spacing w:after="100"/>
      <w:ind w:left="1100"/>
    </w:pPr>
  </w:style>
  <w:style w:type="paragraph" w:styleId="68">
    <w:name w:val="List 5"/>
    <w:basedOn w:val="1"/>
    <w:semiHidden/>
    <w:unhideWhenUsed/>
    <w:qFormat/>
    <w:uiPriority w:val="99"/>
    <w:pPr>
      <w:ind w:left="1800" w:hanging="360"/>
      <w:contextualSpacing/>
    </w:pPr>
  </w:style>
  <w:style w:type="paragraph" w:styleId="69">
    <w:name w:val="Body Text Indent 3"/>
    <w:basedOn w:val="1"/>
    <w:link w:val="258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70">
    <w:name w:val="index 7"/>
    <w:basedOn w:val="1"/>
    <w:next w:val="1"/>
    <w:semiHidden/>
    <w:unhideWhenUsed/>
    <w:qFormat/>
    <w:uiPriority w:val="99"/>
    <w:pPr>
      <w:spacing w:after="0"/>
      <w:ind w:left="1540" w:hanging="220"/>
    </w:pPr>
  </w:style>
  <w:style w:type="paragraph" w:styleId="71">
    <w:name w:val="index 9"/>
    <w:basedOn w:val="1"/>
    <w:next w:val="1"/>
    <w:semiHidden/>
    <w:unhideWhenUsed/>
    <w:qFormat/>
    <w:uiPriority w:val="99"/>
    <w:pPr>
      <w:spacing w:after="0"/>
      <w:ind w:left="1980" w:hanging="220"/>
    </w:pPr>
  </w:style>
  <w:style w:type="paragraph" w:styleId="72">
    <w:name w:val="table of figures"/>
    <w:basedOn w:val="1"/>
    <w:next w:val="1"/>
    <w:semiHidden/>
    <w:unhideWhenUsed/>
    <w:qFormat/>
    <w:uiPriority w:val="99"/>
    <w:pPr>
      <w:spacing w:after="0"/>
    </w:pPr>
  </w:style>
  <w:style w:type="paragraph" w:styleId="73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paragraph" w:styleId="74">
    <w:name w:val="toc 9"/>
    <w:basedOn w:val="1"/>
    <w:next w:val="1"/>
    <w:semiHidden/>
    <w:unhideWhenUsed/>
    <w:qFormat/>
    <w:uiPriority w:val="39"/>
    <w:pPr>
      <w:spacing w:after="100"/>
      <w:ind w:left="1760"/>
    </w:pPr>
  </w:style>
  <w:style w:type="paragraph" w:styleId="75">
    <w:name w:val="Body Text 2"/>
    <w:basedOn w:val="1"/>
    <w:link w:val="252"/>
    <w:semiHidden/>
    <w:unhideWhenUsed/>
    <w:qFormat/>
    <w:uiPriority w:val="99"/>
    <w:pPr>
      <w:spacing w:after="120" w:line="480" w:lineRule="auto"/>
    </w:pPr>
  </w:style>
  <w:style w:type="paragraph" w:styleId="76">
    <w:name w:val="List 4"/>
    <w:basedOn w:val="1"/>
    <w:semiHidden/>
    <w:unhideWhenUsed/>
    <w:qFormat/>
    <w:uiPriority w:val="99"/>
    <w:pPr>
      <w:ind w:left="1440" w:hanging="360"/>
      <w:contextualSpacing/>
    </w:pPr>
  </w:style>
  <w:style w:type="paragraph" w:styleId="77">
    <w:name w:val="List Continue 2"/>
    <w:basedOn w:val="1"/>
    <w:semiHidden/>
    <w:unhideWhenUsed/>
    <w:qFormat/>
    <w:uiPriority w:val="99"/>
    <w:pPr>
      <w:spacing w:after="120"/>
      <w:ind w:left="720"/>
      <w:contextualSpacing/>
    </w:pPr>
  </w:style>
  <w:style w:type="paragraph" w:styleId="78">
    <w:name w:val="Message Header"/>
    <w:basedOn w:val="1"/>
    <w:link w:val="382"/>
    <w:semiHidden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79">
    <w:name w:val="HTML Preformatted"/>
    <w:basedOn w:val="1"/>
    <w:link w:val="326"/>
    <w:semiHidden/>
    <w:unhideWhenUsed/>
    <w:qFormat/>
    <w:uiPriority w:val="99"/>
    <w:pPr>
      <w:spacing w:after="0"/>
    </w:pPr>
    <w:rPr>
      <w:rFonts w:ascii="Consolas" w:hAnsi="Consolas"/>
      <w:szCs w:val="20"/>
    </w:rPr>
  </w:style>
  <w:style w:type="paragraph" w:styleId="80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1">
    <w:name w:val="List Continue 3"/>
    <w:basedOn w:val="1"/>
    <w:semiHidden/>
    <w:unhideWhenUsed/>
    <w:qFormat/>
    <w:uiPriority w:val="99"/>
    <w:pPr>
      <w:spacing w:after="120"/>
      <w:ind w:left="1080"/>
      <w:contextualSpacing/>
    </w:pPr>
  </w:style>
  <w:style w:type="paragraph" w:styleId="82">
    <w:name w:val="index 2"/>
    <w:basedOn w:val="1"/>
    <w:next w:val="1"/>
    <w:semiHidden/>
    <w:unhideWhenUsed/>
    <w:qFormat/>
    <w:uiPriority w:val="99"/>
    <w:pPr>
      <w:spacing w:after="0"/>
      <w:ind w:left="440" w:hanging="220"/>
    </w:pPr>
  </w:style>
  <w:style w:type="paragraph" w:styleId="83">
    <w:name w:val="Title"/>
    <w:basedOn w:val="1"/>
    <w:link w:val="396"/>
    <w:qFormat/>
    <w:uiPriority w:val="1"/>
    <w:pPr>
      <w:contextualSpacing/>
    </w:pPr>
    <w:rPr>
      <w:rFonts w:asciiTheme="majorHAnsi" w:hAnsiTheme="majorHAnsi" w:eastAsiaTheme="majorEastAsia" w:cstheme="majorBidi"/>
      <w:color w:val="9F2936" w:themeColor="accent2"/>
      <w:spacing w:val="0"/>
      <w:sz w:val="50"/>
      <w:szCs w:val="50"/>
      <w:lang w:eastAsia="ja-JP"/>
      <w14:textFill>
        <w14:solidFill>
          <w14:schemeClr w14:val="accent2"/>
        </w14:solidFill>
      </w14:textFill>
    </w:rPr>
  </w:style>
  <w:style w:type="character" w:styleId="85">
    <w:name w:val="Strong"/>
    <w:basedOn w:val="84"/>
    <w:semiHidden/>
    <w:unhideWhenUsed/>
    <w:qFormat/>
    <w:uiPriority w:val="22"/>
    <w:rPr>
      <w:b/>
      <w:bCs/>
    </w:rPr>
  </w:style>
  <w:style w:type="character" w:styleId="86">
    <w:name w:val="endnote reference"/>
    <w:basedOn w:val="84"/>
    <w:semiHidden/>
    <w:unhideWhenUsed/>
    <w:qFormat/>
    <w:uiPriority w:val="99"/>
    <w:rPr>
      <w:vertAlign w:val="superscript"/>
    </w:rPr>
  </w:style>
  <w:style w:type="character" w:styleId="87">
    <w:name w:val="page number"/>
    <w:basedOn w:val="84"/>
    <w:semiHidden/>
    <w:unhideWhenUsed/>
    <w:qFormat/>
    <w:uiPriority w:val="99"/>
  </w:style>
  <w:style w:type="character" w:styleId="88">
    <w:name w:val="FollowedHyperlink"/>
    <w:basedOn w:val="84"/>
    <w:semiHidden/>
    <w:unhideWhenUsed/>
    <w:qFormat/>
    <w:uiPriority w:val="99"/>
    <w:rPr>
      <w:color w:val="B26B02" w:themeColor="followedHyperlink"/>
      <w:u w:val="single"/>
      <w14:textFill>
        <w14:solidFill>
          <w14:schemeClr w14:val="folHlink"/>
        </w14:solidFill>
      </w14:textFill>
    </w:rPr>
  </w:style>
  <w:style w:type="character" w:styleId="89">
    <w:name w:val="Emphasis"/>
    <w:basedOn w:val="84"/>
    <w:semiHidden/>
    <w:unhideWhenUsed/>
    <w:qFormat/>
    <w:uiPriority w:val="20"/>
    <w:rPr>
      <w:i/>
      <w:iCs/>
    </w:rPr>
  </w:style>
  <w:style w:type="character" w:styleId="90">
    <w:name w:val="line number"/>
    <w:basedOn w:val="84"/>
    <w:semiHidden/>
    <w:unhideWhenUsed/>
    <w:qFormat/>
    <w:uiPriority w:val="99"/>
  </w:style>
  <w:style w:type="character" w:styleId="91">
    <w:name w:val="HTML Definition"/>
    <w:basedOn w:val="84"/>
    <w:semiHidden/>
    <w:unhideWhenUsed/>
    <w:qFormat/>
    <w:uiPriority w:val="99"/>
    <w:rPr>
      <w:i/>
      <w:iCs/>
    </w:rPr>
  </w:style>
  <w:style w:type="character" w:styleId="92">
    <w:name w:val="HTML Typewriter"/>
    <w:basedOn w:val="84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93">
    <w:name w:val="HTML Acronym"/>
    <w:basedOn w:val="84"/>
    <w:semiHidden/>
    <w:unhideWhenUsed/>
    <w:qFormat/>
    <w:uiPriority w:val="99"/>
  </w:style>
  <w:style w:type="character" w:styleId="94">
    <w:name w:val="HTML Variable"/>
    <w:basedOn w:val="84"/>
    <w:semiHidden/>
    <w:unhideWhenUsed/>
    <w:qFormat/>
    <w:uiPriority w:val="99"/>
    <w:rPr>
      <w:i/>
      <w:iCs/>
    </w:rPr>
  </w:style>
  <w:style w:type="character" w:styleId="95">
    <w:name w:val="Hyperlink"/>
    <w:basedOn w:val="84"/>
    <w:semiHidden/>
    <w:unhideWhenUsed/>
    <w:qFormat/>
    <w:uiPriority w:val="99"/>
    <w:rPr>
      <w:color w:val="6B9F25" w:themeColor="hyperlink"/>
      <w:u w:val="single"/>
      <w14:textFill>
        <w14:solidFill>
          <w14:schemeClr w14:val="hlink"/>
        </w14:solidFill>
      </w14:textFill>
    </w:rPr>
  </w:style>
  <w:style w:type="character" w:styleId="96">
    <w:name w:val="HTML Code"/>
    <w:basedOn w:val="84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97">
    <w:name w:val="annotation reference"/>
    <w:basedOn w:val="84"/>
    <w:semiHidden/>
    <w:unhideWhenUsed/>
    <w:qFormat/>
    <w:uiPriority w:val="99"/>
    <w:rPr>
      <w:sz w:val="22"/>
      <w:szCs w:val="16"/>
    </w:rPr>
  </w:style>
  <w:style w:type="character" w:styleId="98">
    <w:name w:val="HTML Cite"/>
    <w:basedOn w:val="84"/>
    <w:semiHidden/>
    <w:unhideWhenUsed/>
    <w:qFormat/>
    <w:uiPriority w:val="99"/>
    <w:rPr>
      <w:i/>
      <w:iCs/>
    </w:rPr>
  </w:style>
  <w:style w:type="character" w:styleId="99">
    <w:name w:val="footnote reference"/>
    <w:basedOn w:val="84"/>
    <w:semiHidden/>
    <w:unhideWhenUsed/>
    <w:qFormat/>
    <w:uiPriority w:val="99"/>
    <w:rPr>
      <w:vertAlign w:val="superscript"/>
    </w:rPr>
  </w:style>
  <w:style w:type="character" w:styleId="100">
    <w:name w:val="HTML Keyboard"/>
    <w:basedOn w:val="84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101">
    <w:name w:val="HTML Sample"/>
    <w:basedOn w:val="84"/>
    <w:semiHidden/>
    <w:unhideWhenUsed/>
    <w:qFormat/>
    <w:uiPriority w:val="99"/>
    <w:rPr>
      <w:rFonts w:ascii="Consolas" w:hAnsi="Consolas"/>
      <w:sz w:val="24"/>
      <w:szCs w:val="24"/>
    </w:rPr>
  </w:style>
  <w:style w:type="table" w:styleId="103">
    <w:name w:val="Table Grid"/>
    <w:basedOn w:val="10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04">
    <w:name w:val="Table Theme"/>
    <w:basedOn w:val="102"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05">
    <w:name w:val="Table Colorful 1"/>
    <w:basedOn w:val="102"/>
    <w:semiHidden/>
    <w:unhideWhenUsed/>
    <w:qFormat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Layout w:type="fixed"/>
    </w:tblPr>
    <w:tcPr>
      <w:shd w:val="solid" w:color="008080" w:fill="FFFFFF"/>
    </w:tcPr>
    <w:tblStylePr w:type="firstRow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6">
    <w:name w:val="Table Colorful 2"/>
    <w:basedOn w:val="102"/>
    <w:semiHidden/>
    <w:unhideWhenUsed/>
    <w:qFormat/>
    <w:uiPriority w:val="99"/>
    <w:tblPr>
      <w:tblBorders>
        <w:bottom w:val="single" w:color="000000" w:sz="12" w:space="0"/>
      </w:tblBorders>
      <w:tblLayout w:type="fixed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7">
    <w:name w:val="Table Colorful 3"/>
    <w:basedOn w:val="102"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Layout w:type="fixed"/>
    </w:tblPr>
    <w:tcPr>
      <w:shd w:val="pct25" w:color="008080" w:fill="FFFFFF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>
        <w:tblLayout w:type="fixed"/>
      </w:tblPr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8">
    <w:name w:val="Table Elegant"/>
    <w:basedOn w:val="102"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9">
    <w:name w:val="Table Classic 1"/>
    <w:basedOn w:val="10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0">
    <w:name w:val="Table Classic 2"/>
    <w:basedOn w:val="10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1">
    <w:name w:val="Table Classic 3"/>
    <w:basedOn w:val="102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2">
    <w:name w:val="Table Classic 4"/>
    <w:basedOn w:val="102"/>
    <w:semiHidden/>
    <w:unhideWhenUsed/>
    <w:qFormat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3">
    <w:name w:val="Table Simple 1"/>
    <w:basedOn w:val="102"/>
    <w:semiHidden/>
    <w:unhideWhenUsed/>
    <w:qFormat/>
    <w:uiPriority w:val="99"/>
    <w:tblPr>
      <w:tblBorders>
        <w:top w:val="single" w:color="008000" w:sz="12" w:space="0"/>
        <w:bottom w:val="single" w:color="008000" w:sz="12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14">
    <w:name w:val="Table Simple 2"/>
    <w:basedOn w:val="102"/>
    <w:semiHidden/>
    <w:unhideWhenUsed/>
    <w:qFormat/>
    <w:uiPriority w:val="99"/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>
        <w:tblLayout w:type="fixed"/>
      </w:tbl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tl2br w:val="nil"/>
          <w:tr2bl w:val="nil"/>
        </w:tcBorders>
      </w:tcPr>
    </w:tblStylePr>
  </w:style>
  <w:style w:type="table" w:styleId="115">
    <w:name w:val="Table Simple 3"/>
    <w:basedOn w:val="10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16">
    <w:name w:val="Table Subtle 1"/>
    <w:basedOn w:val="102"/>
    <w:semiHidden/>
    <w:unhideWhenUsed/>
    <w:qFormat/>
    <w:uiPriority w:val="99"/>
    <w:tblPr>
      <w:tblLayout w:type="fixed"/>
    </w:tblPr>
    <w:tblStylePr w:type="firstRow">
      <w:tblPr>
        <w:tblLayout w:type="fixed"/>
      </w:tblPr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7">
    <w:name w:val="Table Subtle 2"/>
    <w:basedOn w:val="102"/>
    <w:semiHidden/>
    <w:unhideWhenUsed/>
    <w:qFormat/>
    <w:uiPriority w:val="99"/>
    <w:tblPr>
      <w:tblBorders>
        <w:left w:val="single" w:color="000000" w:sz="6" w:space="0"/>
        <w:right w:val="single" w:color="000000" w:sz="6" w:space="0"/>
      </w:tblBorders>
      <w:tblLayout w:type="fixed"/>
    </w:tbl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8">
    <w:name w:val="Table 3D effects 1"/>
    <w:basedOn w:val="102"/>
    <w:semiHidden/>
    <w:unhideWhenUsed/>
    <w:qFormat/>
    <w:uiPriority w:val="99"/>
    <w:tblPr>
      <w:tblLayout w:type="fixed"/>
    </w:tblPr>
    <w:tcPr>
      <w:shd w:val="solid" w:color="C0C0C0" w:fill="FFFFFF"/>
    </w:tcPr>
    <w:tblStylePr w:type="firstRow">
      <w:rPr>
        <w:b/>
        <w:bCs/>
        <w:color w:val="800080"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>
        <w:tblLayout w:type="fixed"/>
      </w:tblPr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op w:val="nil"/>
          <w:right w:val="nil"/>
          <w:tl2br w:val="nil"/>
          <w:tr2bl w:val="nil"/>
        </w:tcBorders>
      </w:tcPr>
    </w:tblStylePr>
  </w:style>
  <w:style w:type="table" w:styleId="119">
    <w:name w:val="Table 3D effects 2"/>
    <w:basedOn w:val="102"/>
    <w:semiHidden/>
    <w:unhideWhenUsed/>
    <w:qFormat/>
    <w:uiPriority w:val="99"/>
    <w:tblPr>
      <w:tblLayout w:type="fixed"/>
    </w:tblPr>
    <w:tcPr>
      <w:shd w:val="solid" w:color="C0C0C0" w:fill="FFFFFF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0">
    <w:name w:val="Table 3D effects 3"/>
    <w:basedOn w:val="102"/>
    <w:semiHidden/>
    <w:unhideWhenUsed/>
    <w:qFormat/>
    <w:uiPriority w:val="99"/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1">
    <w:name w:val="Table List 1"/>
    <w:basedOn w:val="102"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Layout w:type="fixed"/>
    </w:tblPr>
    <w:tblStylePr w:type="firstRow">
      <w:rPr>
        <w:b/>
        <w:bCs/>
        <w:i/>
        <w:iCs/>
        <w:color w:val="80000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2">
    <w:name w:val="Table List 2"/>
    <w:basedOn w:val="102"/>
    <w:semiHidden/>
    <w:unhideWhenUsed/>
    <w:qFormat/>
    <w:uiPriority w:val="99"/>
    <w:tblPr>
      <w:tblBorders>
        <w:bottom w:val="single" w:color="808080" w:sz="12" w:space="0"/>
      </w:tblBorders>
      <w:tblLayout w:type="fixed"/>
    </w:tbl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3">
    <w:name w:val="Table List 3"/>
    <w:basedOn w:val="10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4">
    <w:name w:val="Table List 4"/>
    <w:basedOn w:val="10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5">
    <w:name w:val="Table List 5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6">
    <w:name w:val="Table List 6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Layout w:type="fixed"/>
    </w:tblPr>
    <w:tcPr>
      <w:shd w:val="pct50" w:color="000000" w:fill="FFFFFF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l2br w:val="nil"/>
          <w:tr2bl w:val="nil"/>
        </w:tcBorders>
        <w:shd w:val="pct25" w:color="000000" w:fill="FFFFFF"/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List 7"/>
    <w:basedOn w:val="102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8">
    <w:name w:val="Table List 8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50" w:color="FF0000" w:fill="FFFFFF"/>
      </w:tcPr>
    </w:tblStylePr>
    <w:tblStylePr w:type="nwCell">
      <w:tblPr>
        <w:tblLayout w:type="fixed"/>
      </w:tblPr>
      <w:tcPr>
        <w:tcBorders>
          <w:tl2br w:val="single" w:color="auto" w:sz="6" w:space="0"/>
          <w:tr2bl w:val="nil"/>
        </w:tcBorders>
      </w:tcPr>
    </w:tblStylePr>
  </w:style>
  <w:style w:type="table" w:styleId="129">
    <w:name w:val="Table Contemporary"/>
    <w:basedOn w:val="102"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  <w:tblLayout w:type="fixed"/>
    </w:tbl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</w:style>
  <w:style w:type="table" w:styleId="130">
    <w:name w:val="Table Columns 1"/>
    <w:basedOn w:val="10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blStylePr w:type="firstRow">
      <w:rPr>
        <w:b w:val="0"/>
        <w:bCs w:val="0"/>
      </w:rPr>
      <w:tblPr>
        <w:tblLayout w:type="fixed"/>
      </w:tblPr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25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FF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1">
    <w:name w:val="Table Columns 2"/>
    <w:basedOn w:val="102"/>
    <w:semiHidden/>
    <w:unhideWhenUsed/>
    <w:qFormat/>
    <w:uiPriority w:val="99"/>
    <w:rPr>
      <w:b/>
      <w:bCs/>
    </w:rPr>
    <w:tblPr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30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00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2">
    <w:name w:val="Table Columns 3"/>
    <w:basedOn w:val="102"/>
    <w:semiHidden/>
    <w:unhideWhenUsed/>
    <w:qFormat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3">
    <w:name w:val="Table Columns 4"/>
    <w:basedOn w:val="102"/>
    <w:semiHidden/>
    <w:unhideWhenUsed/>
    <w:qFormat/>
    <w:uiPriority w:val="99"/>
    <w:tblPr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50" w:color="00808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</w:style>
  <w:style w:type="table" w:styleId="134">
    <w:name w:val="Table Columns 5"/>
    <w:basedOn w:val="102"/>
    <w:semiHidden/>
    <w:unhideWhenUsed/>
    <w:qFormat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5">
    <w:name w:val="Table Grid 1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lastRow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6">
    <w:name w:val="Table Grid 2"/>
    <w:basedOn w:val="102"/>
    <w:semiHidden/>
    <w:unhideWhenUsed/>
    <w:qFormat/>
    <w:uiPriority w:val="99"/>
    <w:tblPr>
      <w:tblBorders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7">
    <w:name w:val="Table Grid 3"/>
    <w:basedOn w:val="102"/>
    <w:semiHidden/>
    <w:unhideWhenUsed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8">
    <w:name w:val="Table Grid 4"/>
    <w:basedOn w:val="102"/>
    <w:semiHidden/>
    <w:unhideWhenUsed/>
    <w:qFormat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9">
    <w:name w:val="Table Grid 5"/>
    <w:basedOn w:val="10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0">
    <w:name w:val="Table Grid 6"/>
    <w:basedOn w:val="10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1">
    <w:name w:val="Table Grid 7"/>
    <w:basedOn w:val="10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 w:val="0"/>
        <w:bCs w:val="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2">
    <w:name w:val="Table Grid 8"/>
    <w:basedOn w:val="102"/>
    <w:semiHidden/>
    <w:unhideWhenUsed/>
    <w:qFormat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3">
    <w:name w:val="Table Web 1"/>
    <w:basedOn w:val="102"/>
    <w:semiHidden/>
    <w:unhideWhenUsed/>
    <w:qFormat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4">
    <w:name w:val="Table Web 2"/>
    <w:basedOn w:val="102"/>
    <w:semiHidden/>
    <w:unhideWhenUsed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5">
    <w:name w:val="Table Web 3"/>
    <w:basedOn w:val="102"/>
    <w:semiHidden/>
    <w:unhideWhenUsed/>
    <w:qFormat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6">
    <w:name w:val="Table Professional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7">
    <w:name w:val="Light Shading"/>
    <w:basedOn w:val="102"/>
    <w:semiHidden/>
    <w:unhideWhenUsed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8">
    <w:name w:val="Light Shading Accent 1"/>
    <w:basedOn w:val="102"/>
    <w:semiHidden/>
    <w:unhideWhenUsed/>
    <w:qFormat/>
    <w:uiPriority w:val="60"/>
    <w:rPr>
      <w:color w:val="B45F07" w:themeColor="accent1" w:themeShade="BF"/>
    </w:rPr>
    <w:tblPr>
      <w:tblBorders>
        <w:top w:val="single" w:color="F07F09" w:themeColor="accent1" w:sz="8" w:space="0"/>
        <w:bottom w:val="single" w:color="F07F09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07F09" w:themeColor="accent1" w:sz="8" w:space="0"/>
          <w:left w:val="nil"/>
          <w:bottom w:val="single" w:color="F07F09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07F09" w:themeColor="accent1" w:sz="8" w:space="0"/>
          <w:left w:val="nil"/>
          <w:bottom w:val="single" w:color="F07F09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149">
    <w:name w:val="Light Shading Accent 2"/>
    <w:basedOn w:val="102"/>
    <w:semiHidden/>
    <w:unhideWhenUsed/>
    <w:qFormat/>
    <w:uiPriority w:val="60"/>
    <w:rPr>
      <w:color w:val="771F28" w:themeColor="accent2" w:themeShade="BF"/>
    </w:rPr>
    <w:tblPr>
      <w:tblBorders>
        <w:top w:val="single" w:color="9F2936" w:themeColor="accent2" w:sz="8" w:space="0"/>
        <w:bottom w:val="single" w:color="9F2936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F2936" w:themeColor="accent2" w:sz="8" w:space="0"/>
          <w:left w:val="nil"/>
          <w:bottom w:val="single" w:color="9F293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F2936" w:themeColor="accent2" w:sz="8" w:space="0"/>
          <w:left w:val="nil"/>
          <w:bottom w:val="single" w:color="9F293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C2C7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C2C7" w:themeFill="accent2" w:themeFillTint="3F"/>
      </w:tcPr>
    </w:tblStylePr>
  </w:style>
  <w:style w:type="table" w:styleId="150">
    <w:name w:val="Light Shading Accent 3"/>
    <w:basedOn w:val="102"/>
    <w:semiHidden/>
    <w:unhideWhenUsed/>
    <w:qFormat/>
    <w:uiPriority w:val="60"/>
    <w:rPr>
      <w:color w:val="14425D" w:themeColor="accent3" w:themeShade="BF"/>
    </w:rPr>
    <w:tblPr>
      <w:tblBorders>
        <w:top w:val="single" w:color="1B587C" w:themeColor="accent3" w:sz="8" w:space="0"/>
        <w:bottom w:val="single" w:color="1B587C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1B587C" w:themeColor="accent3" w:sz="8" w:space="0"/>
          <w:left w:val="nil"/>
          <w:bottom w:val="single" w:color="1B587C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1B587C" w:themeColor="accent3" w:sz="8" w:space="0"/>
          <w:left w:val="nil"/>
          <w:bottom w:val="single" w:color="1B587C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6D9EF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6D9EF" w:themeFill="accent3" w:themeFillTint="3F"/>
      </w:tcPr>
    </w:tblStylePr>
  </w:style>
  <w:style w:type="table" w:styleId="151">
    <w:name w:val="Light Shading Accent 4"/>
    <w:basedOn w:val="102"/>
    <w:semiHidden/>
    <w:unhideWhenUsed/>
    <w:qFormat/>
    <w:uiPriority w:val="60"/>
    <w:rPr>
      <w:color w:val="3B6432" w:themeColor="accent4" w:themeShade="BF"/>
    </w:rPr>
    <w:tblPr>
      <w:tblBorders>
        <w:top w:val="single" w:color="4E8542" w:themeColor="accent4" w:sz="8" w:space="0"/>
        <w:bottom w:val="single" w:color="4E8542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E8542" w:themeColor="accent4" w:sz="8" w:space="0"/>
          <w:left w:val="nil"/>
          <w:bottom w:val="single" w:color="4E854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E8542" w:themeColor="accent4" w:sz="8" w:space="0"/>
          <w:left w:val="nil"/>
          <w:bottom w:val="single" w:color="4E854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152">
    <w:name w:val="Light Shading Accent 5"/>
    <w:basedOn w:val="102"/>
    <w:semiHidden/>
    <w:unhideWhenUsed/>
    <w:qFormat/>
    <w:uiPriority w:val="60"/>
    <w:rPr>
      <w:color w:val="48365A" w:themeColor="accent5" w:themeShade="BF"/>
    </w:rPr>
    <w:tblPr>
      <w:tblBorders>
        <w:top w:val="single" w:color="604878" w:themeColor="accent5" w:sz="8" w:space="0"/>
        <w:bottom w:val="single" w:color="604878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604878" w:themeColor="accent5" w:sz="8" w:space="0"/>
          <w:left w:val="nil"/>
          <w:bottom w:val="single" w:color="604878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604878" w:themeColor="accent5" w:sz="8" w:space="0"/>
          <w:left w:val="nil"/>
          <w:bottom w:val="single" w:color="604878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153">
    <w:name w:val="Light Shading Accent 6"/>
    <w:basedOn w:val="102"/>
    <w:semiHidden/>
    <w:unhideWhenUsed/>
    <w:qFormat/>
    <w:uiPriority w:val="60"/>
    <w:rPr>
      <w:color w:val="9A743A" w:themeColor="accent6" w:themeShade="BF"/>
    </w:rPr>
    <w:tblPr>
      <w:tblBorders>
        <w:top w:val="single" w:color="C19859" w:themeColor="accent6" w:sz="8" w:space="0"/>
        <w:bottom w:val="single" w:color="C19859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19859" w:themeColor="accent6" w:sz="8" w:space="0"/>
          <w:left w:val="nil"/>
          <w:bottom w:val="single" w:color="C19859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19859" w:themeColor="accent6" w:sz="8" w:space="0"/>
          <w:left w:val="nil"/>
          <w:bottom w:val="single" w:color="C19859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E5D5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E5D5" w:themeFill="accent6" w:themeFillTint="3F"/>
      </w:tcPr>
    </w:tblStylePr>
  </w:style>
  <w:style w:type="table" w:styleId="154">
    <w:name w:val="Light List"/>
    <w:basedOn w:val="102"/>
    <w:semiHidden/>
    <w:unhideWhenUsed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5">
    <w:name w:val="Light List Accent 1"/>
    <w:basedOn w:val="102"/>
    <w:semiHidden/>
    <w:unhideWhenUsed/>
    <w:qFormat/>
    <w:uiPriority w:val="61"/>
    <w:tblPr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07F09" w:themeColor="accent1" w:sz="6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</w:style>
  <w:style w:type="table" w:styleId="156">
    <w:name w:val="Light List Accent 2"/>
    <w:basedOn w:val="102"/>
    <w:semiHidden/>
    <w:unhideWhenUsed/>
    <w:qFormat/>
    <w:uiPriority w:val="61"/>
    <w:tblPr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2936" w:themeColor="accent2" w:sz="6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</w:style>
  <w:style w:type="table" w:styleId="157">
    <w:name w:val="Light List Accent 3"/>
    <w:basedOn w:val="102"/>
    <w:semiHidden/>
    <w:unhideWhenUsed/>
    <w:qFormat/>
    <w:uiPriority w:val="61"/>
    <w:tblPr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1B587C" w:themeColor="accent3" w:sz="6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</w:style>
  <w:style w:type="table" w:styleId="158">
    <w:name w:val="Light List Accent 4"/>
    <w:basedOn w:val="102"/>
    <w:semiHidden/>
    <w:unhideWhenUsed/>
    <w:uiPriority w:val="61"/>
    <w:tblPr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E8542" w:themeColor="accent4" w:sz="6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</w:style>
  <w:style w:type="table" w:styleId="159">
    <w:name w:val="Light List Accent 5"/>
    <w:basedOn w:val="102"/>
    <w:semiHidden/>
    <w:unhideWhenUsed/>
    <w:qFormat/>
    <w:uiPriority w:val="61"/>
    <w:tblPr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604878" w:themeColor="accent5" w:sz="6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</w:style>
  <w:style w:type="table" w:styleId="160">
    <w:name w:val="Light List Accent 6"/>
    <w:basedOn w:val="102"/>
    <w:semiHidden/>
    <w:unhideWhenUsed/>
    <w:qFormat/>
    <w:uiPriority w:val="61"/>
    <w:tblPr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19859" w:themeColor="accent6" w:sz="6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</w:style>
  <w:style w:type="table" w:styleId="161">
    <w:name w:val="Light Grid"/>
    <w:basedOn w:val="102"/>
    <w:semiHidden/>
    <w:unhideWhenUsed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2">
    <w:name w:val="Light Grid Accent 1"/>
    <w:basedOn w:val="102"/>
    <w:semiHidden/>
    <w:unhideWhenUsed/>
    <w:qFormat/>
    <w:uiPriority w:val="62"/>
    <w:tblPr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  <w:insideH w:val="single" w:color="F07F09" w:themeColor="accent1" w:sz="8" w:space="0"/>
        <w:insideV w:val="single" w:color="F07F09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18" w:space="0"/>
          <w:right w:val="single" w:color="F07F09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07F09" w:themeColor="accent1" w:sz="6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  <w:shd w:val="clear" w:color="auto" w:fill="FCDFC0" w:themeFill="accent1" w:themeFillTint="3F"/>
      </w:tcPr>
    </w:tblStylePr>
    <w:tblStylePr w:type="band1Horz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  <w:insideV w:val="single" w:sz="8" w:space="0"/>
        </w:tcBorders>
        <w:shd w:val="clear" w:color="auto" w:fill="FCDFC0" w:themeFill="accent1" w:themeFillTint="3F"/>
      </w:tcPr>
    </w:tblStylePr>
    <w:tblStylePr w:type="band2Horz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  <w:insideV w:val="single" w:sz="8" w:space="0"/>
        </w:tcBorders>
      </w:tcPr>
    </w:tblStylePr>
  </w:style>
  <w:style w:type="table" w:styleId="163">
    <w:name w:val="Light Grid Accent 2"/>
    <w:basedOn w:val="102"/>
    <w:semiHidden/>
    <w:unhideWhenUsed/>
    <w:qFormat/>
    <w:uiPriority w:val="62"/>
    <w:tblPr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  <w:insideH w:val="single" w:color="9F2936" w:themeColor="accent2" w:sz="8" w:space="0"/>
        <w:insideV w:val="single" w:color="9F2936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18" w:space="0"/>
          <w:right w:val="single" w:color="9F2936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F2936" w:themeColor="accent2" w:sz="6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  <w:shd w:val="clear" w:color="auto" w:fill="EFC2C7" w:themeFill="accent2" w:themeFillTint="3F"/>
      </w:tcPr>
    </w:tblStylePr>
    <w:tblStylePr w:type="band1Horz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  <w:insideV w:val="single" w:sz="8" w:space="0"/>
        </w:tcBorders>
        <w:shd w:val="clear" w:color="auto" w:fill="EFC2C7" w:themeFill="accent2" w:themeFillTint="3F"/>
      </w:tcPr>
    </w:tblStylePr>
    <w:tblStylePr w:type="band2Horz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  <w:insideV w:val="single" w:sz="8" w:space="0"/>
        </w:tcBorders>
      </w:tcPr>
    </w:tblStylePr>
  </w:style>
  <w:style w:type="table" w:styleId="164">
    <w:name w:val="Light Grid Accent 3"/>
    <w:basedOn w:val="102"/>
    <w:semiHidden/>
    <w:unhideWhenUsed/>
    <w:qFormat/>
    <w:uiPriority w:val="62"/>
    <w:tblPr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  <w:insideH w:val="single" w:color="1B587C" w:themeColor="accent3" w:sz="8" w:space="0"/>
        <w:insideV w:val="single" w:color="1B587C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18" w:space="0"/>
          <w:right w:val="single" w:color="1B587C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1B587C" w:themeColor="accent3" w:sz="6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  <w:shd w:val="clear" w:color="auto" w:fill="B6D9EF" w:themeFill="accent3" w:themeFillTint="3F"/>
      </w:tcPr>
    </w:tblStylePr>
    <w:tblStylePr w:type="band1Horz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  <w:insideV w:val="single" w:sz="8" w:space="0"/>
        </w:tcBorders>
        <w:shd w:val="clear" w:color="auto" w:fill="B6D9EF" w:themeFill="accent3" w:themeFillTint="3F"/>
      </w:tcPr>
    </w:tblStylePr>
    <w:tblStylePr w:type="band2Horz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  <w:insideV w:val="single" w:sz="8" w:space="0"/>
        </w:tcBorders>
      </w:tcPr>
    </w:tblStylePr>
  </w:style>
  <w:style w:type="table" w:styleId="165">
    <w:name w:val="Light Grid Accent 4"/>
    <w:basedOn w:val="102"/>
    <w:semiHidden/>
    <w:unhideWhenUsed/>
    <w:qFormat/>
    <w:uiPriority w:val="62"/>
    <w:tblPr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  <w:insideH w:val="single" w:color="4E8542" w:themeColor="accent4" w:sz="8" w:space="0"/>
        <w:insideV w:val="single" w:color="4E8542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18" w:space="0"/>
          <w:right w:val="single" w:color="4E854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E8542" w:themeColor="accent4" w:sz="6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  <w:shd w:val="clear" w:color="auto" w:fill="D0E5CB" w:themeFill="accent4" w:themeFillTint="3F"/>
      </w:tcPr>
    </w:tblStylePr>
    <w:tblStylePr w:type="band1Horz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  <w:insideV w:val="single" w:sz="8" w:space="0"/>
        </w:tcBorders>
        <w:shd w:val="clear" w:color="auto" w:fill="D0E5CB" w:themeFill="accent4" w:themeFillTint="3F"/>
      </w:tcPr>
    </w:tblStylePr>
    <w:tblStylePr w:type="band2Horz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  <w:insideV w:val="single" w:sz="8" w:space="0"/>
        </w:tcBorders>
      </w:tcPr>
    </w:tblStylePr>
  </w:style>
  <w:style w:type="table" w:styleId="166">
    <w:name w:val="Light Grid Accent 5"/>
    <w:basedOn w:val="102"/>
    <w:semiHidden/>
    <w:unhideWhenUsed/>
    <w:qFormat/>
    <w:uiPriority w:val="62"/>
    <w:tblPr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  <w:insideH w:val="single" w:color="604878" w:themeColor="accent5" w:sz="8" w:space="0"/>
        <w:insideV w:val="single" w:color="604878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18" w:space="0"/>
          <w:right w:val="single" w:color="604878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604878" w:themeColor="accent5" w:sz="6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  <w:shd w:val="clear" w:color="auto" w:fill="D7CDE1" w:themeFill="accent5" w:themeFillTint="3F"/>
      </w:tcPr>
    </w:tblStylePr>
    <w:tblStylePr w:type="band1Horz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  <w:insideV w:val="single" w:sz="8" w:space="0"/>
        </w:tcBorders>
        <w:shd w:val="clear" w:color="auto" w:fill="D7CDE1" w:themeFill="accent5" w:themeFillTint="3F"/>
      </w:tcPr>
    </w:tblStylePr>
    <w:tblStylePr w:type="band2Horz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  <w:insideV w:val="single" w:sz="8" w:space="0"/>
        </w:tcBorders>
      </w:tcPr>
    </w:tblStylePr>
  </w:style>
  <w:style w:type="table" w:styleId="167">
    <w:name w:val="Light Grid Accent 6"/>
    <w:basedOn w:val="102"/>
    <w:semiHidden/>
    <w:unhideWhenUsed/>
    <w:qFormat/>
    <w:uiPriority w:val="62"/>
    <w:tblPr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  <w:insideH w:val="single" w:color="C19859" w:themeColor="accent6" w:sz="8" w:space="0"/>
        <w:insideV w:val="single" w:color="C19859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18" w:space="0"/>
          <w:right w:val="single" w:color="C19859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19859" w:themeColor="accent6" w:sz="6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  <w:shd w:val="clear" w:color="auto" w:fill="EFE5D5" w:themeFill="accent6" w:themeFillTint="3F"/>
      </w:tcPr>
    </w:tblStylePr>
    <w:tblStylePr w:type="band1Horz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  <w:insideV w:val="single" w:sz="8" w:space="0"/>
        </w:tcBorders>
        <w:shd w:val="clear" w:color="auto" w:fill="EFE5D5" w:themeFill="accent6" w:themeFillTint="3F"/>
      </w:tcPr>
    </w:tblStylePr>
    <w:tblStylePr w:type="band2Horz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  <w:insideV w:val="single" w:sz="8" w:space="0"/>
        </w:tcBorders>
      </w:tcPr>
    </w:tblStylePr>
  </w:style>
  <w:style w:type="table" w:styleId="168">
    <w:name w:val="Medium Shading 1"/>
    <w:basedOn w:val="102"/>
    <w:semiHidden/>
    <w:unhideWhenUsed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69">
    <w:name w:val="Medium Shading 1 Accent 1"/>
    <w:basedOn w:val="102"/>
    <w:semiHidden/>
    <w:unhideWhenUsed/>
    <w:qFormat/>
    <w:uiPriority w:val="63"/>
    <w:tblPr>
      <w:tblBorders>
        <w:top w:val="single" w:color="F79F42" w:themeColor="accent1" w:themeTint="BF" w:sz="8" w:space="0"/>
        <w:left w:val="single" w:color="F79F42" w:themeColor="accent1" w:themeTint="BF" w:sz="8" w:space="0"/>
        <w:bottom w:val="single" w:color="F79F42" w:themeColor="accent1" w:themeTint="BF" w:sz="8" w:space="0"/>
        <w:right w:val="single" w:color="F79F42" w:themeColor="accent1" w:themeTint="BF" w:sz="8" w:space="0"/>
        <w:insideH w:val="single" w:color="F79F42" w:themeColor="accent1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79F42" w:themeColor="accent1" w:themeTint="BF" w:sz="8" w:space="0"/>
          <w:left w:val="single" w:color="F79F42" w:themeColor="accent1" w:themeTint="BF" w:sz="8" w:space="0"/>
          <w:bottom w:val="single" w:color="F79F42" w:themeColor="accent1" w:themeTint="BF" w:sz="8" w:space="0"/>
          <w:right w:val="single" w:color="F79F42" w:themeColor="accent1" w:themeTint="BF" w:sz="8" w:space="0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F42" w:themeColor="accent1" w:themeTint="BF" w:sz="6" w:space="0"/>
          <w:left w:val="single" w:color="F79F42" w:themeColor="accent1" w:themeTint="BF" w:sz="8" w:space="0"/>
          <w:bottom w:val="single" w:color="F79F42" w:themeColor="accent1" w:themeTint="BF" w:sz="8" w:space="0"/>
          <w:right w:val="single" w:color="F79F4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CDFC0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0">
    <w:name w:val="Medium Shading 1 Accent 2"/>
    <w:basedOn w:val="102"/>
    <w:semiHidden/>
    <w:unhideWhenUsed/>
    <w:qFormat/>
    <w:uiPriority w:val="63"/>
    <w:tblPr>
      <w:tblBorders>
        <w:top w:val="single" w:color="CF4655" w:themeColor="accent2" w:themeTint="BF" w:sz="8" w:space="0"/>
        <w:left w:val="single" w:color="CF4655" w:themeColor="accent2" w:themeTint="BF" w:sz="8" w:space="0"/>
        <w:bottom w:val="single" w:color="CF4655" w:themeColor="accent2" w:themeTint="BF" w:sz="8" w:space="0"/>
        <w:right w:val="single" w:color="CF4655" w:themeColor="accent2" w:themeTint="BF" w:sz="8" w:space="0"/>
        <w:insideH w:val="single" w:color="CF4655" w:themeColor="accent2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4655" w:themeColor="accent2" w:themeTint="BF" w:sz="8" w:space="0"/>
          <w:left w:val="single" w:color="CF4655" w:themeColor="accent2" w:themeTint="BF" w:sz="8" w:space="0"/>
          <w:bottom w:val="single" w:color="CF4655" w:themeColor="accent2" w:themeTint="BF" w:sz="8" w:space="0"/>
          <w:right w:val="single" w:color="CF4655" w:themeColor="accent2" w:themeTint="BF" w:sz="8" w:space="0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4655" w:themeColor="accent2" w:themeTint="BF" w:sz="6" w:space="0"/>
          <w:left w:val="single" w:color="CF4655" w:themeColor="accent2" w:themeTint="BF" w:sz="8" w:space="0"/>
          <w:bottom w:val="single" w:color="CF4655" w:themeColor="accent2" w:themeTint="BF" w:sz="8" w:space="0"/>
          <w:right w:val="single" w:color="CF465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C2C7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C2C7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1">
    <w:name w:val="Medium Shading 1 Accent 3"/>
    <w:basedOn w:val="102"/>
    <w:semiHidden/>
    <w:unhideWhenUsed/>
    <w:qFormat/>
    <w:uiPriority w:val="63"/>
    <w:tblPr>
      <w:tblBorders>
        <w:top w:val="single" w:color="2B8CC5" w:themeColor="accent3" w:themeTint="BF" w:sz="8" w:space="0"/>
        <w:left w:val="single" w:color="2B8CC5" w:themeColor="accent3" w:themeTint="BF" w:sz="8" w:space="0"/>
        <w:bottom w:val="single" w:color="2B8CC5" w:themeColor="accent3" w:themeTint="BF" w:sz="8" w:space="0"/>
        <w:right w:val="single" w:color="2B8CC5" w:themeColor="accent3" w:themeTint="BF" w:sz="8" w:space="0"/>
        <w:insideH w:val="single" w:color="2B8CC5" w:themeColor="accent3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2B8CC5" w:themeColor="accent3" w:themeTint="BF" w:sz="8" w:space="0"/>
          <w:left w:val="single" w:color="2B8CC5" w:themeColor="accent3" w:themeTint="BF" w:sz="8" w:space="0"/>
          <w:bottom w:val="single" w:color="2B8CC5" w:themeColor="accent3" w:themeTint="BF" w:sz="8" w:space="0"/>
          <w:right w:val="single" w:color="2B8CC5" w:themeColor="accent3" w:themeTint="BF" w:sz="8" w:space="0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2B8CC5" w:themeColor="accent3" w:themeTint="BF" w:sz="6" w:space="0"/>
          <w:left w:val="single" w:color="2B8CC5" w:themeColor="accent3" w:themeTint="BF" w:sz="8" w:space="0"/>
          <w:bottom w:val="single" w:color="2B8CC5" w:themeColor="accent3" w:themeTint="BF" w:sz="8" w:space="0"/>
          <w:right w:val="single" w:color="2B8CC5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6D9EF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6D9EF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2">
    <w:name w:val="Medium Shading 1 Accent 4"/>
    <w:basedOn w:val="102"/>
    <w:semiHidden/>
    <w:unhideWhenUsed/>
    <w:qFormat/>
    <w:uiPriority w:val="63"/>
    <w:tblPr>
      <w:tblBorders>
        <w:top w:val="single" w:color="71B163" w:themeColor="accent4" w:themeTint="BF" w:sz="8" w:space="0"/>
        <w:left w:val="single" w:color="71B163" w:themeColor="accent4" w:themeTint="BF" w:sz="8" w:space="0"/>
        <w:bottom w:val="single" w:color="71B163" w:themeColor="accent4" w:themeTint="BF" w:sz="8" w:space="0"/>
        <w:right w:val="single" w:color="71B163" w:themeColor="accent4" w:themeTint="BF" w:sz="8" w:space="0"/>
        <w:insideH w:val="single" w:color="71B163" w:themeColor="accent4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1B163" w:themeColor="accent4" w:themeTint="BF" w:sz="8" w:space="0"/>
          <w:left w:val="single" w:color="71B163" w:themeColor="accent4" w:themeTint="BF" w:sz="8" w:space="0"/>
          <w:bottom w:val="single" w:color="71B163" w:themeColor="accent4" w:themeTint="BF" w:sz="8" w:space="0"/>
          <w:right w:val="single" w:color="71B163" w:themeColor="accent4" w:themeTint="BF" w:sz="8" w:space="0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1B163" w:themeColor="accent4" w:themeTint="BF" w:sz="6" w:space="0"/>
          <w:left w:val="single" w:color="71B163" w:themeColor="accent4" w:themeTint="BF" w:sz="8" w:space="0"/>
          <w:bottom w:val="single" w:color="71B163" w:themeColor="accent4" w:themeTint="BF" w:sz="8" w:space="0"/>
          <w:right w:val="single" w:color="71B163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0E5CB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3">
    <w:name w:val="Medium Shading 1 Accent 5"/>
    <w:basedOn w:val="102"/>
    <w:semiHidden/>
    <w:unhideWhenUsed/>
    <w:qFormat/>
    <w:uiPriority w:val="63"/>
    <w:tblPr>
      <w:tblBorders>
        <w:top w:val="single" w:color="876AA5" w:themeColor="accent5" w:themeTint="BF" w:sz="8" w:space="0"/>
        <w:left w:val="single" w:color="876AA5" w:themeColor="accent5" w:themeTint="BF" w:sz="8" w:space="0"/>
        <w:bottom w:val="single" w:color="876AA5" w:themeColor="accent5" w:themeTint="BF" w:sz="8" w:space="0"/>
        <w:right w:val="single" w:color="876AA5" w:themeColor="accent5" w:themeTint="BF" w:sz="8" w:space="0"/>
        <w:insideH w:val="single" w:color="876AA5" w:themeColor="accent5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876AA5" w:themeColor="accent5" w:themeTint="BF" w:sz="8" w:space="0"/>
          <w:left w:val="single" w:color="876AA5" w:themeColor="accent5" w:themeTint="BF" w:sz="8" w:space="0"/>
          <w:bottom w:val="single" w:color="876AA5" w:themeColor="accent5" w:themeTint="BF" w:sz="8" w:space="0"/>
          <w:right w:val="single" w:color="876AA5" w:themeColor="accent5" w:themeTint="BF" w:sz="8" w:space="0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76AA5" w:themeColor="accent5" w:themeTint="BF" w:sz="6" w:space="0"/>
          <w:left w:val="single" w:color="876AA5" w:themeColor="accent5" w:themeTint="BF" w:sz="8" w:space="0"/>
          <w:bottom w:val="single" w:color="876AA5" w:themeColor="accent5" w:themeTint="BF" w:sz="8" w:space="0"/>
          <w:right w:val="single" w:color="876AA5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7CDE1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4">
    <w:name w:val="Medium Shading 1 Accent 6"/>
    <w:basedOn w:val="102"/>
    <w:semiHidden/>
    <w:unhideWhenUsed/>
    <w:qFormat/>
    <w:uiPriority w:val="63"/>
    <w:tblPr>
      <w:tblBorders>
        <w:top w:val="single" w:color="D0B182" w:themeColor="accent6" w:themeTint="BF" w:sz="8" w:space="0"/>
        <w:left w:val="single" w:color="D0B182" w:themeColor="accent6" w:themeTint="BF" w:sz="8" w:space="0"/>
        <w:bottom w:val="single" w:color="D0B182" w:themeColor="accent6" w:themeTint="BF" w:sz="8" w:space="0"/>
        <w:right w:val="single" w:color="D0B182" w:themeColor="accent6" w:themeTint="BF" w:sz="8" w:space="0"/>
        <w:insideH w:val="single" w:color="D0B182" w:themeColor="accent6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D0B182" w:themeColor="accent6" w:themeTint="BF" w:sz="8" w:space="0"/>
          <w:left w:val="single" w:color="D0B182" w:themeColor="accent6" w:themeTint="BF" w:sz="8" w:space="0"/>
          <w:bottom w:val="single" w:color="D0B182" w:themeColor="accent6" w:themeTint="BF" w:sz="8" w:space="0"/>
          <w:right w:val="single" w:color="D0B182" w:themeColor="accent6" w:themeTint="BF" w:sz="8" w:space="0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D0B182" w:themeColor="accent6" w:themeTint="BF" w:sz="6" w:space="0"/>
          <w:left w:val="single" w:color="D0B182" w:themeColor="accent6" w:themeTint="BF" w:sz="8" w:space="0"/>
          <w:bottom w:val="single" w:color="D0B182" w:themeColor="accent6" w:themeTint="BF" w:sz="8" w:space="0"/>
          <w:right w:val="single" w:color="D0B182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E5D5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E5D5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5">
    <w:name w:val="Medium Shading 2"/>
    <w:basedOn w:val="10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6">
    <w:name w:val="Medium Shading 2 Accent 1"/>
    <w:basedOn w:val="10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7">
    <w:name w:val="Medium Shading 2 Accent 2"/>
    <w:basedOn w:val="10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8">
    <w:name w:val="Medium Shading 2 Accent 3"/>
    <w:basedOn w:val="10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4"/>
    <w:basedOn w:val="10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5"/>
    <w:basedOn w:val="10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6"/>
    <w:basedOn w:val="10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List 1"/>
    <w:basedOn w:val="10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183">
    <w:name w:val="Medium List 1 Accent 1"/>
    <w:basedOn w:val="10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07F09" w:themeColor="accent1" w:sz="8" w:space="0"/>
        <w:bottom w:val="single" w:color="F07F09" w:themeColor="accent1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07F09" w:themeColor="accent1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07F09" w:themeColor="accent1" w:sz="8" w:space="0"/>
          <w:bottom w:val="single" w:color="F07F0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07F09" w:themeColor="accent1" w:sz="8" w:space="0"/>
          <w:bottom w:val="single" w:color="F07F09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FCDFC0" w:themeFill="accent1" w:themeFillTint="3F"/>
      </w:tcPr>
    </w:tblStylePr>
    <w:tblStylePr w:type="band1Horz">
      <w:tblPr>
        <w:tblLayout w:type="fixed"/>
      </w:tblPr>
      <w:tcPr>
        <w:shd w:val="clear" w:color="auto" w:fill="FCDFC0" w:themeFill="accent1" w:themeFillTint="3F"/>
      </w:tcPr>
    </w:tblStylePr>
  </w:style>
  <w:style w:type="table" w:styleId="184">
    <w:name w:val="Medium List 1 Accent 2"/>
    <w:basedOn w:val="10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8" w:space="0"/>
        <w:bottom w:val="single" w:color="9F2936" w:themeColor="accent2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F2936" w:themeColor="accent2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F2936" w:themeColor="accent2" w:sz="8" w:space="0"/>
          <w:bottom w:val="single" w:color="9F293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F2936" w:themeColor="accent2" w:sz="8" w:space="0"/>
          <w:bottom w:val="single" w:color="9F2936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C2C7" w:themeFill="accent2" w:themeFillTint="3F"/>
      </w:tcPr>
    </w:tblStylePr>
    <w:tblStylePr w:type="band1Horz">
      <w:tblPr>
        <w:tblLayout w:type="fixed"/>
      </w:tblPr>
      <w:tcPr>
        <w:shd w:val="clear" w:color="auto" w:fill="EFC2C7" w:themeFill="accent2" w:themeFillTint="3F"/>
      </w:tcPr>
    </w:tblStylePr>
  </w:style>
  <w:style w:type="table" w:styleId="185">
    <w:name w:val="Medium List 1 Accent 3"/>
    <w:basedOn w:val="10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B587C" w:themeColor="accent3" w:sz="8" w:space="0"/>
        <w:bottom w:val="single" w:color="1B587C" w:themeColor="accent3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1B587C" w:themeColor="accent3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1B587C" w:themeColor="accent3" w:sz="8" w:space="0"/>
          <w:bottom w:val="single" w:color="1B587C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1B587C" w:themeColor="accent3" w:sz="8" w:space="0"/>
          <w:bottom w:val="single" w:color="1B587C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B6D9EF" w:themeFill="accent3" w:themeFillTint="3F"/>
      </w:tcPr>
    </w:tblStylePr>
    <w:tblStylePr w:type="band1Horz">
      <w:tblPr>
        <w:tblLayout w:type="fixed"/>
      </w:tblPr>
      <w:tcPr>
        <w:shd w:val="clear" w:color="auto" w:fill="B6D9EF" w:themeFill="accent3" w:themeFillTint="3F"/>
      </w:tcPr>
    </w:tblStylePr>
  </w:style>
  <w:style w:type="table" w:styleId="186">
    <w:name w:val="Medium List 1 Accent 4"/>
    <w:basedOn w:val="10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E8542" w:themeColor="accent4" w:sz="8" w:space="0"/>
        <w:bottom w:val="single" w:color="4E8542" w:themeColor="accent4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E8542" w:themeColor="accent4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E8542" w:themeColor="accent4" w:sz="8" w:space="0"/>
          <w:bottom w:val="single" w:color="4E854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E8542" w:themeColor="accent4" w:sz="8" w:space="0"/>
          <w:bottom w:val="single" w:color="4E854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0E5CB" w:themeFill="accent4" w:themeFillTint="3F"/>
      </w:tcPr>
    </w:tblStylePr>
    <w:tblStylePr w:type="band1Horz">
      <w:tblPr>
        <w:tblLayout w:type="fixed"/>
      </w:tblPr>
      <w:tcPr>
        <w:shd w:val="clear" w:color="auto" w:fill="D0E5CB" w:themeFill="accent4" w:themeFillTint="3F"/>
      </w:tcPr>
    </w:tblStylePr>
  </w:style>
  <w:style w:type="table" w:styleId="187">
    <w:name w:val="Medium List 1 Accent 5"/>
    <w:basedOn w:val="10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04878" w:themeColor="accent5" w:sz="8" w:space="0"/>
        <w:bottom w:val="single" w:color="604878" w:themeColor="accent5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604878" w:themeColor="accent5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604878" w:themeColor="accent5" w:sz="8" w:space="0"/>
          <w:bottom w:val="single" w:color="604878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604878" w:themeColor="accent5" w:sz="8" w:space="0"/>
          <w:bottom w:val="single" w:color="604878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7CDE1" w:themeFill="accent5" w:themeFillTint="3F"/>
      </w:tcPr>
    </w:tblStylePr>
    <w:tblStylePr w:type="band1Horz">
      <w:tblPr>
        <w:tblLayout w:type="fixed"/>
      </w:tblPr>
      <w:tcPr>
        <w:shd w:val="clear" w:color="auto" w:fill="D7CDE1" w:themeFill="accent5" w:themeFillTint="3F"/>
      </w:tcPr>
    </w:tblStylePr>
  </w:style>
  <w:style w:type="table" w:styleId="188">
    <w:name w:val="Medium List 1 Accent 6"/>
    <w:basedOn w:val="10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19859" w:themeColor="accent6" w:sz="8" w:space="0"/>
        <w:bottom w:val="single" w:color="C19859" w:themeColor="accent6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19859" w:themeColor="accent6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19859" w:themeColor="accent6" w:sz="8" w:space="0"/>
          <w:bottom w:val="single" w:color="C1985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19859" w:themeColor="accent6" w:sz="8" w:space="0"/>
          <w:bottom w:val="single" w:color="C19859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EFE5D5" w:themeFill="accent6" w:themeFillTint="3F"/>
      </w:tcPr>
    </w:tblStylePr>
    <w:tblStylePr w:type="band1Horz">
      <w:tblPr>
        <w:tblLayout w:type="fixed"/>
      </w:tblPr>
      <w:tcPr>
        <w:shd w:val="clear" w:color="auto" w:fill="EFE5D5" w:themeFill="accent6" w:themeFillTint="3F"/>
      </w:tcPr>
    </w:tblStylePr>
  </w:style>
  <w:style w:type="table" w:styleId="189">
    <w:name w:val="Medium List 2"/>
    <w:basedOn w:val="10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0">
    <w:name w:val="Medium List 2 Accent 1"/>
    <w:basedOn w:val="10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07F09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07F09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07F09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1">
    <w:name w:val="Medium List 2 Accent 2"/>
    <w:basedOn w:val="10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F293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F293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C2C7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C2C7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2">
    <w:name w:val="Medium List 2 Accent 3"/>
    <w:basedOn w:val="10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1B587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1B587C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1B587C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6D9EF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6D9EF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3">
    <w:name w:val="Medium List 2 Accent 4"/>
    <w:basedOn w:val="10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E854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E854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E854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4">
    <w:name w:val="Medium List 2 Accent 5"/>
    <w:basedOn w:val="10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604878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604878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604878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5">
    <w:name w:val="Medium List 2 Accent 6"/>
    <w:basedOn w:val="10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1985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19859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19859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E5D5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E5D5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6">
    <w:name w:val="Medium Grid 1"/>
    <w:basedOn w:val="102"/>
    <w:semiHidden/>
    <w:unhideWhenUsed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97">
    <w:name w:val="Medium Grid 1 Accent 1"/>
    <w:basedOn w:val="102"/>
    <w:semiHidden/>
    <w:unhideWhenUsed/>
    <w:qFormat/>
    <w:uiPriority w:val="67"/>
    <w:tblPr>
      <w:tblBorders>
        <w:top w:val="single" w:color="F79F42" w:themeColor="accent1" w:themeTint="BF" w:sz="8" w:space="0"/>
        <w:left w:val="single" w:color="F79F42" w:themeColor="accent1" w:themeTint="BF" w:sz="8" w:space="0"/>
        <w:bottom w:val="single" w:color="F79F42" w:themeColor="accent1" w:themeTint="BF" w:sz="8" w:space="0"/>
        <w:right w:val="single" w:color="F79F42" w:themeColor="accent1" w:themeTint="BF" w:sz="8" w:space="0"/>
        <w:insideH w:val="single" w:color="F79F42" w:themeColor="accent1" w:themeTint="BF" w:sz="8" w:space="0"/>
        <w:insideV w:val="single" w:color="F79F42" w:themeColor="accent1" w:themeTint="BF" w:sz="8" w:space="0"/>
      </w:tblBorders>
      <w:tblLayout w:type="fixed"/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79F4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ABF81" w:themeFill="accent1" w:themeFillTint="7F"/>
      </w:tcPr>
    </w:tblStylePr>
    <w:tblStylePr w:type="band1Horz">
      <w:tblPr>
        <w:tblLayout w:type="fixed"/>
      </w:tblPr>
      <w:tcPr>
        <w:shd w:val="clear" w:color="auto" w:fill="FABF81" w:themeFill="accent1" w:themeFillTint="7F"/>
      </w:tcPr>
    </w:tblStylePr>
  </w:style>
  <w:style w:type="table" w:styleId="198">
    <w:name w:val="Medium Grid 1 Accent 2"/>
    <w:basedOn w:val="102"/>
    <w:semiHidden/>
    <w:unhideWhenUsed/>
    <w:qFormat/>
    <w:uiPriority w:val="67"/>
    <w:tblPr>
      <w:tblBorders>
        <w:top w:val="single" w:color="CF4655" w:themeColor="accent2" w:themeTint="BF" w:sz="8" w:space="0"/>
        <w:left w:val="single" w:color="CF4655" w:themeColor="accent2" w:themeTint="BF" w:sz="8" w:space="0"/>
        <w:bottom w:val="single" w:color="CF4655" w:themeColor="accent2" w:themeTint="BF" w:sz="8" w:space="0"/>
        <w:right w:val="single" w:color="CF4655" w:themeColor="accent2" w:themeTint="BF" w:sz="8" w:space="0"/>
        <w:insideH w:val="single" w:color="CF4655" w:themeColor="accent2" w:themeTint="BF" w:sz="8" w:space="0"/>
        <w:insideV w:val="single" w:color="CF4655" w:themeColor="accent2" w:themeTint="BF" w:sz="8" w:space="0"/>
      </w:tblBorders>
      <w:tblLayout w:type="fixed"/>
    </w:tblPr>
    <w:tcPr>
      <w:shd w:val="clear" w:color="auto" w:fill="EFC2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465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848E" w:themeFill="accent2" w:themeFillTint="7F"/>
      </w:tcPr>
    </w:tblStylePr>
    <w:tblStylePr w:type="band1Horz">
      <w:tblPr>
        <w:tblLayout w:type="fixed"/>
      </w:tblPr>
      <w:tcPr>
        <w:shd w:val="clear" w:color="auto" w:fill="DF848E" w:themeFill="accent2" w:themeFillTint="7F"/>
      </w:tcPr>
    </w:tblStylePr>
  </w:style>
  <w:style w:type="table" w:styleId="199">
    <w:name w:val="Medium Grid 1 Accent 3"/>
    <w:basedOn w:val="102"/>
    <w:semiHidden/>
    <w:unhideWhenUsed/>
    <w:uiPriority w:val="67"/>
    <w:tblPr>
      <w:tblBorders>
        <w:top w:val="single" w:color="2B8CC5" w:themeColor="accent3" w:themeTint="BF" w:sz="8" w:space="0"/>
        <w:left w:val="single" w:color="2B8CC5" w:themeColor="accent3" w:themeTint="BF" w:sz="8" w:space="0"/>
        <w:bottom w:val="single" w:color="2B8CC5" w:themeColor="accent3" w:themeTint="BF" w:sz="8" w:space="0"/>
        <w:right w:val="single" w:color="2B8CC5" w:themeColor="accent3" w:themeTint="BF" w:sz="8" w:space="0"/>
        <w:insideH w:val="single" w:color="2B8CC5" w:themeColor="accent3" w:themeTint="BF" w:sz="8" w:space="0"/>
        <w:insideV w:val="single" w:color="2B8CC5" w:themeColor="accent3" w:themeTint="BF" w:sz="8" w:space="0"/>
      </w:tblBorders>
      <w:tblLayout w:type="fixed"/>
    </w:tblPr>
    <w:tcPr>
      <w:shd w:val="clear" w:color="auto" w:fill="B6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2B8CC5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6CB4DF" w:themeFill="accent3" w:themeFillTint="7F"/>
      </w:tcPr>
    </w:tblStylePr>
    <w:tblStylePr w:type="band1Horz">
      <w:tblPr>
        <w:tblLayout w:type="fixed"/>
      </w:tblPr>
      <w:tcPr>
        <w:shd w:val="clear" w:color="auto" w:fill="6CB4DF" w:themeFill="accent3" w:themeFillTint="7F"/>
      </w:tcPr>
    </w:tblStylePr>
  </w:style>
  <w:style w:type="table" w:styleId="200">
    <w:name w:val="Medium Grid 1 Accent 4"/>
    <w:basedOn w:val="102"/>
    <w:semiHidden/>
    <w:unhideWhenUsed/>
    <w:qFormat/>
    <w:uiPriority w:val="67"/>
    <w:tblPr>
      <w:tblBorders>
        <w:top w:val="single" w:color="71B163" w:themeColor="accent4" w:themeTint="BF" w:sz="8" w:space="0"/>
        <w:left w:val="single" w:color="71B163" w:themeColor="accent4" w:themeTint="BF" w:sz="8" w:space="0"/>
        <w:bottom w:val="single" w:color="71B163" w:themeColor="accent4" w:themeTint="BF" w:sz="8" w:space="0"/>
        <w:right w:val="single" w:color="71B163" w:themeColor="accent4" w:themeTint="BF" w:sz="8" w:space="0"/>
        <w:insideH w:val="single" w:color="71B163" w:themeColor="accent4" w:themeTint="BF" w:sz="8" w:space="0"/>
        <w:insideV w:val="single" w:color="71B163" w:themeColor="accent4" w:themeTint="BF" w:sz="8" w:space="0"/>
      </w:tblBorders>
      <w:tblLayout w:type="fixed"/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1B163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0CB97" w:themeFill="accent4" w:themeFillTint="7F"/>
      </w:tcPr>
    </w:tblStylePr>
    <w:tblStylePr w:type="band1Horz">
      <w:tblPr>
        <w:tblLayout w:type="fixed"/>
      </w:tblPr>
      <w:tcPr>
        <w:shd w:val="clear" w:color="auto" w:fill="A0CB97" w:themeFill="accent4" w:themeFillTint="7F"/>
      </w:tcPr>
    </w:tblStylePr>
  </w:style>
  <w:style w:type="table" w:styleId="201">
    <w:name w:val="Medium Grid 1 Accent 5"/>
    <w:basedOn w:val="102"/>
    <w:semiHidden/>
    <w:unhideWhenUsed/>
    <w:qFormat/>
    <w:uiPriority w:val="67"/>
    <w:tblPr>
      <w:tblBorders>
        <w:top w:val="single" w:color="876AA5" w:themeColor="accent5" w:themeTint="BF" w:sz="8" w:space="0"/>
        <w:left w:val="single" w:color="876AA5" w:themeColor="accent5" w:themeTint="BF" w:sz="8" w:space="0"/>
        <w:bottom w:val="single" w:color="876AA5" w:themeColor="accent5" w:themeTint="BF" w:sz="8" w:space="0"/>
        <w:right w:val="single" w:color="876AA5" w:themeColor="accent5" w:themeTint="BF" w:sz="8" w:space="0"/>
        <w:insideH w:val="single" w:color="876AA5" w:themeColor="accent5" w:themeTint="BF" w:sz="8" w:space="0"/>
        <w:insideV w:val="single" w:color="876AA5" w:themeColor="accent5" w:themeTint="BF" w:sz="8" w:space="0"/>
      </w:tblBorders>
      <w:tblLayout w:type="fixed"/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876AA5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F9CC3" w:themeFill="accent5" w:themeFillTint="7F"/>
      </w:tcPr>
    </w:tblStylePr>
    <w:tblStylePr w:type="band1Horz">
      <w:tblPr>
        <w:tblLayout w:type="fixed"/>
      </w:tblPr>
      <w:tcPr>
        <w:shd w:val="clear" w:color="auto" w:fill="AF9CC3" w:themeFill="accent5" w:themeFillTint="7F"/>
      </w:tcPr>
    </w:tblStylePr>
  </w:style>
  <w:style w:type="table" w:styleId="202">
    <w:name w:val="Medium Grid 1 Accent 6"/>
    <w:basedOn w:val="102"/>
    <w:semiHidden/>
    <w:unhideWhenUsed/>
    <w:qFormat/>
    <w:uiPriority w:val="67"/>
    <w:tblPr>
      <w:tblBorders>
        <w:top w:val="single" w:color="D0B182" w:themeColor="accent6" w:themeTint="BF" w:sz="8" w:space="0"/>
        <w:left w:val="single" w:color="D0B182" w:themeColor="accent6" w:themeTint="BF" w:sz="8" w:space="0"/>
        <w:bottom w:val="single" w:color="D0B182" w:themeColor="accent6" w:themeTint="BF" w:sz="8" w:space="0"/>
        <w:right w:val="single" w:color="D0B182" w:themeColor="accent6" w:themeTint="BF" w:sz="8" w:space="0"/>
        <w:insideH w:val="single" w:color="D0B182" w:themeColor="accent6" w:themeTint="BF" w:sz="8" w:space="0"/>
        <w:insideV w:val="single" w:color="D0B182" w:themeColor="accent6" w:themeTint="BF" w:sz="8" w:space="0"/>
      </w:tblBorders>
      <w:tblLayout w:type="fixed"/>
    </w:tblPr>
    <w:tcPr>
      <w:shd w:val="clear" w:color="auto" w:fill="EFE5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D0B182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0CBAC" w:themeFill="accent6" w:themeFillTint="7F"/>
      </w:tcPr>
    </w:tblStylePr>
    <w:tblStylePr w:type="band1Horz">
      <w:tblPr>
        <w:tblLayout w:type="fixed"/>
      </w:tblPr>
      <w:tcPr>
        <w:shd w:val="clear" w:color="auto" w:fill="E0CBAC" w:themeFill="accent6" w:themeFillTint="7F"/>
      </w:tcPr>
    </w:tblStylePr>
  </w:style>
  <w:style w:type="table" w:styleId="203">
    <w:name w:val="Medium Grid 2"/>
    <w:basedOn w:val="10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4">
    <w:name w:val="Medium Grid 2 Accent 1"/>
    <w:basedOn w:val="10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  <w:insideH w:val="single" w:color="F07F09" w:themeColor="accent1" w:sz="8" w:space="0"/>
        <w:insideV w:val="single" w:color="F07F09" w:themeColor="accent1" w:sz="8" w:space="0"/>
      </w:tblBorders>
      <w:tblLayout w:type="fixed"/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>
        <w:tblLayout w:type="fixed"/>
      </w:tblPr>
      <w:tcPr>
        <w:shd w:val="clear" w:color="auto" w:fill="FABF81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ABF81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5">
    <w:name w:val="Medium Grid 2 Accent 2"/>
    <w:basedOn w:val="10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  <w:insideH w:val="single" w:color="9F2936" w:themeColor="accent2" w:sz="8" w:space="0"/>
        <w:insideV w:val="single" w:color="9F2936" w:themeColor="accent2" w:sz="8" w:space="0"/>
      </w:tblBorders>
      <w:tblLayout w:type="fixed"/>
    </w:tblPr>
    <w:tcPr>
      <w:shd w:val="clear" w:color="auto" w:fill="EFC2C7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>
        <w:tblLayout w:type="fixed"/>
      </w:tblPr>
      <w:tcPr>
        <w:shd w:val="clear" w:color="auto" w:fill="DF848E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848E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6">
    <w:name w:val="Medium Grid 2 Accent 3"/>
    <w:basedOn w:val="10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  <w:insideH w:val="single" w:color="1B587C" w:themeColor="accent3" w:sz="8" w:space="0"/>
        <w:insideV w:val="single" w:color="1B587C" w:themeColor="accent3" w:sz="8" w:space="0"/>
      </w:tblBorders>
      <w:tblLayout w:type="fixed"/>
    </w:tblPr>
    <w:tcPr>
      <w:shd w:val="clear" w:color="auto" w:fill="B6D9EF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2F0F8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2" w:themeFill="accent3" w:themeFillTint="33"/>
      </w:tcPr>
    </w:tblStylePr>
    <w:tblStylePr w:type="band1Vert">
      <w:tblPr>
        <w:tblLayout w:type="fixed"/>
      </w:tblPr>
      <w:tcPr>
        <w:shd w:val="clear" w:color="auto" w:fill="6CB4DF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6CB4DF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7">
    <w:name w:val="Medium Grid 2 Accent 4"/>
    <w:basedOn w:val="10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  <w:insideH w:val="single" w:color="4E8542" w:themeColor="accent4" w:sz="8" w:space="0"/>
        <w:insideV w:val="single" w:color="4E8542" w:themeColor="accent4" w:sz="8" w:space="0"/>
      </w:tblBorders>
      <w:tblLayout w:type="fixed"/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>
        <w:tblLayout w:type="fixed"/>
      </w:tblPr>
      <w:tcPr>
        <w:shd w:val="clear" w:color="auto" w:fill="A0CB97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0CB97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8">
    <w:name w:val="Medium Grid 2 Accent 5"/>
    <w:basedOn w:val="10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  <w:insideH w:val="single" w:color="604878" w:themeColor="accent5" w:sz="8" w:space="0"/>
        <w:insideV w:val="single" w:color="604878" w:themeColor="accent5" w:sz="8" w:space="0"/>
      </w:tblBorders>
      <w:tblLayout w:type="fixed"/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>
        <w:tblLayout w:type="fixed"/>
      </w:tblPr>
      <w:tcPr>
        <w:shd w:val="clear" w:color="auto" w:fill="AF9CC3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F9CC3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9">
    <w:name w:val="Medium Grid 2 Accent 6"/>
    <w:basedOn w:val="10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  <w:insideH w:val="single" w:color="C19859" w:themeColor="accent6" w:sz="8" w:space="0"/>
        <w:insideV w:val="single" w:color="C19859" w:themeColor="accent6" w:sz="8" w:space="0"/>
      </w:tblBorders>
      <w:tblLayout w:type="fixed"/>
    </w:tblPr>
    <w:tcPr>
      <w:shd w:val="clear" w:color="auto" w:fill="EFE5D5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>
        <w:tblLayout w:type="fixed"/>
      </w:tblPr>
      <w:tcPr>
        <w:shd w:val="clear" w:color="auto" w:fill="E0CBAC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E0CBAC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10">
    <w:name w:val="Medium Grid 3"/>
    <w:basedOn w:val="10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1">
    <w:name w:val="Medium Grid 3 Accent 1"/>
    <w:basedOn w:val="10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ABF81" w:themeFill="accent1" w:themeFillTint="7F"/>
      </w:tcPr>
    </w:tblStylePr>
  </w:style>
  <w:style w:type="table" w:styleId="212">
    <w:name w:val="Medium Grid 3 Accent 2"/>
    <w:basedOn w:val="10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EFC2C7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848E" w:themeFill="accent2" w:themeFillTint="7F"/>
      </w:tcPr>
    </w:tblStylePr>
  </w:style>
  <w:style w:type="table" w:styleId="213">
    <w:name w:val="Medium Grid 3 Accent 3"/>
    <w:basedOn w:val="10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B6D9EF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6CB4DF" w:themeFill="accent3" w:themeFillTint="7F"/>
      </w:tcPr>
    </w:tblStylePr>
  </w:style>
  <w:style w:type="table" w:styleId="214">
    <w:name w:val="Medium Grid 3 Accent 4"/>
    <w:basedOn w:val="10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0CB97" w:themeFill="accent4" w:themeFillTint="7F"/>
      </w:tcPr>
    </w:tblStylePr>
  </w:style>
  <w:style w:type="table" w:styleId="215">
    <w:name w:val="Medium Grid 3 Accent 5"/>
    <w:basedOn w:val="10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9CC3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F9CC3" w:themeFill="accent5" w:themeFillTint="7F"/>
      </w:tcPr>
    </w:tblStylePr>
  </w:style>
  <w:style w:type="table" w:styleId="216">
    <w:name w:val="Medium Grid 3 Accent 6"/>
    <w:basedOn w:val="10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EFE5D5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0CBAC" w:themeFill="accent6" w:themeFillTint="7F"/>
      </w:tcPr>
    </w:tblStylePr>
  </w:style>
  <w:style w:type="table" w:styleId="217">
    <w:name w:val="Dark List"/>
    <w:basedOn w:val="10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18">
    <w:name w:val="Dark List Accent 1"/>
    <w:basedOn w:val="10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F07F09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35F06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35F06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F06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F06" w:themeFill="accent1" w:themeFillShade="BF"/>
      </w:tcPr>
    </w:tblStylePr>
  </w:style>
  <w:style w:type="table" w:styleId="219">
    <w:name w:val="Dark List Accent 2"/>
    <w:basedOn w:val="10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9F2936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F141A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71E28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71E28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1E28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1E28" w:themeFill="accent2" w:themeFillShade="BF"/>
      </w:tcPr>
    </w:tblStylePr>
  </w:style>
  <w:style w:type="table" w:styleId="220">
    <w:name w:val="Dark List Accent 3"/>
    <w:basedOn w:val="10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1B587C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221">
    <w:name w:val="Dark List Accent 4"/>
    <w:basedOn w:val="10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4E854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4220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222">
    <w:name w:val="Dark List Accent 5"/>
    <w:basedOn w:val="10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604878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3559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3559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559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559" w:themeFill="accent5" w:themeFillShade="BF"/>
      </w:tcPr>
    </w:tblStylePr>
  </w:style>
  <w:style w:type="table" w:styleId="223">
    <w:name w:val="Dark List Accent 6"/>
    <w:basedOn w:val="10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C19859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224">
    <w:name w:val="Colorful Shading"/>
    <w:basedOn w:val="10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5">
    <w:name w:val="Colorful Shading Accent 1"/>
    <w:basedOn w:val="10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24" w:space="0"/>
        <w:left w:val="single" w:color="F07F09" w:themeColor="accent1" w:sz="4" w:space="0"/>
        <w:bottom w:val="single" w:color="F07F09" w:themeColor="accent1" w:sz="4" w:space="0"/>
        <w:right w:val="single" w:color="F07F09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EF2E6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>
        <w:tblLayout w:type="fixed"/>
      </w:tblPr>
      <w:tcPr>
        <w:shd w:val="clear" w:color="auto" w:fill="FBCB9A" w:themeFill="accent1" w:themeFillTint="66"/>
      </w:tcPr>
    </w:tblStylePr>
    <w:tblStylePr w:type="band1Horz">
      <w:tblPr>
        <w:tblLayout w:type="fixed"/>
      </w:tblPr>
      <w:tcPr>
        <w:shd w:val="clear" w:color="auto" w:fill="FABF81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6">
    <w:name w:val="Colorful Shading Accent 2"/>
    <w:basedOn w:val="10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24" w:space="0"/>
        <w:left w:val="single" w:color="9F2936" w:themeColor="accent2" w:sz="4" w:space="0"/>
        <w:bottom w:val="single" w:color="9F2936" w:themeColor="accent2" w:sz="4" w:space="0"/>
        <w:right w:val="single" w:color="9F2936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8E6E8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>
        <w:tblLayout w:type="fixed"/>
      </w:tblPr>
      <w:tcPr>
        <w:shd w:val="clear" w:color="auto" w:fill="E59CA4" w:themeFill="accent2" w:themeFillTint="66"/>
      </w:tcPr>
    </w:tblStylePr>
    <w:tblStylePr w:type="band1Horz">
      <w:tblPr>
        <w:tblLayout w:type="fixed"/>
      </w:tblPr>
      <w:tcPr>
        <w:shd w:val="clear" w:color="auto" w:fill="DF848E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7">
    <w:name w:val="Colorful Shading Accent 3"/>
    <w:basedOn w:val="10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E8542" w:themeColor="accent4" w:sz="24" w:space="0"/>
        <w:left w:val="single" w:color="1B587C" w:themeColor="accent3" w:sz="4" w:space="0"/>
        <w:bottom w:val="single" w:color="1B587C" w:themeColor="accent3" w:sz="4" w:space="0"/>
        <w:right w:val="single" w:color="1B587C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2F0F8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E854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>
        <w:tblLayout w:type="fixed"/>
      </w:tblPr>
      <w:tcPr>
        <w:shd w:val="clear" w:color="auto" w:fill="89C3E5" w:themeFill="accent3" w:themeFillTint="66"/>
      </w:tcPr>
    </w:tblStylePr>
    <w:tblStylePr w:type="band1Horz">
      <w:tblPr>
        <w:tblLayout w:type="fixed"/>
      </w:tblPr>
      <w:tcPr>
        <w:shd w:val="clear" w:color="auto" w:fill="6CB4DF" w:themeFill="accent3" w:themeFillTint="7F"/>
      </w:tcPr>
    </w:tblStylePr>
  </w:style>
  <w:style w:type="table" w:styleId="228">
    <w:name w:val="Colorful Shading Accent 4"/>
    <w:basedOn w:val="10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B587C" w:themeColor="accent3" w:sz="24" w:space="0"/>
        <w:left w:val="single" w:color="4E8542" w:themeColor="accent4" w:sz="4" w:space="0"/>
        <w:bottom w:val="single" w:color="4E8542" w:themeColor="accent4" w:sz="4" w:space="0"/>
        <w:right w:val="single" w:color="4E854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CF4EA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1B587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>
        <w:tblLayout w:type="fixed"/>
      </w:tblPr>
      <w:tcPr>
        <w:shd w:val="clear" w:color="auto" w:fill="B3D5AB" w:themeFill="accent4" w:themeFillTint="66"/>
      </w:tcPr>
    </w:tblStylePr>
    <w:tblStylePr w:type="band1Horz">
      <w:tblPr>
        <w:tblLayout w:type="fixed"/>
      </w:tblPr>
      <w:tcPr>
        <w:shd w:val="clear" w:color="auto" w:fill="A0CB97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5"/>
    <w:basedOn w:val="10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19859" w:themeColor="accent6" w:sz="24" w:space="0"/>
        <w:left w:val="single" w:color="604878" w:themeColor="accent5" w:sz="4" w:space="0"/>
        <w:bottom w:val="single" w:color="604878" w:themeColor="accent5" w:sz="4" w:space="0"/>
        <w:right w:val="single" w:color="604878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FEBF3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1985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>
        <w:tblLayout w:type="fixed"/>
      </w:tblPr>
      <w:tcPr>
        <w:shd w:val="clear" w:color="auto" w:fill="BFAFCF" w:themeFill="accent5" w:themeFillTint="66"/>
      </w:tcPr>
    </w:tblStylePr>
    <w:tblStylePr w:type="band1Horz">
      <w:tblPr>
        <w:tblLayout w:type="fixed"/>
      </w:tblPr>
      <w:tcPr>
        <w:shd w:val="clear" w:color="auto" w:fill="AF9CC3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6"/>
    <w:basedOn w:val="10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04878" w:themeColor="accent5" w:sz="24" w:space="0"/>
        <w:left w:val="single" w:color="C19859" w:themeColor="accent6" w:sz="4" w:space="0"/>
        <w:bottom w:val="single" w:color="C19859" w:themeColor="accent6" w:sz="4" w:space="0"/>
        <w:right w:val="single" w:color="C19859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8F4EE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604878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B5C2E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B5C2E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5C2E" w:themeFill="accent6" w:themeFillShade="99"/>
      </w:tcPr>
    </w:tblStylePr>
    <w:tblStylePr w:type="band1Vert">
      <w:tblPr>
        <w:tblLayout w:type="fixed"/>
      </w:tblPr>
      <w:tcPr>
        <w:shd w:val="clear" w:color="auto" w:fill="E6D5BC" w:themeFill="accent6" w:themeFillTint="66"/>
      </w:tcPr>
    </w:tblStylePr>
    <w:tblStylePr w:type="band1Horz">
      <w:tblPr>
        <w:tblLayout w:type="fixed"/>
      </w:tblPr>
      <w:tcPr>
        <w:shd w:val="clear" w:color="auto" w:fill="E0CBAC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List"/>
    <w:basedOn w:val="10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F202B" w:themeFill="accent2" w:themeFillShade="CC"/>
      </w:tcPr>
    </w:tblStylePr>
    <w:tblStylePr w:type="lastRow">
      <w:rPr>
        <w:b/>
        <w:bCs/>
        <w:color w:val="7F212B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232">
    <w:name w:val="Colorful List Accent 1"/>
    <w:basedOn w:val="10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F202B" w:themeFill="accent2" w:themeFillShade="CC"/>
      </w:tcPr>
    </w:tblStylePr>
    <w:tblStylePr w:type="lastRow">
      <w:rPr>
        <w:b/>
        <w:bCs/>
        <w:color w:val="7F212B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>
        <w:tblLayout w:type="fixed"/>
      </w:tblPr>
      <w:tcPr>
        <w:shd w:val="clear" w:color="auto" w:fill="FDE5CC" w:themeFill="accent1" w:themeFillTint="33"/>
      </w:tcPr>
    </w:tblStylePr>
  </w:style>
  <w:style w:type="table" w:styleId="233">
    <w:name w:val="Colorful List Accent 2"/>
    <w:basedOn w:val="10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F202B" w:themeFill="accent2" w:themeFillShade="CC"/>
      </w:tcPr>
    </w:tblStylePr>
    <w:tblStylePr w:type="lastRow">
      <w:rPr>
        <w:b/>
        <w:bCs/>
        <w:color w:val="7F212B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7" w:themeFill="accent2" w:themeFillTint="3F"/>
      </w:tcPr>
    </w:tblStylePr>
    <w:tblStylePr w:type="band1Horz">
      <w:tblPr>
        <w:tblLayout w:type="fixed"/>
      </w:tblPr>
      <w:tcPr>
        <w:shd w:val="clear" w:color="auto" w:fill="F2CDD1" w:themeFill="accent2" w:themeFillTint="33"/>
      </w:tcPr>
    </w:tblStylePr>
  </w:style>
  <w:style w:type="table" w:styleId="234">
    <w:name w:val="Colorful List Accent 3"/>
    <w:basedOn w:val="10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2F0F8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5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D9EF" w:themeFill="accent3" w:themeFillTint="3F"/>
      </w:tcPr>
    </w:tblStylePr>
    <w:tblStylePr w:type="band1Horz">
      <w:tblPr>
        <w:tblLayout w:type="fixed"/>
      </w:tblPr>
      <w:tcPr>
        <w:shd w:val="clear" w:color="auto" w:fill="C4E1F2" w:themeFill="accent3" w:themeFillTint="33"/>
      </w:tcPr>
    </w:tblStylePr>
  </w:style>
  <w:style w:type="table" w:styleId="235">
    <w:name w:val="Colorful List Accent 4"/>
    <w:basedOn w:val="10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154663" w:themeFill="accent3" w:themeFillShade="CC"/>
      </w:tcPr>
    </w:tblStylePr>
    <w:tblStylePr w:type="lastRow">
      <w:rPr>
        <w:b/>
        <w:bCs/>
        <w:color w:val="164663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>
        <w:tblLayout w:type="fixed"/>
      </w:tblPr>
      <w:tcPr>
        <w:shd w:val="clear" w:color="auto" w:fill="D9EAD5" w:themeFill="accent4" w:themeFillTint="33"/>
      </w:tcPr>
    </w:tblStylePr>
  </w:style>
  <w:style w:type="table" w:styleId="236">
    <w:name w:val="Colorful List Accent 5"/>
    <w:basedOn w:val="10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A47B3D" w:themeFill="accent6" w:themeFillShade="CC"/>
      </w:tcPr>
    </w:tblStylePr>
    <w:tblStylePr w:type="lastRow">
      <w:rPr>
        <w:b/>
        <w:bCs/>
        <w:color w:val="A47C3D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>
        <w:tblLayout w:type="fixed"/>
      </w:tblPr>
      <w:tcPr>
        <w:shd w:val="clear" w:color="auto" w:fill="DFD7E7" w:themeFill="accent5" w:themeFillTint="33"/>
      </w:tcPr>
    </w:tblStylePr>
  </w:style>
  <w:style w:type="table" w:styleId="237">
    <w:name w:val="Colorful List Accent 6"/>
    <w:basedOn w:val="10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4C395F" w:themeFill="accent5" w:themeFillShade="CC"/>
      </w:tcPr>
    </w:tblStylePr>
    <w:tblStylePr w:type="lastRow">
      <w:rPr>
        <w:b/>
        <w:bCs/>
        <w:color w:val="4D3A60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5" w:themeFill="accent6" w:themeFillTint="3F"/>
      </w:tcPr>
    </w:tblStylePr>
    <w:tblStylePr w:type="band1Horz">
      <w:tblPr>
        <w:tblLayout w:type="fixed"/>
      </w:tblPr>
      <w:tcPr>
        <w:shd w:val="clear" w:color="auto" w:fill="F2EADD" w:themeFill="accent6" w:themeFillTint="33"/>
      </w:tcPr>
    </w:tblStylePr>
  </w:style>
  <w:style w:type="table" w:styleId="238">
    <w:name w:val="Colorful Grid"/>
    <w:basedOn w:val="10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239">
    <w:name w:val="Colorful Grid Accent 1"/>
    <w:basedOn w:val="10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FDE5CC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CB9A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B35F06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B35F06" w:themeFill="accent1" w:themeFillShade="BF"/>
      </w:tcPr>
    </w:tblStylePr>
    <w:tblStylePr w:type="band1Vert">
      <w:tblPr>
        <w:tblLayout w:type="fixed"/>
      </w:tblPr>
      <w:tcPr>
        <w:shd w:val="clear" w:color="auto" w:fill="FABF81" w:themeFill="accent1" w:themeFillTint="7F"/>
      </w:tcPr>
    </w:tblStylePr>
    <w:tblStylePr w:type="band1Horz">
      <w:tblPr>
        <w:tblLayout w:type="fixed"/>
      </w:tblPr>
      <w:tcPr>
        <w:shd w:val="clear" w:color="auto" w:fill="FABF81" w:themeFill="accent1" w:themeFillTint="7F"/>
      </w:tcPr>
    </w:tblStylePr>
  </w:style>
  <w:style w:type="table" w:styleId="240">
    <w:name w:val="Colorful Grid Accent 2"/>
    <w:basedOn w:val="10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F2CDD1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9CA4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71E28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71E28" w:themeFill="accent2" w:themeFillShade="BF"/>
      </w:tcPr>
    </w:tblStylePr>
    <w:tblStylePr w:type="band1Vert">
      <w:tblPr>
        <w:tblLayout w:type="fixed"/>
      </w:tblPr>
      <w:tcPr>
        <w:shd w:val="clear" w:color="auto" w:fill="DF848E" w:themeFill="accent2" w:themeFillTint="7F"/>
      </w:tcPr>
    </w:tblStylePr>
    <w:tblStylePr w:type="band1Horz">
      <w:tblPr>
        <w:tblLayout w:type="fixed"/>
      </w:tblPr>
      <w:tcPr>
        <w:shd w:val="clear" w:color="auto" w:fill="DF848E" w:themeFill="accent2" w:themeFillTint="7F"/>
      </w:tcPr>
    </w:tblStylePr>
  </w:style>
  <w:style w:type="table" w:styleId="241">
    <w:name w:val="Colorful Grid Accent 3"/>
    <w:basedOn w:val="10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C4E1F2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89C3E5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89C3E5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14415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14415C" w:themeFill="accent3" w:themeFillShade="BF"/>
      </w:tcPr>
    </w:tblStylePr>
    <w:tblStylePr w:type="band1Vert">
      <w:tblPr>
        <w:tblLayout w:type="fixed"/>
      </w:tblPr>
      <w:tcPr>
        <w:shd w:val="clear" w:color="auto" w:fill="6CB4DF" w:themeFill="accent3" w:themeFillTint="7F"/>
      </w:tcPr>
    </w:tblStylePr>
    <w:tblStylePr w:type="band1Horz">
      <w:tblPr>
        <w:tblLayout w:type="fixed"/>
      </w:tblPr>
      <w:tcPr>
        <w:shd w:val="clear" w:color="auto" w:fill="6CB4DF" w:themeFill="accent3" w:themeFillTint="7F"/>
      </w:tcPr>
    </w:tblStylePr>
  </w:style>
  <w:style w:type="table" w:styleId="242">
    <w:name w:val="Colorful Grid Accent 4"/>
    <w:basedOn w:val="10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D9EAD5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3D5AB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A6331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A6331" w:themeFill="accent4" w:themeFillShade="BF"/>
      </w:tcPr>
    </w:tblStylePr>
    <w:tblStylePr w:type="band1Vert">
      <w:tblPr>
        <w:tblLayout w:type="fixed"/>
      </w:tblPr>
      <w:tcPr>
        <w:shd w:val="clear" w:color="auto" w:fill="A0CB97" w:themeFill="accent4" w:themeFillTint="7F"/>
      </w:tcPr>
    </w:tblStylePr>
    <w:tblStylePr w:type="band1Horz">
      <w:tblPr>
        <w:tblLayout w:type="fixed"/>
      </w:tblPr>
      <w:tcPr>
        <w:shd w:val="clear" w:color="auto" w:fill="A0CB97" w:themeFill="accent4" w:themeFillTint="7F"/>
      </w:tcPr>
    </w:tblStylePr>
  </w:style>
  <w:style w:type="table" w:styleId="243">
    <w:name w:val="Colorful Grid Accent 5"/>
    <w:basedOn w:val="10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DFD7E7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FAFCF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73559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73559" w:themeFill="accent5" w:themeFillShade="BF"/>
      </w:tcPr>
    </w:tblStylePr>
    <w:tblStylePr w:type="band1Vert">
      <w:tblPr>
        <w:tblLayout w:type="fixed"/>
      </w:tblPr>
      <w:tcPr>
        <w:shd w:val="clear" w:color="auto" w:fill="AF9CC3" w:themeFill="accent5" w:themeFillTint="7F"/>
      </w:tcPr>
    </w:tblStylePr>
    <w:tblStylePr w:type="band1Horz">
      <w:tblPr>
        <w:tblLayout w:type="fixed"/>
      </w:tblPr>
      <w:tcPr>
        <w:shd w:val="clear" w:color="auto" w:fill="AF9CC3" w:themeFill="accent5" w:themeFillTint="7F"/>
      </w:tcPr>
    </w:tblStylePr>
  </w:style>
  <w:style w:type="table" w:styleId="244">
    <w:name w:val="Colorful Grid Accent 6"/>
    <w:basedOn w:val="10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F2EADD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6D5BC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9733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97339" w:themeFill="accent6" w:themeFillShade="BF"/>
      </w:tcPr>
    </w:tblStylePr>
    <w:tblStylePr w:type="band1Vert">
      <w:tblPr>
        <w:tblLayout w:type="fixed"/>
      </w:tblPr>
      <w:tcPr>
        <w:shd w:val="clear" w:color="auto" w:fill="E0CBAC" w:themeFill="accent6" w:themeFillTint="7F"/>
      </w:tcPr>
    </w:tblStylePr>
    <w:tblStylePr w:type="band1Horz">
      <w:tblPr>
        <w:tblLayout w:type="fixed"/>
      </w:tblPr>
      <w:tcPr>
        <w:shd w:val="clear" w:color="auto" w:fill="E0CBAC" w:themeFill="accent6" w:themeFillTint="7F"/>
      </w:tcPr>
    </w:tblStylePr>
  </w:style>
  <w:style w:type="table" w:customStyle="1" w:styleId="245">
    <w:name w:val="会议纪要"/>
    <w:basedOn w:val="102"/>
    <w:qFormat/>
    <w:uiPriority w:val="99"/>
    <w:tblPr>
      <w:tblLayout w:type="fixed"/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="0" w:beforeLines="0" w:beforeAutospacing="0" w:after="0" w:afterLines="0" w:afterAutospacing="0"/>
        <w:ind w:left="0" w:leftChars="0"/>
        <w:contextualSpacing/>
      </w:pPr>
      <w:rPr>
        <w:rFonts w:asciiTheme="majorHAnsi" w:hAnsiTheme="majorHAnsi"/>
        <w:b/>
        <w:i w:val="0"/>
        <w:color w:val="B45F07" w:themeColor="accent1" w:themeShade="BF"/>
        <w:sz w:val="22"/>
      </w:rPr>
      <w:tblPr>
        <w:tblLayout w:type="fixed"/>
      </w:tblPr>
      <w:trPr>
        <w:tblHeader/>
      </w:trPr>
      <w:tcPr>
        <w:tcBorders>
          <w:top w:val="nil"/>
          <w:left w:val="nil"/>
          <w:bottom w:val="single" w:color="1B587C" w:themeColor="accent3" w:sz="12" w:space="0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246">
    <w:name w:val="不明显参考1"/>
    <w:basedOn w:val="84"/>
    <w:qFormat/>
    <w:uiPriority w:val="2"/>
    <w:rPr>
      <w:caps/>
      <w:color w:val="9F2936" w:themeColor="accent2"/>
      <w14:textFill>
        <w14:solidFill>
          <w14:schemeClr w14:val="accent2"/>
        </w14:solidFill>
      </w14:textFill>
    </w:rPr>
  </w:style>
  <w:style w:type="character" w:customStyle="1" w:styleId="247">
    <w:name w:val="页眉 字符"/>
    <w:basedOn w:val="84"/>
    <w:link w:val="57"/>
    <w:qFormat/>
    <w:uiPriority w:val="99"/>
    <w:rPr>
      <w:rFonts w:eastAsiaTheme="minorEastAsia"/>
      <w:szCs w:val="21"/>
      <w:lang w:eastAsia="ja-JP"/>
    </w:rPr>
  </w:style>
  <w:style w:type="character" w:styleId="248">
    <w:name w:val="Placeholder Text"/>
    <w:basedOn w:val="84"/>
    <w:semiHidden/>
    <w:uiPriority w:val="99"/>
    <w:rPr>
      <w:color w:val="808080"/>
    </w:rPr>
  </w:style>
  <w:style w:type="character" w:customStyle="1" w:styleId="249">
    <w:name w:val="批注框文本 字符"/>
    <w:basedOn w:val="84"/>
    <w:link w:val="53"/>
    <w:semiHidden/>
    <w:qFormat/>
    <w:uiPriority w:val="99"/>
    <w:rPr>
      <w:rFonts w:ascii="Segoe UI" w:hAnsi="Segoe UI" w:cs="Segoe UI"/>
      <w:spacing w:val="4"/>
      <w:szCs w:val="18"/>
    </w:rPr>
  </w:style>
  <w:style w:type="paragraph" w:customStyle="1" w:styleId="250">
    <w:name w:val="书目1"/>
    <w:basedOn w:val="1"/>
    <w:next w:val="1"/>
    <w:semiHidden/>
    <w:unhideWhenUsed/>
    <w:qFormat/>
    <w:uiPriority w:val="37"/>
  </w:style>
  <w:style w:type="character" w:customStyle="1" w:styleId="251">
    <w:name w:val="正文文本 字符"/>
    <w:basedOn w:val="84"/>
    <w:link w:val="16"/>
    <w:semiHidden/>
    <w:qFormat/>
    <w:uiPriority w:val="99"/>
    <w:rPr>
      <w:spacing w:val="4"/>
    </w:rPr>
  </w:style>
  <w:style w:type="character" w:customStyle="1" w:styleId="252">
    <w:name w:val="正文文本 2 字符"/>
    <w:basedOn w:val="84"/>
    <w:link w:val="75"/>
    <w:semiHidden/>
    <w:qFormat/>
    <w:uiPriority w:val="99"/>
    <w:rPr>
      <w:spacing w:val="4"/>
    </w:rPr>
  </w:style>
  <w:style w:type="character" w:customStyle="1" w:styleId="253">
    <w:name w:val="正文文本 3 字符"/>
    <w:basedOn w:val="84"/>
    <w:link w:val="33"/>
    <w:semiHidden/>
    <w:qFormat/>
    <w:uiPriority w:val="99"/>
    <w:rPr>
      <w:spacing w:val="4"/>
      <w:szCs w:val="16"/>
    </w:rPr>
  </w:style>
  <w:style w:type="character" w:customStyle="1" w:styleId="254">
    <w:name w:val="正文文本首行缩进 字符"/>
    <w:basedOn w:val="251"/>
    <w:link w:val="15"/>
    <w:semiHidden/>
    <w:uiPriority w:val="99"/>
    <w:rPr>
      <w:spacing w:val="4"/>
    </w:rPr>
  </w:style>
  <w:style w:type="character" w:customStyle="1" w:styleId="255">
    <w:name w:val="正文文本缩进 字符"/>
    <w:basedOn w:val="84"/>
    <w:link w:val="35"/>
    <w:semiHidden/>
    <w:qFormat/>
    <w:uiPriority w:val="99"/>
    <w:rPr>
      <w:spacing w:val="4"/>
    </w:rPr>
  </w:style>
  <w:style w:type="character" w:customStyle="1" w:styleId="256">
    <w:name w:val="正文文本首行缩进 2 字符"/>
    <w:basedOn w:val="255"/>
    <w:link w:val="56"/>
    <w:semiHidden/>
    <w:qFormat/>
    <w:uiPriority w:val="99"/>
    <w:rPr>
      <w:spacing w:val="4"/>
    </w:rPr>
  </w:style>
  <w:style w:type="character" w:customStyle="1" w:styleId="257">
    <w:name w:val="正文文本缩进 2 字符"/>
    <w:basedOn w:val="84"/>
    <w:link w:val="50"/>
    <w:semiHidden/>
    <w:qFormat/>
    <w:uiPriority w:val="99"/>
    <w:rPr>
      <w:spacing w:val="4"/>
    </w:rPr>
  </w:style>
  <w:style w:type="character" w:customStyle="1" w:styleId="258">
    <w:name w:val="正文文本缩进 3 字符"/>
    <w:basedOn w:val="84"/>
    <w:link w:val="69"/>
    <w:semiHidden/>
    <w:qFormat/>
    <w:uiPriority w:val="99"/>
    <w:rPr>
      <w:spacing w:val="4"/>
      <w:szCs w:val="16"/>
    </w:rPr>
  </w:style>
  <w:style w:type="character" w:customStyle="1" w:styleId="259">
    <w:name w:val="书籍标题1"/>
    <w:basedOn w:val="84"/>
    <w:semiHidden/>
    <w:unhideWhenUsed/>
    <w:qFormat/>
    <w:uiPriority w:val="33"/>
    <w:rPr>
      <w:b/>
      <w:bCs/>
      <w:i/>
      <w:iCs/>
      <w:spacing w:val="0"/>
    </w:rPr>
  </w:style>
  <w:style w:type="character" w:customStyle="1" w:styleId="260">
    <w:name w:val="批注文字 字符"/>
    <w:basedOn w:val="84"/>
    <w:link w:val="13"/>
    <w:semiHidden/>
    <w:qFormat/>
    <w:uiPriority w:val="99"/>
    <w:rPr>
      <w:spacing w:val="4"/>
      <w:szCs w:val="20"/>
    </w:rPr>
  </w:style>
  <w:style w:type="character" w:customStyle="1" w:styleId="261">
    <w:name w:val="批注主题 字符"/>
    <w:basedOn w:val="260"/>
    <w:link w:val="12"/>
    <w:semiHidden/>
    <w:qFormat/>
    <w:uiPriority w:val="99"/>
    <w:rPr>
      <w:b/>
      <w:bCs/>
      <w:spacing w:val="4"/>
      <w:szCs w:val="20"/>
    </w:rPr>
  </w:style>
  <w:style w:type="character" w:customStyle="1" w:styleId="262">
    <w:name w:val="文档结构图 字符"/>
    <w:basedOn w:val="84"/>
    <w:link w:val="30"/>
    <w:semiHidden/>
    <w:uiPriority w:val="99"/>
    <w:rPr>
      <w:rFonts w:ascii="Segoe UI" w:hAnsi="Segoe UI" w:cs="Segoe UI"/>
      <w:spacing w:val="4"/>
      <w:szCs w:val="16"/>
    </w:rPr>
  </w:style>
  <w:style w:type="character" w:customStyle="1" w:styleId="263">
    <w:name w:val="电子邮件签名 字符"/>
    <w:basedOn w:val="84"/>
    <w:link w:val="23"/>
    <w:semiHidden/>
    <w:qFormat/>
    <w:uiPriority w:val="99"/>
    <w:rPr>
      <w:spacing w:val="4"/>
    </w:rPr>
  </w:style>
  <w:style w:type="character" w:customStyle="1" w:styleId="264">
    <w:name w:val="尾注文本 字符"/>
    <w:basedOn w:val="84"/>
    <w:link w:val="51"/>
    <w:semiHidden/>
    <w:qFormat/>
    <w:uiPriority w:val="99"/>
    <w:rPr>
      <w:spacing w:val="4"/>
      <w:szCs w:val="20"/>
    </w:rPr>
  </w:style>
  <w:style w:type="character" w:customStyle="1" w:styleId="265">
    <w:name w:val="页脚 字符"/>
    <w:basedOn w:val="84"/>
    <w:link w:val="54"/>
    <w:qFormat/>
    <w:uiPriority w:val="99"/>
    <w:rPr>
      <w:rFonts w:eastAsiaTheme="minorEastAsia"/>
      <w:szCs w:val="21"/>
      <w:lang w:eastAsia="ja-JP"/>
    </w:rPr>
  </w:style>
  <w:style w:type="character" w:customStyle="1" w:styleId="266">
    <w:name w:val="脚注文本 字符"/>
    <w:basedOn w:val="84"/>
    <w:link w:val="66"/>
    <w:semiHidden/>
    <w:qFormat/>
    <w:uiPriority w:val="99"/>
    <w:rPr>
      <w:spacing w:val="4"/>
      <w:szCs w:val="20"/>
    </w:rPr>
  </w:style>
  <w:style w:type="table" w:customStyle="1" w:styleId="267">
    <w:name w:val="网格表 1 浅色1"/>
    <w:basedOn w:val="10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68">
    <w:name w:val="网格表 1 浅色 - 着色 11"/>
    <w:basedOn w:val="102"/>
    <w:uiPriority w:val="46"/>
    <w:tblPr>
      <w:tblBorders>
        <w:top w:val="single" w:color="FBCB9A" w:themeColor="accent1" w:themeTint="66" w:sz="4" w:space="0"/>
        <w:left w:val="single" w:color="FBCB9A" w:themeColor="accent1" w:themeTint="66" w:sz="4" w:space="0"/>
        <w:bottom w:val="single" w:color="FBCB9A" w:themeColor="accent1" w:themeTint="66" w:sz="4" w:space="0"/>
        <w:right w:val="single" w:color="FBCB9A" w:themeColor="accent1" w:themeTint="66" w:sz="4" w:space="0"/>
        <w:insideH w:val="single" w:color="FBCB9A" w:themeColor="accent1" w:themeTint="66" w:sz="4" w:space="0"/>
        <w:insideV w:val="single" w:color="FBCB9A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F9B268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F9B26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69">
    <w:name w:val="网格表 1 浅色 - 着色 21"/>
    <w:basedOn w:val="102"/>
    <w:qFormat/>
    <w:uiPriority w:val="46"/>
    <w:tblPr>
      <w:tblBorders>
        <w:top w:val="single" w:color="E59CA4" w:themeColor="accent2" w:themeTint="66" w:sz="4" w:space="0"/>
        <w:left w:val="single" w:color="E59CA4" w:themeColor="accent2" w:themeTint="66" w:sz="4" w:space="0"/>
        <w:bottom w:val="single" w:color="E59CA4" w:themeColor="accent2" w:themeTint="66" w:sz="4" w:space="0"/>
        <w:right w:val="single" w:color="E59CA4" w:themeColor="accent2" w:themeTint="66" w:sz="4" w:space="0"/>
        <w:insideH w:val="single" w:color="E59CA4" w:themeColor="accent2" w:themeTint="66" w:sz="4" w:space="0"/>
        <w:insideV w:val="single" w:color="E59CA4" w:themeColor="accent2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D86B77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86B77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0">
    <w:name w:val="网格表 1 浅色 - 着色 31"/>
    <w:basedOn w:val="102"/>
    <w:qFormat/>
    <w:uiPriority w:val="46"/>
    <w:tblPr>
      <w:tblBorders>
        <w:top w:val="single" w:color="89C3E5" w:themeColor="accent3" w:themeTint="66" w:sz="4" w:space="0"/>
        <w:left w:val="single" w:color="89C3E5" w:themeColor="accent3" w:themeTint="66" w:sz="4" w:space="0"/>
        <w:bottom w:val="single" w:color="89C3E5" w:themeColor="accent3" w:themeTint="66" w:sz="4" w:space="0"/>
        <w:right w:val="single" w:color="89C3E5" w:themeColor="accent3" w:themeTint="66" w:sz="4" w:space="0"/>
        <w:insideH w:val="single" w:color="89C3E5" w:themeColor="accent3" w:themeTint="66" w:sz="4" w:space="0"/>
        <w:insideV w:val="single" w:color="89C3E5" w:themeColor="accent3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4EA5D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4EA5D8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1">
    <w:name w:val="网格表 1 浅色 - 着色 41"/>
    <w:basedOn w:val="102"/>
    <w:qFormat/>
    <w:uiPriority w:val="46"/>
    <w:tblPr>
      <w:tblBorders>
        <w:top w:val="single" w:color="B3D5AB" w:themeColor="accent4" w:themeTint="66" w:sz="4" w:space="0"/>
        <w:left w:val="single" w:color="B3D5AB" w:themeColor="accent4" w:themeTint="66" w:sz="4" w:space="0"/>
        <w:bottom w:val="single" w:color="B3D5AB" w:themeColor="accent4" w:themeTint="66" w:sz="4" w:space="0"/>
        <w:right w:val="single" w:color="B3D5AB" w:themeColor="accent4" w:themeTint="66" w:sz="4" w:space="0"/>
        <w:insideH w:val="single" w:color="B3D5AB" w:themeColor="accent4" w:themeTint="66" w:sz="4" w:space="0"/>
        <w:insideV w:val="single" w:color="B3D5AB" w:themeColor="accent4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8DC182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8DC182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2">
    <w:name w:val="网格表 1 浅色 - 着色 51"/>
    <w:basedOn w:val="102"/>
    <w:qFormat/>
    <w:uiPriority w:val="46"/>
    <w:tblPr>
      <w:tblBorders>
        <w:top w:val="single" w:color="BFAFCF" w:themeColor="accent5" w:themeTint="66" w:sz="4" w:space="0"/>
        <w:left w:val="single" w:color="BFAFCF" w:themeColor="accent5" w:themeTint="66" w:sz="4" w:space="0"/>
        <w:bottom w:val="single" w:color="BFAFCF" w:themeColor="accent5" w:themeTint="66" w:sz="4" w:space="0"/>
        <w:right w:val="single" w:color="BFAFCF" w:themeColor="accent5" w:themeTint="66" w:sz="4" w:space="0"/>
        <w:insideH w:val="single" w:color="BFAFCF" w:themeColor="accent5" w:themeTint="66" w:sz="4" w:space="0"/>
        <w:insideV w:val="single" w:color="BFAFCF" w:themeColor="accent5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9F87B7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F87B7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3">
    <w:name w:val="网格表 1 浅色 - 着色 61"/>
    <w:basedOn w:val="102"/>
    <w:uiPriority w:val="46"/>
    <w:tblPr>
      <w:tblBorders>
        <w:top w:val="single" w:color="E6D5BC" w:themeColor="accent6" w:themeTint="66" w:sz="4" w:space="0"/>
        <w:left w:val="single" w:color="E6D5BC" w:themeColor="accent6" w:themeTint="66" w:sz="4" w:space="0"/>
        <w:bottom w:val="single" w:color="E6D5BC" w:themeColor="accent6" w:themeTint="66" w:sz="4" w:space="0"/>
        <w:right w:val="single" w:color="E6D5BC" w:themeColor="accent6" w:themeTint="66" w:sz="4" w:space="0"/>
        <w:insideH w:val="single" w:color="E6D5BC" w:themeColor="accent6" w:themeTint="66" w:sz="4" w:space="0"/>
        <w:insideV w:val="single" w:color="E6D5BC" w:themeColor="accent6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D9C19B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D9C19B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4">
    <w:name w:val="网格表 21"/>
    <w:basedOn w:val="102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75">
    <w:name w:val="网格表 2 - 着色 11"/>
    <w:basedOn w:val="102"/>
    <w:qFormat/>
    <w:uiPriority w:val="47"/>
    <w:tblPr>
      <w:tblBorders>
        <w:top w:val="single" w:color="F9B268" w:themeColor="accent1" w:themeTint="99" w:sz="2" w:space="0"/>
        <w:bottom w:val="single" w:color="F9B268" w:themeColor="accent1" w:themeTint="99" w:sz="2" w:space="0"/>
        <w:insideH w:val="single" w:color="F9B268" w:themeColor="accent1" w:themeTint="99" w:sz="2" w:space="0"/>
        <w:insideV w:val="single" w:color="F9B268" w:themeColor="accen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F9B26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9B26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276">
    <w:name w:val="网格表 2 - 着色 21"/>
    <w:basedOn w:val="102"/>
    <w:qFormat/>
    <w:uiPriority w:val="47"/>
    <w:tblPr>
      <w:tblBorders>
        <w:top w:val="single" w:color="D86B77" w:themeColor="accent2" w:themeTint="99" w:sz="2" w:space="0"/>
        <w:bottom w:val="single" w:color="D86B77" w:themeColor="accent2" w:themeTint="99" w:sz="2" w:space="0"/>
        <w:insideH w:val="single" w:color="D86B77" w:themeColor="accent2" w:themeTint="99" w:sz="2" w:space="0"/>
        <w:insideV w:val="single" w:color="D86B77" w:themeColor="accent2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D86B77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86B77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277">
    <w:name w:val="网格表 2 - 着色 31"/>
    <w:basedOn w:val="102"/>
    <w:uiPriority w:val="47"/>
    <w:tblPr>
      <w:tblBorders>
        <w:top w:val="single" w:color="4EA5D8" w:themeColor="accent3" w:themeTint="99" w:sz="2" w:space="0"/>
        <w:bottom w:val="single" w:color="4EA5D8" w:themeColor="accent3" w:themeTint="99" w:sz="2" w:space="0"/>
        <w:insideH w:val="single" w:color="4EA5D8" w:themeColor="accent3" w:themeTint="99" w:sz="2" w:space="0"/>
        <w:insideV w:val="single" w:color="4EA5D8" w:themeColor="accent3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4EA5D8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4EA5D8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278">
    <w:name w:val="网格表 2 - 着色 41"/>
    <w:basedOn w:val="102"/>
    <w:uiPriority w:val="47"/>
    <w:tblPr>
      <w:tblBorders>
        <w:top w:val="single" w:color="8DC182" w:themeColor="accent4" w:themeTint="99" w:sz="2" w:space="0"/>
        <w:bottom w:val="single" w:color="8DC182" w:themeColor="accent4" w:themeTint="99" w:sz="2" w:space="0"/>
        <w:insideH w:val="single" w:color="8DC182" w:themeColor="accent4" w:themeTint="99" w:sz="2" w:space="0"/>
        <w:insideV w:val="single" w:color="8DC182" w:themeColor="accent4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8DC182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DC182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279">
    <w:name w:val="网格表 2 - 着色 51"/>
    <w:basedOn w:val="102"/>
    <w:uiPriority w:val="47"/>
    <w:tblPr>
      <w:tblBorders>
        <w:top w:val="single" w:color="9F87B7" w:themeColor="accent5" w:themeTint="99" w:sz="2" w:space="0"/>
        <w:bottom w:val="single" w:color="9F87B7" w:themeColor="accent5" w:themeTint="99" w:sz="2" w:space="0"/>
        <w:insideH w:val="single" w:color="9F87B7" w:themeColor="accent5" w:themeTint="99" w:sz="2" w:space="0"/>
        <w:insideV w:val="single" w:color="9F87B7" w:themeColor="accent5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9F87B7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F87B7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280">
    <w:name w:val="网格表 2 - 着色 61"/>
    <w:basedOn w:val="102"/>
    <w:uiPriority w:val="47"/>
    <w:tblPr>
      <w:tblBorders>
        <w:top w:val="single" w:color="D9C19B" w:themeColor="accent6" w:themeTint="99" w:sz="2" w:space="0"/>
        <w:bottom w:val="single" w:color="D9C19B" w:themeColor="accent6" w:themeTint="99" w:sz="2" w:space="0"/>
        <w:insideH w:val="single" w:color="D9C19B" w:themeColor="accent6" w:themeTint="99" w:sz="2" w:space="0"/>
        <w:insideV w:val="single" w:color="D9C19B" w:themeColor="accent6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D9C19B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9C19B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281">
    <w:name w:val="网格表 31"/>
    <w:basedOn w:val="102"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82">
    <w:name w:val="网格表 3 - 着色 11"/>
    <w:basedOn w:val="102"/>
    <w:uiPriority w:val="48"/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  <w:tblStylePr w:type="neCell">
      <w:tcPr>
        <w:tcBorders>
          <w:bottom w:val="single" w:color="F9B268" w:themeColor="accent1" w:themeTint="99" w:sz="4" w:space="0"/>
        </w:tcBorders>
      </w:tcPr>
    </w:tblStylePr>
    <w:tblStylePr w:type="nwCell">
      <w:tcPr>
        <w:tcBorders>
          <w:bottom w:val="single" w:color="F9B268" w:themeColor="accent1" w:themeTint="99" w:sz="4" w:space="0"/>
        </w:tcBorders>
      </w:tcPr>
    </w:tblStylePr>
    <w:tblStylePr w:type="seCell">
      <w:tcPr>
        <w:tcBorders>
          <w:top w:val="single" w:color="F9B268" w:themeColor="accent1" w:themeTint="99" w:sz="4" w:space="0"/>
        </w:tcBorders>
      </w:tcPr>
    </w:tblStylePr>
    <w:tblStylePr w:type="swCell">
      <w:tcPr>
        <w:tcBorders>
          <w:top w:val="single" w:color="F9B268" w:themeColor="accent1" w:themeTint="99" w:sz="4" w:space="0"/>
        </w:tcBorders>
      </w:tcPr>
    </w:tblStylePr>
  </w:style>
  <w:style w:type="table" w:customStyle="1" w:styleId="283">
    <w:name w:val="网格表 3 - 着色 21"/>
    <w:basedOn w:val="102"/>
    <w:uiPriority w:val="48"/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  <w:tblStylePr w:type="neCell">
      <w:tcPr>
        <w:tcBorders>
          <w:bottom w:val="single" w:color="D86B77" w:themeColor="accent2" w:themeTint="99" w:sz="4" w:space="0"/>
        </w:tcBorders>
      </w:tcPr>
    </w:tblStylePr>
    <w:tblStylePr w:type="nwCell">
      <w:tcPr>
        <w:tcBorders>
          <w:bottom w:val="single" w:color="D86B77" w:themeColor="accent2" w:themeTint="99" w:sz="4" w:space="0"/>
        </w:tcBorders>
      </w:tcPr>
    </w:tblStylePr>
    <w:tblStylePr w:type="seCell">
      <w:tcPr>
        <w:tcBorders>
          <w:top w:val="single" w:color="D86B77" w:themeColor="accent2" w:themeTint="99" w:sz="4" w:space="0"/>
        </w:tcBorders>
      </w:tcPr>
    </w:tblStylePr>
    <w:tblStylePr w:type="swCell">
      <w:tcPr>
        <w:tcBorders>
          <w:top w:val="single" w:color="D86B77" w:themeColor="accent2" w:themeTint="99" w:sz="4" w:space="0"/>
        </w:tcBorders>
      </w:tcPr>
    </w:tblStylePr>
  </w:style>
  <w:style w:type="table" w:customStyle="1" w:styleId="284">
    <w:name w:val="网格表 3 - 着色 31"/>
    <w:basedOn w:val="102"/>
    <w:qFormat/>
    <w:uiPriority w:val="48"/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  <w:insideV w:val="single" w:color="4EA5D8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  <w:tblStylePr w:type="neCell">
      <w:tcPr>
        <w:tcBorders>
          <w:bottom w:val="single" w:color="4EA5D8" w:themeColor="accent3" w:themeTint="99" w:sz="4" w:space="0"/>
        </w:tcBorders>
      </w:tcPr>
    </w:tblStylePr>
    <w:tblStylePr w:type="nwCell">
      <w:tcPr>
        <w:tcBorders>
          <w:bottom w:val="single" w:color="4EA5D8" w:themeColor="accent3" w:themeTint="99" w:sz="4" w:space="0"/>
        </w:tcBorders>
      </w:tcPr>
    </w:tblStylePr>
    <w:tblStylePr w:type="seCell">
      <w:tcPr>
        <w:tcBorders>
          <w:top w:val="single" w:color="4EA5D8" w:themeColor="accent3" w:themeTint="99" w:sz="4" w:space="0"/>
        </w:tcBorders>
      </w:tcPr>
    </w:tblStylePr>
    <w:tblStylePr w:type="swCell">
      <w:tcPr>
        <w:tcBorders>
          <w:top w:val="single" w:color="4EA5D8" w:themeColor="accent3" w:themeTint="99" w:sz="4" w:space="0"/>
        </w:tcBorders>
      </w:tcPr>
    </w:tblStylePr>
  </w:style>
  <w:style w:type="table" w:customStyle="1" w:styleId="285">
    <w:name w:val="网格表 3 - 着色 41"/>
    <w:basedOn w:val="102"/>
    <w:uiPriority w:val="48"/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  <w:tblStylePr w:type="neCell">
      <w:tcPr>
        <w:tcBorders>
          <w:bottom w:val="single" w:color="8DC182" w:themeColor="accent4" w:themeTint="99" w:sz="4" w:space="0"/>
        </w:tcBorders>
      </w:tcPr>
    </w:tblStylePr>
    <w:tblStylePr w:type="nwCell">
      <w:tcPr>
        <w:tcBorders>
          <w:bottom w:val="single" w:color="8DC182" w:themeColor="accent4" w:themeTint="99" w:sz="4" w:space="0"/>
        </w:tcBorders>
      </w:tcPr>
    </w:tblStylePr>
    <w:tblStylePr w:type="seCell">
      <w:tcPr>
        <w:tcBorders>
          <w:top w:val="single" w:color="8DC182" w:themeColor="accent4" w:themeTint="99" w:sz="4" w:space="0"/>
        </w:tcBorders>
      </w:tcPr>
    </w:tblStylePr>
    <w:tblStylePr w:type="swCell">
      <w:tcPr>
        <w:tcBorders>
          <w:top w:val="single" w:color="8DC182" w:themeColor="accent4" w:themeTint="99" w:sz="4" w:space="0"/>
        </w:tcBorders>
      </w:tcPr>
    </w:tblStylePr>
  </w:style>
  <w:style w:type="table" w:customStyle="1" w:styleId="286">
    <w:name w:val="网格表 3 - 着色 51"/>
    <w:basedOn w:val="102"/>
    <w:uiPriority w:val="48"/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  <w:tblStylePr w:type="neCell">
      <w:tcPr>
        <w:tcBorders>
          <w:bottom w:val="single" w:color="9F87B7" w:themeColor="accent5" w:themeTint="99" w:sz="4" w:space="0"/>
        </w:tcBorders>
      </w:tcPr>
    </w:tblStylePr>
    <w:tblStylePr w:type="nwCell">
      <w:tcPr>
        <w:tcBorders>
          <w:bottom w:val="single" w:color="9F87B7" w:themeColor="accent5" w:themeTint="99" w:sz="4" w:space="0"/>
        </w:tcBorders>
      </w:tcPr>
    </w:tblStylePr>
    <w:tblStylePr w:type="seCell">
      <w:tcPr>
        <w:tcBorders>
          <w:top w:val="single" w:color="9F87B7" w:themeColor="accent5" w:themeTint="99" w:sz="4" w:space="0"/>
        </w:tcBorders>
      </w:tcPr>
    </w:tblStylePr>
    <w:tblStylePr w:type="swCell">
      <w:tcPr>
        <w:tcBorders>
          <w:top w:val="single" w:color="9F87B7" w:themeColor="accent5" w:themeTint="99" w:sz="4" w:space="0"/>
        </w:tcBorders>
      </w:tcPr>
    </w:tblStylePr>
  </w:style>
  <w:style w:type="table" w:customStyle="1" w:styleId="287">
    <w:name w:val="网格表 3 - 着色 61"/>
    <w:basedOn w:val="102"/>
    <w:uiPriority w:val="48"/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  <w:tblStylePr w:type="neCell">
      <w:tcPr>
        <w:tcBorders>
          <w:bottom w:val="single" w:color="D9C19B" w:themeColor="accent6" w:themeTint="99" w:sz="4" w:space="0"/>
        </w:tcBorders>
      </w:tcPr>
    </w:tblStylePr>
    <w:tblStylePr w:type="nwCell">
      <w:tcPr>
        <w:tcBorders>
          <w:bottom w:val="single" w:color="D9C19B" w:themeColor="accent6" w:themeTint="99" w:sz="4" w:space="0"/>
        </w:tcBorders>
      </w:tcPr>
    </w:tblStylePr>
    <w:tblStylePr w:type="seCell">
      <w:tcPr>
        <w:tcBorders>
          <w:top w:val="single" w:color="D9C19B" w:themeColor="accent6" w:themeTint="99" w:sz="4" w:space="0"/>
        </w:tcBorders>
      </w:tcPr>
    </w:tblStylePr>
    <w:tblStylePr w:type="swCell">
      <w:tcPr>
        <w:tcBorders>
          <w:top w:val="single" w:color="D9C19B" w:themeColor="accent6" w:themeTint="99" w:sz="4" w:space="0"/>
        </w:tcBorders>
      </w:tcPr>
    </w:tblStylePr>
  </w:style>
  <w:style w:type="table" w:customStyle="1" w:styleId="288">
    <w:name w:val="网格表 41"/>
    <w:basedOn w:val="10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9">
    <w:name w:val="网格表 4 - 着色 11"/>
    <w:basedOn w:val="102"/>
    <w:uiPriority w:val="49"/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07F09" w:themeColor="accent1" w:sz="4" w:space="0"/>
          <w:left w:val="single" w:color="F07F09" w:themeColor="accent1" w:sz="4" w:space="0"/>
          <w:bottom w:val="single" w:color="F07F09" w:themeColor="accent1" w:sz="4" w:space="0"/>
          <w:right w:val="single" w:color="F07F09" w:themeColor="accent1" w:sz="4" w:space="0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cPr>
        <w:tcBorders>
          <w:top w:val="double" w:color="F07F0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290">
    <w:name w:val="网格表 4 - 着色 21"/>
    <w:basedOn w:val="102"/>
    <w:qFormat/>
    <w:uiPriority w:val="49"/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2936" w:themeColor="accent2" w:sz="4" w:space="0"/>
          <w:left w:val="single" w:color="9F2936" w:themeColor="accent2" w:sz="4" w:space="0"/>
          <w:bottom w:val="single" w:color="9F2936" w:themeColor="accent2" w:sz="4" w:space="0"/>
          <w:right w:val="single" w:color="9F2936" w:themeColor="accent2" w:sz="4" w:space="0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cPr>
        <w:tcBorders>
          <w:top w:val="double" w:color="9F293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291">
    <w:name w:val="网格表 4 - 着色 31"/>
    <w:basedOn w:val="102"/>
    <w:qFormat/>
    <w:uiPriority w:val="49"/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  <w:insideV w:val="single" w:color="4EA5D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B587C" w:themeColor="accent3" w:sz="4" w:space="0"/>
          <w:left w:val="single" w:color="1B587C" w:themeColor="accent3" w:sz="4" w:space="0"/>
          <w:bottom w:val="single" w:color="1B587C" w:themeColor="accent3" w:sz="4" w:space="0"/>
          <w:right w:val="single" w:color="1B587C" w:themeColor="accent3" w:sz="4" w:space="0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cPr>
        <w:tcBorders>
          <w:top w:val="double" w:color="1B587C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292">
    <w:name w:val="网格表 4 - 着色 41"/>
    <w:basedOn w:val="102"/>
    <w:uiPriority w:val="49"/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E8542" w:themeColor="accent4" w:sz="4" w:space="0"/>
          <w:left w:val="single" w:color="4E8542" w:themeColor="accent4" w:sz="4" w:space="0"/>
          <w:bottom w:val="single" w:color="4E8542" w:themeColor="accent4" w:sz="4" w:space="0"/>
          <w:right w:val="single" w:color="4E8542" w:themeColor="accent4" w:sz="4" w:space="0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cPr>
        <w:tcBorders>
          <w:top w:val="double" w:color="4E854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293">
    <w:name w:val="网格表 4 - 着色 51"/>
    <w:basedOn w:val="102"/>
    <w:qFormat/>
    <w:uiPriority w:val="49"/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604878" w:themeColor="accent5" w:sz="4" w:space="0"/>
          <w:left w:val="single" w:color="604878" w:themeColor="accent5" w:sz="4" w:space="0"/>
          <w:bottom w:val="single" w:color="604878" w:themeColor="accent5" w:sz="4" w:space="0"/>
          <w:right w:val="single" w:color="604878" w:themeColor="accent5" w:sz="4" w:space="0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cPr>
        <w:tcBorders>
          <w:top w:val="double" w:color="604878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294">
    <w:name w:val="网格表 4 - 着色 61"/>
    <w:basedOn w:val="102"/>
    <w:qFormat/>
    <w:uiPriority w:val="49"/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19859" w:themeColor="accent6" w:sz="4" w:space="0"/>
          <w:left w:val="single" w:color="C19859" w:themeColor="accent6" w:sz="4" w:space="0"/>
          <w:bottom w:val="single" w:color="C19859" w:themeColor="accent6" w:sz="4" w:space="0"/>
          <w:right w:val="single" w:color="C19859" w:themeColor="accent6" w:sz="4" w:space="0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cPr>
        <w:tcBorders>
          <w:top w:val="double" w:color="C1985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295">
    <w:name w:val="网格表 5 深色1"/>
    <w:basedOn w:val="10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296">
    <w:name w:val="网格表 5 深色 - 着色 11"/>
    <w:basedOn w:val="10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07F09" w:themeFill="accent1"/>
      </w:tcPr>
    </w:tblStylePr>
    <w:tblStylePr w:type="band1Vert">
      <w:tcPr>
        <w:shd w:val="clear" w:color="auto" w:fill="FBCB9A" w:themeFill="accent1" w:themeFillTint="66"/>
      </w:tcPr>
    </w:tblStylePr>
    <w:tblStylePr w:type="band1Horz">
      <w:tcPr>
        <w:shd w:val="clear" w:color="auto" w:fill="FBCB9A" w:themeFill="accent1" w:themeFillTint="66"/>
      </w:tcPr>
    </w:tblStylePr>
  </w:style>
  <w:style w:type="table" w:customStyle="1" w:styleId="297">
    <w:name w:val="网格表 5 深色 - 着色 21"/>
    <w:basedOn w:val="10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F2936" w:themeFill="accent2"/>
      </w:tcPr>
    </w:tblStylePr>
    <w:tblStylePr w:type="band1Vert">
      <w:tcPr>
        <w:shd w:val="clear" w:color="auto" w:fill="E59CA4" w:themeFill="accent2" w:themeFillTint="66"/>
      </w:tcPr>
    </w:tblStylePr>
    <w:tblStylePr w:type="band1Horz">
      <w:tcPr>
        <w:shd w:val="clear" w:color="auto" w:fill="E59CA4" w:themeFill="accent2" w:themeFillTint="66"/>
      </w:tcPr>
    </w:tblStylePr>
  </w:style>
  <w:style w:type="table" w:customStyle="1" w:styleId="298">
    <w:name w:val="网格表 5 深色 - 着色 31"/>
    <w:basedOn w:val="10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C4E1F2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B587C" w:themeFill="accent3"/>
      </w:tcPr>
    </w:tblStylePr>
    <w:tblStylePr w:type="band1Vert">
      <w:tcPr>
        <w:shd w:val="clear" w:color="auto" w:fill="89C3E5" w:themeFill="accent3" w:themeFillTint="66"/>
      </w:tcPr>
    </w:tblStylePr>
    <w:tblStylePr w:type="band1Horz">
      <w:tcPr>
        <w:shd w:val="clear" w:color="auto" w:fill="89C3E5" w:themeFill="accent3" w:themeFillTint="66"/>
      </w:tcPr>
    </w:tblStylePr>
  </w:style>
  <w:style w:type="table" w:customStyle="1" w:styleId="299">
    <w:name w:val="网格表 5 深色 - 着色 41"/>
    <w:basedOn w:val="10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E8542" w:themeFill="accent4"/>
      </w:tcPr>
    </w:tblStylePr>
    <w:tblStylePr w:type="band1Vert">
      <w:tcPr>
        <w:shd w:val="clear" w:color="auto" w:fill="B3D5AB" w:themeFill="accent4" w:themeFillTint="66"/>
      </w:tcPr>
    </w:tblStylePr>
    <w:tblStylePr w:type="band1Horz">
      <w:tcPr>
        <w:shd w:val="clear" w:color="auto" w:fill="B3D5AB" w:themeFill="accent4" w:themeFillTint="66"/>
      </w:tcPr>
    </w:tblStylePr>
  </w:style>
  <w:style w:type="table" w:customStyle="1" w:styleId="300">
    <w:name w:val="网格表 5 深色 - 着色 51"/>
    <w:basedOn w:val="10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04878" w:themeFill="accent5"/>
      </w:tcPr>
    </w:tblStylePr>
    <w:tblStylePr w:type="band1Vert">
      <w:tcPr>
        <w:shd w:val="clear" w:color="auto" w:fill="BFAFCF" w:themeFill="accent5" w:themeFillTint="66"/>
      </w:tcPr>
    </w:tblStylePr>
    <w:tblStylePr w:type="band1Horz">
      <w:tcPr>
        <w:shd w:val="clear" w:color="auto" w:fill="BFAFCF" w:themeFill="accent5" w:themeFillTint="66"/>
      </w:tcPr>
    </w:tblStylePr>
  </w:style>
  <w:style w:type="table" w:customStyle="1" w:styleId="301">
    <w:name w:val="网格表 5 深色 - 着色 61"/>
    <w:basedOn w:val="10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19859" w:themeFill="accent6"/>
      </w:tcPr>
    </w:tblStylePr>
    <w:tblStylePr w:type="band1Vert">
      <w:tcPr>
        <w:shd w:val="clear" w:color="auto" w:fill="E6D5BC" w:themeFill="accent6" w:themeFillTint="66"/>
      </w:tcPr>
    </w:tblStylePr>
    <w:tblStylePr w:type="band1Horz">
      <w:tcPr>
        <w:shd w:val="clear" w:color="auto" w:fill="E6D5BC" w:themeFill="accent6" w:themeFillTint="66"/>
      </w:tcPr>
    </w:tblStylePr>
  </w:style>
  <w:style w:type="table" w:customStyle="1" w:styleId="302">
    <w:name w:val="网格表 6 彩色1"/>
    <w:basedOn w:val="102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3">
    <w:name w:val="网格表 6 彩色 - 着色 11"/>
    <w:basedOn w:val="102"/>
    <w:qFormat/>
    <w:uiPriority w:val="51"/>
    <w:rPr>
      <w:color w:val="B45F07" w:themeColor="accent1" w:themeShade="BF"/>
    </w:rPr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F9B268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F9B26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04">
    <w:name w:val="网格表 6 彩色 - 着色 21"/>
    <w:basedOn w:val="102"/>
    <w:qFormat/>
    <w:uiPriority w:val="51"/>
    <w:rPr>
      <w:color w:val="771F28" w:themeColor="accent2" w:themeShade="BF"/>
    </w:rPr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D86B77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86B7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05">
    <w:name w:val="网格表 6 彩色 - 着色 31"/>
    <w:basedOn w:val="102"/>
    <w:qFormat/>
    <w:uiPriority w:val="51"/>
    <w:rPr>
      <w:color w:val="14425D" w:themeColor="accent3" w:themeShade="BF"/>
    </w:rPr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  <w:insideV w:val="single" w:color="4EA5D8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4EA5D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4EA5D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06">
    <w:name w:val="网格表 6 彩色 - 着色 41"/>
    <w:basedOn w:val="102"/>
    <w:qFormat/>
    <w:uiPriority w:val="51"/>
    <w:rPr>
      <w:color w:val="3B6432" w:themeColor="accent4" w:themeShade="BF"/>
    </w:rPr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8DC182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8DC18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07">
    <w:name w:val="网格表 6 彩色 - 着色 51"/>
    <w:basedOn w:val="102"/>
    <w:qFormat/>
    <w:uiPriority w:val="51"/>
    <w:rPr>
      <w:color w:val="48365A" w:themeColor="accent5" w:themeShade="BF"/>
    </w:rPr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9F87B7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F87B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08">
    <w:name w:val="网格表 6 彩色 - 着色 61"/>
    <w:basedOn w:val="102"/>
    <w:qFormat/>
    <w:uiPriority w:val="51"/>
    <w:rPr>
      <w:color w:val="9A743A" w:themeColor="accent6" w:themeShade="BF"/>
    </w:rPr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D9C19B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D9C19B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09">
    <w:name w:val="网格表 7 彩色1"/>
    <w:basedOn w:val="102"/>
    <w:qFormat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10">
    <w:name w:val="网格表 7 彩色 - 着色 11"/>
    <w:basedOn w:val="102"/>
    <w:qFormat/>
    <w:uiPriority w:val="52"/>
    <w:rPr>
      <w:color w:val="B45F07" w:themeColor="accent1" w:themeShade="BF"/>
    </w:rPr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  <w:tblStylePr w:type="neCell">
      <w:tcPr>
        <w:tcBorders>
          <w:bottom w:val="single" w:color="F9B268" w:themeColor="accent1" w:themeTint="99" w:sz="4" w:space="0"/>
        </w:tcBorders>
      </w:tcPr>
    </w:tblStylePr>
    <w:tblStylePr w:type="nwCell">
      <w:tcPr>
        <w:tcBorders>
          <w:bottom w:val="single" w:color="F9B268" w:themeColor="accent1" w:themeTint="99" w:sz="4" w:space="0"/>
        </w:tcBorders>
      </w:tcPr>
    </w:tblStylePr>
    <w:tblStylePr w:type="seCell">
      <w:tcPr>
        <w:tcBorders>
          <w:top w:val="single" w:color="F9B268" w:themeColor="accent1" w:themeTint="99" w:sz="4" w:space="0"/>
        </w:tcBorders>
      </w:tcPr>
    </w:tblStylePr>
    <w:tblStylePr w:type="swCell">
      <w:tcPr>
        <w:tcBorders>
          <w:top w:val="single" w:color="F9B268" w:themeColor="accent1" w:themeTint="99" w:sz="4" w:space="0"/>
        </w:tcBorders>
      </w:tcPr>
    </w:tblStylePr>
  </w:style>
  <w:style w:type="table" w:customStyle="1" w:styleId="311">
    <w:name w:val="网格表 7 彩色 - 着色 21"/>
    <w:basedOn w:val="102"/>
    <w:qFormat/>
    <w:uiPriority w:val="52"/>
    <w:rPr>
      <w:color w:val="771F28" w:themeColor="accent2" w:themeShade="BF"/>
    </w:rPr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  <w:tblStylePr w:type="neCell">
      <w:tcPr>
        <w:tcBorders>
          <w:bottom w:val="single" w:color="D86B77" w:themeColor="accent2" w:themeTint="99" w:sz="4" w:space="0"/>
        </w:tcBorders>
      </w:tcPr>
    </w:tblStylePr>
    <w:tblStylePr w:type="nwCell">
      <w:tcPr>
        <w:tcBorders>
          <w:bottom w:val="single" w:color="D86B77" w:themeColor="accent2" w:themeTint="99" w:sz="4" w:space="0"/>
        </w:tcBorders>
      </w:tcPr>
    </w:tblStylePr>
    <w:tblStylePr w:type="seCell">
      <w:tcPr>
        <w:tcBorders>
          <w:top w:val="single" w:color="D86B77" w:themeColor="accent2" w:themeTint="99" w:sz="4" w:space="0"/>
        </w:tcBorders>
      </w:tcPr>
    </w:tblStylePr>
    <w:tblStylePr w:type="swCell">
      <w:tcPr>
        <w:tcBorders>
          <w:top w:val="single" w:color="D86B77" w:themeColor="accent2" w:themeTint="99" w:sz="4" w:space="0"/>
        </w:tcBorders>
      </w:tcPr>
    </w:tblStylePr>
  </w:style>
  <w:style w:type="table" w:customStyle="1" w:styleId="312">
    <w:name w:val="网格表 7 彩色 - 着色 31"/>
    <w:basedOn w:val="102"/>
    <w:qFormat/>
    <w:uiPriority w:val="52"/>
    <w:rPr>
      <w:color w:val="14425D" w:themeColor="accent3" w:themeShade="BF"/>
    </w:rPr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  <w:insideV w:val="single" w:color="4EA5D8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  <w:tblStylePr w:type="neCell">
      <w:tcPr>
        <w:tcBorders>
          <w:bottom w:val="single" w:color="4EA5D8" w:themeColor="accent3" w:themeTint="99" w:sz="4" w:space="0"/>
        </w:tcBorders>
      </w:tcPr>
    </w:tblStylePr>
    <w:tblStylePr w:type="nwCell">
      <w:tcPr>
        <w:tcBorders>
          <w:bottom w:val="single" w:color="4EA5D8" w:themeColor="accent3" w:themeTint="99" w:sz="4" w:space="0"/>
        </w:tcBorders>
      </w:tcPr>
    </w:tblStylePr>
    <w:tblStylePr w:type="seCell">
      <w:tcPr>
        <w:tcBorders>
          <w:top w:val="single" w:color="4EA5D8" w:themeColor="accent3" w:themeTint="99" w:sz="4" w:space="0"/>
        </w:tcBorders>
      </w:tcPr>
    </w:tblStylePr>
    <w:tblStylePr w:type="swCell">
      <w:tcPr>
        <w:tcBorders>
          <w:top w:val="single" w:color="4EA5D8" w:themeColor="accent3" w:themeTint="99" w:sz="4" w:space="0"/>
        </w:tcBorders>
      </w:tcPr>
    </w:tblStylePr>
  </w:style>
  <w:style w:type="table" w:customStyle="1" w:styleId="313">
    <w:name w:val="网格表 7 彩色 - 着色 41"/>
    <w:basedOn w:val="102"/>
    <w:qFormat/>
    <w:uiPriority w:val="52"/>
    <w:rPr>
      <w:color w:val="3B6432" w:themeColor="accent4" w:themeShade="BF"/>
    </w:rPr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  <w:tblStylePr w:type="neCell">
      <w:tcPr>
        <w:tcBorders>
          <w:bottom w:val="single" w:color="8DC182" w:themeColor="accent4" w:themeTint="99" w:sz="4" w:space="0"/>
        </w:tcBorders>
      </w:tcPr>
    </w:tblStylePr>
    <w:tblStylePr w:type="nwCell">
      <w:tcPr>
        <w:tcBorders>
          <w:bottom w:val="single" w:color="8DC182" w:themeColor="accent4" w:themeTint="99" w:sz="4" w:space="0"/>
        </w:tcBorders>
      </w:tcPr>
    </w:tblStylePr>
    <w:tblStylePr w:type="seCell">
      <w:tcPr>
        <w:tcBorders>
          <w:top w:val="single" w:color="8DC182" w:themeColor="accent4" w:themeTint="99" w:sz="4" w:space="0"/>
        </w:tcBorders>
      </w:tcPr>
    </w:tblStylePr>
    <w:tblStylePr w:type="swCell">
      <w:tcPr>
        <w:tcBorders>
          <w:top w:val="single" w:color="8DC182" w:themeColor="accent4" w:themeTint="99" w:sz="4" w:space="0"/>
        </w:tcBorders>
      </w:tcPr>
    </w:tblStylePr>
  </w:style>
  <w:style w:type="table" w:customStyle="1" w:styleId="314">
    <w:name w:val="网格表 7 彩色 - 着色 51"/>
    <w:basedOn w:val="102"/>
    <w:qFormat/>
    <w:uiPriority w:val="52"/>
    <w:rPr>
      <w:color w:val="48365A" w:themeColor="accent5" w:themeShade="BF"/>
    </w:rPr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  <w:tblStylePr w:type="neCell">
      <w:tcPr>
        <w:tcBorders>
          <w:bottom w:val="single" w:color="9F87B7" w:themeColor="accent5" w:themeTint="99" w:sz="4" w:space="0"/>
        </w:tcBorders>
      </w:tcPr>
    </w:tblStylePr>
    <w:tblStylePr w:type="nwCell">
      <w:tcPr>
        <w:tcBorders>
          <w:bottom w:val="single" w:color="9F87B7" w:themeColor="accent5" w:themeTint="99" w:sz="4" w:space="0"/>
        </w:tcBorders>
      </w:tcPr>
    </w:tblStylePr>
    <w:tblStylePr w:type="seCell">
      <w:tcPr>
        <w:tcBorders>
          <w:top w:val="single" w:color="9F87B7" w:themeColor="accent5" w:themeTint="99" w:sz="4" w:space="0"/>
        </w:tcBorders>
      </w:tcPr>
    </w:tblStylePr>
    <w:tblStylePr w:type="swCell">
      <w:tcPr>
        <w:tcBorders>
          <w:top w:val="single" w:color="9F87B7" w:themeColor="accent5" w:themeTint="99" w:sz="4" w:space="0"/>
        </w:tcBorders>
      </w:tcPr>
    </w:tblStylePr>
  </w:style>
  <w:style w:type="table" w:customStyle="1" w:styleId="315">
    <w:name w:val="网格表 7 彩色 - 着色 61"/>
    <w:basedOn w:val="102"/>
    <w:uiPriority w:val="52"/>
    <w:rPr>
      <w:color w:val="9A743A" w:themeColor="accent6" w:themeShade="BF"/>
    </w:rPr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  <w:tblStylePr w:type="neCell">
      <w:tcPr>
        <w:tcBorders>
          <w:bottom w:val="single" w:color="D9C19B" w:themeColor="accent6" w:themeTint="99" w:sz="4" w:space="0"/>
        </w:tcBorders>
      </w:tcPr>
    </w:tblStylePr>
    <w:tblStylePr w:type="nwCell">
      <w:tcPr>
        <w:tcBorders>
          <w:bottom w:val="single" w:color="D9C19B" w:themeColor="accent6" w:themeTint="99" w:sz="4" w:space="0"/>
        </w:tcBorders>
      </w:tcPr>
    </w:tblStylePr>
    <w:tblStylePr w:type="seCell">
      <w:tcPr>
        <w:tcBorders>
          <w:top w:val="single" w:color="D9C19B" w:themeColor="accent6" w:themeTint="99" w:sz="4" w:space="0"/>
        </w:tcBorders>
      </w:tcPr>
    </w:tblStylePr>
    <w:tblStylePr w:type="swCell">
      <w:tcPr>
        <w:tcBorders>
          <w:top w:val="single" w:color="D9C19B" w:themeColor="accent6" w:themeTint="99" w:sz="4" w:space="0"/>
        </w:tcBorders>
      </w:tcPr>
    </w:tblStylePr>
  </w:style>
  <w:style w:type="character" w:customStyle="1" w:styleId="316">
    <w:name w:val="标题 1 字符"/>
    <w:basedOn w:val="84"/>
    <w:link w:val="2"/>
    <w:uiPriority w:val="9"/>
    <w:rPr>
      <w:rFonts w:asciiTheme="majorHAnsi" w:hAnsiTheme="majorHAnsi" w:eastAsiaTheme="majorEastAsia" w:cstheme="majorBidi"/>
      <w:b/>
      <w:bCs/>
      <w:caps/>
      <w:color w:val="1B587C" w:themeColor="accent3"/>
      <w:sz w:val="26"/>
      <w:szCs w:val="26"/>
      <w:lang w:eastAsia="ja-JP"/>
      <w14:textFill>
        <w14:solidFill>
          <w14:schemeClr w14:val="accent3"/>
        </w14:solidFill>
      </w14:textFill>
    </w:rPr>
  </w:style>
  <w:style w:type="character" w:customStyle="1" w:styleId="317">
    <w:name w:val="标题 2 字符"/>
    <w:basedOn w:val="84"/>
    <w:link w:val="3"/>
    <w:qFormat/>
    <w:uiPriority w:val="9"/>
    <w:rPr>
      <w:rFonts w:asciiTheme="majorHAnsi" w:hAnsiTheme="majorHAnsi" w:eastAsiaTheme="majorEastAsia" w:cstheme="majorBidi"/>
      <w:bCs/>
      <w:color w:val="9F2936" w:themeColor="accent2"/>
      <w:spacing w:val="15"/>
      <w:szCs w:val="21"/>
      <w:lang w:eastAsia="ja-JP"/>
      <w14:textFill>
        <w14:solidFill>
          <w14:schemeClr w14:val="accent2"/>
        </w14:solidFill>
      </w14:textFill>
    </w:rPr>
  </w:style>
  <w:style w:type="character" w:customStyle="1" w:styleId="318">
    <w:name w:val="标题 3 字符"/>
    <w:basedOn w:val="84"/>
    <w:link w:val="4"/>
    <w:qFormat/>
    <w:uiPriority w:val="9"/>
    <w:rPr>
      <w:rFonts w:asciiTheme="majorHAnsi" w:hAnsiTheme="majorHAnsi" w:eastAsiaTheme="majorEastAsia" w:cstheme="majorBidi"/>
      <w:color w:val="B45F07" w:themeColor="accent1" w:themeShade="BF"/>
      <w:szCs w:val="24"/>
    </w:rPr>
  </w:style>
  <w:style w:type="character" w:customStyle="1" w:styleId="319">
    <w:name w:val="标题 4 字符"/>
    <w:basedOn w:val="84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B45F07" w:themeColor="accent1" w:themeShade="BF"/>
    </w:rPr>
  </w:style>
  <w:style w:type="character" w:customStyle="1" w:styleId="320">
    <w:name w:val="标题 5 字符"/>
    <w:basedOn w:val="84"/>
    <w:link w:val="6"/>
    <w:semiHidden/>
    <w:qFormat/>
    <w:uiPriority w:val="9"/>
    <w:rPr>
      <w:rFonts w:asciiTheme="majorHAnsi" w:hAnsiTheme="majorHAnsi" w:eastAsiaTheme="majorEastAsia" w:cstheme="majorBidi"/>
      <w:b/>
      <w:color w:val="B45F07" w:themeColor="accent1" w:themeShade="BF"/>
      <w:spacing w:val="4"/>
    </w:rPr>
  </w:style>
  <w:style w:type="character" w:customStyle="1" w:styleId="321">
    <w:name w:val="标题 6 字符"/>
    <w:basedOn w:val="84"/>
    <w:link w:val="7"/>
    <w:semiHidden/>
    <w:qFormat/>
    <w:uiPriority w:val="9"/>
    <w:rPr>
      <w:rFonts w:asciiTheme="majorHAnsi" w:hAnsiTheme="majorHAnsi" w:eastAsiaTheme="majorEastAsia" w:cstheme="majorBidi"/>
      <w:color w:val="784004" w:themeColor="accent1" w:themeShade="80"/>
      <w:spacing w:val="4"/>
    </w:rPr>
  </w:style>
  <w:style w:type="character" w:customStyle="1" w:styleId="322">
    <w:name w:val="标题 7 字符"/>
    <w:basedOn w:val="84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784004" w:themeColor="accent1" w:themeShade="80"/>
      <w:spacing w:val="4"/>
    </w:rPr>
  </w:style>
  <w:style w:type="character" w:customStyle="1" w:styleId="323">
    <w:name w:val="标题 8 字符"/>
    <w:basedOn w:val="84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pacing w:val="4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4">
    <w:name w:val="标题 9 字符"/>
    <w:basedOn w:val="84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pacing w:val="4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5">
    <w:name w:val="HTML 地址 字符"/>
    <w:basedOn w:val="84"/>
    <w:link w:val="41"/>
    <w:semiHidden/>
    <w:qFormat/>
    <w:uiPriority w:val="99"/>
    <w:rPr>
      <w:i/>
      <w:iCs/>
      <w:spacing w:val="4"/>
    </w:rPr>
  </w:style>
  <w:style w:type="character" w:customStyle="1" w:styleId="326">
    <w:name w:val="HTML 预设格式 字符"/>
    <w:basedOn w:val="84"/>
    <w:link w:val="79"/>
    <w:semiHidden/>
    <w:uiPriority w:val="99"/>
    <w:rPr>
      <w:rFonts w:ascii="Consolas" w:hAnsi="Consolas"/>
      <w:spacing w:val="4"/>
      <w:szCs w:val="20"/>
    </w:rPr>
  </w:style>
  <w:style w:type="character" w:customStyle="1" w:styleId="327">
    <w:name w:val="明显强调1"/>
    <w:basedOn w:val="84"/>
    <w:semiHidden/>
    <w:unhideWhenUsed/>
    <w:qFormat/>
    <w:uiPriority w:val="21"/>
    <w:rPr>
      <w:i/>
      <w:iCs/>
      <w:color w:val="B45F07" w:themeColor="accent1" w:themeShade="BF"/>
    </w:rPr>
  </w:style>
  <w:style w:type="paragraph" w:styleId="328">
    <w:name w:val="Intense Quote"/>
    <w:basedOn w:val="1"/>
    <w:next w:val="1"/>
    <w:link w:val="329"/>
    <w:semiHidden/>
    <w:unhideWhenUsed/>
    <w:qFormat/>
    <w:uiPriority w:val="30"/>
    <w:pPr>
      <w:pBdr>
        <w:top w:val="single" w:color="B35F06" w:themeColor="accent1" w:themeShade="BF" w:sz="4" w:space="10"/>
        <w:bottom w:val="single" w:color="B35F06" w:themeColor="accent1" w:themeShade="BF" w:sz="4" w:space="10"/>
      </w:pBdr>
      <w:spacing w:before="360" w:after="360"/>
      <w:jc w:val="center"/>
    </w:pPr>
    <w:rPr>
      <w:i/>
      <w:iCs/>
      <w:color w:val="B45F07" w:themeColor="accent1" w:themeShade="BF"/>
    </w:rPr>
  </w:style>
  <w:style w:type="character" w:customStyle="1" w:styleId="329">
    <w:name w:val="明显引用 字符"/>
    <w:basedOn w:val="84"/>
    <w:link w:val="328"/>
    <w:semiHidden/>
    <w:qFormat/>
    <w:uiPriority w:val="30"/>
    <w:rPr>
      <w:i/>
      <w:iCs/>
      <w:color w:val="B45F07" w:themeColor="accent1" w:themeShade="BF"/>
      <w:spacing w:val="4"/>
    </w:rPr>
  </w:style>
  <w:style w:type="character" w:customStyle="1" w:styleId="330">
    <w:name w:val="明显参考1"/>
    <w:basedOn w:val="84"/>
    <w:semiHidden/>
    <w:unhideWhenUsed/>
    <w:qFormat/>
    <w:uiPriority w:val="32"/>
    <w:rPr>
      <w:b/>
      <w:bCs/>
      <w:smallCaps/>
      <w:color w:val="B45F07" w:themeColor="accent1" w:themeShade="BF"/>
      <w:spacing w:val="0"/>
    </w:rPr>
  </w:style>
  <w:style w:type="paragraph" w:styleId="331">
    <w:name w:val="List Paragraph"/>
    <w:basedOn w:val="1"/>
    <w:semiHidden/>
    <w:unhideWhenUsed/>
    <w:qFormat/>
    <w:uiPriority w:val="34"/>
    <w:pPr>
      <w:ind w:left="720"/>
      <w:contextualSpacing/>
    </w:pPr>
  </w:style>
  <w:style w:type="table" w:customStyle="1" w:styleId="332">
    <w:name w:val="清单表 1 浅色1"/>
    <w:basedOn w:val="102"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3">
    <w:name w:val="清单表 1 浅色 - 着色 11"/>
    <w:basedOn w:val="102"/>
    <w:qFormat/>
    <w:uiPriority w:val="46"/>
    <w:tblStylePr w:type="firstRow">
      <w:rPr>
        <w:b/>
        <w:bCs/>
      </w:rPr>
      <w:tcPr>
        <w:tcBorders>
          <w:bottom w:val="single" w:color="F9B268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F9B26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34">
    <w:name w:val="清单表 1 浅色 - 着色 21"/>
    <w:basedOn w:val="102"/>
    <w:qFormat/>
    <w:uiPriority w:val="46"/>
    <w:tblStylePr w:type="firstRow">
      <w:rPr>
        <w:b/>
        <w:bCs/>
      </w:rPr>
      <w:tcPr>
        <w:tcBorders>
          <w:bottom w:val="single" w:color="D86B77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D86B7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35">
    <w:name w:val="清单表 1 浅色 - 着色 31"/>
    <w:basedOn w:val="102"/>
    <w:uiPriority w:val="46"/>
    <w:tblStylePr w:type="firstRow">
      <w:rPr>
        <w:b/>
        <w:bCs/>
      </w:rPr>
      <w:tcPr>
        <w:tcBorders>
          <w:bottom w:val="single" w:color="4EA5D8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4EA5D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36">
    <w:name w:val="清单表 1 浅色 - 着色 41"/>
    <w:basedOn w:val="102"/>
    <w:qFormat/>
    <w:uiPriority w:val="46"/>
    <w:tblStylePr w:type="firstRow">
      <w:rPr>
        <w:b/>
        <w:bCs/>
      </w:rPr>
      <w:tcPr>
        <w:tcBorders>
          <w:bottom w:val="single" w:color="8DC182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8DC18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37">
    <w:name w:val="清单表 1 浅色 - 着色 51"/>
    <w:basedOn w:val="102"/>
    <w:qFormat/>
    <w:uiPriority w:val="46"/>
    <w:tblStylePr w:type="firstRow">
      <w:rPr>
        <w:b/>
        <w:bCs/>
      </w:rPr>
      <w:tcPr>
        <w:tcBorders>
          <w:bottom w:val="single" w:color="9F87B7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F87B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38">
    <w:name w:val="清单表 1 浅色 - 着色 61"/>
    <w:basedOn w:val="102"/>
    <w:qFormat/>
    <w:uiPriority w:val="46"/>
    <w:tblStylePr w:type="firstRow">
      <w:rPr>
        <w:b/>
        <w:bCs/>
      </w:rPr>
      <w:tcPr>
        <w:tcBorders>
          <w:bottom w:val="single" w:color="D9C19B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D9C19B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39">
    <w:name w:val="清单表 21"/>
    <w:basedOn w:val="102"/>
    <w:qFormat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0">
    <w:name w:val="清单表 2 - 着色 11"/>
    <w:basedOn w:val="102"/>
    <w:qFormat/>
    <w:uiPriority w:val="47"/>
    <w:tblPr>
      <w:tblBorders>
        <w:top w:val="single" w:color="F9B268" w:themeColor="accent1" w:themeTint="99" w:sz="4" w:space="0"/>
        <w:bottom w:val="single" w:color="F9B268" w:themeColor="accent1" w:themeTint="99" w:sz="4" w:space="0"/>
        <w:insideH w:val="single" w:color="F9B268" w:themeColor="accent1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41">
    <w:name w:val="清单表 2 - 着色 21"/>
    <w:basedOn w:val="102"/>
    <w:qFormat/>
    <w:uiPriority w:val="47"/>
    <w:tblPr>
      <w:tblBorders>
        <w:top w:val="single" w:color="D86B77" w:themeColor="accent2" w:themeTint="99" w:sz="4" w:space="0"/>
        <w:bottom w:val="single" w:color="D86B77" w:themeColor="accent2" w:themeTint="99" w:sz="4" w:space="0"/>
        <w:insideH w:val="single" w:color="D86B77" w:themeColor="accent2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42">
    <w:name w:val="清单表 2 - 着色 31"/>
    <w:basedOn w:val="102"/>
    <w:qFormat/>
    <w:uiPriority w:val="47"/>
    <w:tblPr>
      <w:tblBorders>
        <w:top w:val="single" w:color="4EA5D8" w:themeColor="accent3" w:themeTint="99" w:sz="4" w:space="0"/>
        <w:bottom w:val="single" w:color="4EA5D8" w:themeColor="accent3" w:themeTint="99" w:sz="4" w:space="0"/>
        <w:insideH w:val="single" w:color="4EA5D8" w:themeColor="accent3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43">
    <w:name w:val="清单表 2 - 着色 41"/>
    <w:basedOn w:val="102"/>
    <w:qFormat/>
    <w:uiPriority w:val="47"/>
    <w:tblPr>
      <w:tblBorders>
        <w:top w:val="single" w:color="8DC182" w:themeColor="accent4" w:themeTint="99" w:sz="4" w:space="0"/>
        <w:bottom w:val="single" w:color="8DC182" w:themeColor="accent4" w:themeTint="99" w:sz="4" w:space="0"/>
        <w:insideH w:val="single" w:color="8DC182" w:themeColor="accent4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44">
    <w:name w:val="清单表 2 - 着色 51"/>
    <w:basedOn w:val="102"/>
    <w:uiPriority w:val="47"/>
    <w:tblPr>
      <w:tblBorders>
        <w:top w:val="single" w:color="9F87B7" w:themeColor="accent5" w:themeTint="99" w:sz="4" w:space="0"/>
        <w:bottom w:val="single" w:color="9F87B7" w:themeColor="accent5" w:themeTint="99" w:sz="4" w:space="0"/>
        <w:insideH w:val="single" w:color="9F87B7" w:themeColor="accent5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45">
    <w:name w:val="清单表 2 - 着色 61"/>
    <w:basedOn w:val="102"/>
    <w:uiPriority w:val="47"/>
    <w:tblPr>
      <w:tblBorders>
        <w:top w:val="single" w:color="D9C19B" w:themeColor="accent6" w:themeTint="99" w:sz="4" w:space="0"/>
        <w:bottom w:val="single" w:color="D9C19B" w:themeColor="accent6" w:themeTint="99" w:sz="4" w:space="0"/>
        <w:insideH w:val="single" w:color="D9C19B" w:themeColor="accent6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46">
    <w:name w:val="清单表 31"/>
    <w:basedOn w:val="102"/>
    <w:qFormat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47">
    <w:name w:val="清单表 3 - 着色 11"/>
    <w:basedOn w:val="102"/>
    <w:uiPriority w:val="48"/>
    <w:tblPr>
      <w:tblBorders>
        <w:top w:val="single" w:color="F07F09" w:themeColor="accent1" w:sz="4" w:space="0"/>
        <w:left w:val="single" w:color="F07F09" w:themeColor="accent1" w:sz="4" w:space="0"/>
        <w:bottom w:val="single" w:color="F07F09" w:themeColor="accent1" w:sz="4" w:space="0"/>
        <w:right w:val="single" w:color="F07F09" w:themeColor="accent1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07F09" w:themeFill="accent1"/>
      </w:tcPr>
    </w:tblStylePr>
    <w:tblStylePr w:type="lastRow">
      <w:rPr>
        <w:b/>
        <w:bCs/>
      </w:rPr>
      <w:tcPr>
        <w:tcBorders>
          <w:top w:val="double" w:color="F07F09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07F09" w:themeColor="accent1" w:sz="4" w:space="0"/>
          <w:right w:val="single" w:color="F07F09" w:themeColor="accent1" w:sz="4" w:space="0"/>
        </w:tcBorders>
      </w:tcPr>
    </w:tblStylePr>
    <w:tblStylePr w:type="band1Horz">
      <w:tcPr>
        <w:tcBorders>
          <w:top w:val="single" w:color="F07F09" w:themeColor="accent1" w:sz="4" w:space="0"/>
          <w:bottom w:val="single" w:color="F07F09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07F09" w:themeColor="accent1" w:sz="4" w:space="0"/>
          <w:left w:val="nil"/>
        </w:tcBorders>
      </w:tcPr>
    </w:tblStylePr>
    <w:tblStylePr w:type="swCell">
      <w:tcPr>
        <w:tcBorders>
          <w:top w:val="double" w:color="F07F09" w:themeColor="accent1" w:sz="4" w:space="0"/>
          <w:right w:val="nil"/>
        </w:tcBorders>
      </w:tcPr>
    </w:tblStylePr>
  </w:style>
  <w:style w:type="table" w:customStyle="1" w:styleId="348">
    <w:name w:val="清单表 3 - 着色 21"/>
    <w:basedOn w:val="102"/>
    <w:qFormat/>
    <w:uiPriority w:val="48"/>
    <w:tblPr>
      <w:tblBorders>
        <w:top w:val="single" w:color="9F2936" w:themeColor="accent2" w:sz="4" w:space="0"/>
        <w:left w:val="single" w:color="9F2936" w:themeColor="accent2" w:sz="4" w:space="0"/>
        <w:bottom w:val="single" w:color="9F2936" w:themeColor="accent2" w:sz="4" w:space="0"/>
        <w:right w:val="single" w:color="9F2936" w:themeColor="accent2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F2936" w:themeFill="accent2"/>
      </w:tcPr>
    </w:tblStylePr>
    <w:tblStylePr w:type="lastRow">
      <w:rPr>
        <w:b/>
        <w:bCs/>
      </w:rPr>
      <w:tcPr>
        <w:tcBorders>
          <w:top w:val="double" w:color="9F293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F2936" w:themeColor="accent2" w:sz="4" w:space="0"/>
          <w:right w:val="single" w:color="9F2936" w:themeColor="accent2" w:sz="4" w:space="0"/>
        </w:tcBorders>
      </w:tcPr>
    </w:tblStylePr>
    <w:tblStylePr w:type="band1Horz">
      <w:tcPr>
        <w:tcBorders>
          <w:top w:val="single" w:color="9F2936" w:themeColor="accent2" w:sz="4" w:space="0"/>
          <w:bottom w:val="single" w:color="9F2936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F2936" w:themeColor="accent2" w:sz="4" w:space="0"/>
          <w:left w:val="nil"/>
        </w:tcBorders>
      </w:tcPr>
    </w:tblStylePr>
    <w:tblStylePr w:type="swCell">
      <w:tcPr>
        <w:tcBorders>
          <w:top w:val="double" w:color="9F2936" w:themeColor="accent2" w:sz="4" w:space="0"/>
          <w:right w:val="nil"/>
        </w:tcBorders>
      </w:tcPr>
    </w:tblStylePr>
  </w:style>
  <w:style w:type="table" w:customStyle="1" w:styleId="349">
    <w:name w:val="清单表 3 - 着色 31"/>
    <w:basedOn w:val="102"/>
    <w:uiPriority w:val="48"/>
    <w:tblPr>
      <w:tblBorders>
        <w:top w:val="single" w:color="1B587C" w:themeColor="accent3" w:sz="4" w:space="0"/>
        <w:left w:val="single" w:color="1B587C" w:themeColor="accent3" w:sz="4" w:space="0"/>
        <w:bottom w:val="single" w:color="1B587C" w:themeColor="accent3" w:sz="4" w:space="0"/>
        <w:right w:val="single" w:color="1B587C" w:themeColor="accent3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1B587C" w:themeFill="accent3"/>
      </w:tcPr>
    </w:tblStylePr>
    <w:tblStylePr w:type="lastRow">
      <w:rPr>
        <w:b/>
        <w:bCs/>
      </w:rPr>
      <w:tcPr>
        <w:tcBorders>
          <w:top w:val="double" w:color="1B587C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1B587C" w:themeColor="accent3" w:sz="4" w:space="0"/>
          <w:right w:val="single" w:color="1B587C" w:themeColor="accent3" w:sz="4" w:space="0"/>
        </w:tcBorders>
      </w:tcPr>
    </w:tblStylePr>
    <w:tblStylePr w:type="band1Horz">
      <w:tcPr>
        <w:tcBorders>
          <w:top w:val="single" w:color="1B587C" w:themeColor="accent3" w:sz="4" w:space="0"/>
          <w:bottom w:val="single" w:color="1B587C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1B587C" w:themeColor="accent3" w:sz="4" w:space="0"/>
          <w:left w:val="nil"/>
        </w:tcBorders>
      </w:tcPr>
    </w:tblStylePr>
    <w:tblStylePr w:type="swCell">
      <w:tcPr>
        <w:tcBorders>
          <w:top w:val="double" w:color="1B587C" w:themeColor="accent3" w:sz="4" w:space="0"/>
          <w:right w:val="nil"/>
        </w:tcBorders>
      </w:tcPr>
    </w:tblStylePr>
  </w:style>
  <w:style w:type="table" w:customStyle="1" w:styleId="350">
    <w:name w:val="清单表 3 - 着色 41"/>
    <w:basedOn w:val="102"/>
    <w:qFormat/>
    <w:uiPriority w:val="48"/>
    <w:tblPr>
      <w:tblBorders>
        <w:top w:val="single" w:color="4E8542" w:themeColor="accent4" w:sz="4" w:space="0"/>
        <w:left w:val="single" w:color="4E8542" w:themeColor="accent4" w:sz="4" w:space="0"/>
        <w:bottom w:val="single" w:color="4E8542" w:themeColor="accent4" w:sz="4" w:space="0"/>
        <w:right w:val="single" w:color="4E8542" w:themeColor="accent4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E8542" w:themeFill="accent4"/>
      </w:tcPr>
    </w:tblStylePr>
    <w:tblStylePr w:type="lastRow">
      <w:rPr>
        <w:b/>
        <w:bCs/>
      </w:rPr>
      <w:tcPr>
        <w:tcBorders>
          <w:top w:val="double" w:color="4E8542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E8542" w:themeColor="accent4" w:sz="4" w:space="0"/>
          <w:right w:val="single" w:color="4E8542" w:themeColor="accent4" w:sz="4" w:space="0"/>
        </w:tcBorders>
      </w:tcPr>
    </w:tblStylePr>
    <w:tblStylePr w:type="band1Horz">
      <w:tcPr>
        <w:tcBorders>
          <w:top w:val="single" w:color="4E8542" w:themeColor="accent4" w:sz="4" w:space="0"/>
          <w:bottom w:val="single" w:color="4E8542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E8542" w:themeColor="accent4" w:sz="4" w:space="0"/>
          <w:left w:val="nil"/>
        </w:tcBorders>
      </w:tcPr>
    </w:tblStylePr>
    <w:tblStylePr w:type="swCell">
      <w:tcPr>
        <w:tcBorders>
          <w:top w:val="double" w:color="4E8542" w:themeColor="accent4" w:sz="4" w:space="0"/>
          <w:right w:val="nil"/>
        </w:tcBorders>
      </w:tcPr>
    </w:tblStylePr>
  </w:style>
  <w:style w:type="table" w:customStyle="1" w:styleId="351">
    <w:name w:val="清单表 3 - 着色 51"/>
    <w:basedOn w:val="102"/>
    <w:uiPriority w:val="48"/>
    <w:tblPr>
      <w:tblBorders>
        <w:top w:val="single" w:color="604878" w:themeColor="accent5" w:sz="4" w:space="0"/>
        <w:left w:val="single" w:color="604878" w:themeColor="accent5" w:sz="4" w:space="0"/>
        <w:bottom w:val="single" w:color="604878" w:themeColor="accent5" w:sz="4" w:space="0"/>
        <w:right w:val="single" w:color="604878" w:themeColor="accent5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604878" w:themeFill="accent5"/>
      </w:tcPr>
    </w:tblStylePr>
    <w:tblStylePr w:type="lastRow">
      <w:rPr>
        <w:b/>
        <w:bCs/>
      </w:rPr>
      <w:tcPr>
        <w:tcBorders>
          <w:top w:val="double" w:color="604878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604878" w:themeColor="accent5" w:sz="4" w:space="0"/>
          <w:right w:val="single" w:color="604878" w:themeColor="accent5" w:sz="4" w:space="0"/>
        </w:tcBorders>
      </w:tcPr>
    </w:tblStylePr>
    <w:tblStylePr w:type="band1Horz">
      <w:tcPr>
        <w:tcBorders>
          <w:top w:val="single" w:color="604878" w:themeColor="accent5" w:sz="4" w:space="0"/>
          <w:bottom w:val="single" w:color="604878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604878" w:themeColor="accent5" w:sz="4" w:space="0"/>
          <w:left w:val="nil"/>
        </w:tcBorders>
      </w:tcPr>
    </w:tblStylePr>
    <w:tblStylePr w:type="swCell">
      <w:tcPr>
        <w:tcBorders>
          <w:top w:val="double" w:color="604878" w:themeColor="accent5" w:sz="4" w:space="0"/>
          <w:right w:val="nil"/>
        </w:tcBorders>
      </w:tcPr>
    </w:tblStylePr>
  </w:style>
  <w:style w:type="table" w:customStyle="1" w:styleId="352">
    <w:name w:val="清单表 3 - 着色 61"/>
    <w:basedOn w:val="102"/>
    <w:uiPriority w:val="48"/>
    <w:tblPr>
      <w:tblBorders>
        <w:top w:val="single" w:color="C19859" w:themeColor="accent6" w:sz="4" w:space="0"/>
        <w:left w:val="single" w:color="C19859" w:themeColor="accent6" w:sz="4" w:space="0"/>
        <w:bottom w:val="single" w:color="C19859" w:themeColor="accent6" w:sz="4" w:space="0"/>
        <w:right w:val="single" w:color="C19859" w:themeColor="accent6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19859" w:themeFill="accent6"/>
      </w:tcPr>
    </w:tblStylePr>
    <w:tblStylePr w:type="lastRow">
      <w:rPr>
        <w:b/>
        <w:bCs/>
      </w:rPr>
      <w:tcPr>
        <w:tcBorders>
          <w:top w:val="double" w:color="C19859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19859" w:themeColor="accent6" w:sz="4" w:space="0"/>
          <w:right w:val="single" w:color="C19859" w:themeColor="accent6" w:sz="4" w:space="0"/>
        </w:tcBorders>
      </w:tcPr>
    </w:tblStylePr>
    <w:tblStylePr w:type="band1Horz">
      <w:tcPr>
        <w:tcBorders>
          <w:top w:val="single" w:color="C19859" w:themeColor="accent6" w:sz="4" w:space="0"/>
          <w:bottom w:val="single" w:color="C19859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19859" w:themeColor="accent6" w:sz="4" w:space="0"/>
          <w:left w:val="nil"/>
        </w:tcBorders>
      </w:tcPr>
    </w:tblStylePr>
    <w:tblStylePr w:type="swCell">
      <w:tcPr>
        <w:tcBorders>
          <w:top w:val="double" w:color="C19859" w:themeColor="accent6" w:sz="4" w:space="0"/>
          <w:right w:val="nil"/>
        </w:tcBorders>
      </w:tcPr>
    </w:tblStylePr>
  </w:style>
  <w:style w:type="table" w:customStyle="1" w:styleId="353">
    <w:name w:val="清单表 41"/>
    <w:basedOn w:val="10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4">
    <w:name w:val="清单表 4 - 着色 11"/>
    <w:basedOn w:val="102"/>
    <w:uiPriority w:val="49"/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07F09" w:themeColor="accent1" w:sz="4" w:space="0"/>
          <w:left w:val="single" w:color="F07F09" w:themeColor="accent1" w:sz="4" w:space="0"/>
          <w:bottom w:val="single" w:color="F07F09" w:themeColor="accent1" w:sz="4" w:space="0"/>
          <w:right w:val="single" w:color="F07F09" w:themeColor="accent1" w:sz="4" w:space="0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cPr>
        <w:tcBorders>
          <w:top w:val="double" w:color="F9B26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55">
    <w:name w:val="清单表 4 - 着色 21"/>
    <w:basedOn w:val="102"/>
    <w:uiPriority w:val="49"/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2936" w:themeColor="accent2" w:sz="4" w:space="0"/>
          <w:left w:val="single" w:color="9F2936" w:themeColor="accent2" w:sz="4" w:space="0"/>
          <w:bottom w:val="single" w:color="9F2936" w:themeColor="accent2" w:sz="4" w:space="0"/>
          <w:right w:val="single" w:color="9F2936" w:themeColor="accent2" w:sz="4" w:space="0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cPr>
        <w:tcBorders>
          <w:top w:val="double" w:color="D86B7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56">
    <w:name w:val="清单表 4 - 着色 31"/>
    <w:basedOn w:val="102"/>
    <w:uiPriority w:val="49"/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B587C" w:themeColor="accent3" w:sz="4" w:space="0"/>
          <w:left w:val="single" w:color="1B587C" w:themeColor="accent3" w:sz="4" w:space="0"/>
          <w:bottom w:val="single" w:color="1B587C" w:themeColor="accent3" w:sz="4" w:space="0"/>
          <w:right w:val="single" w:color="1B587C" w:themeColor="accent3" w:sz="4" w:space="0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cPr>
        <w:tcBorders>
          <w:top w:val="double" w:color="4EA5D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57">
    <w:name w:val="清单表 4 - 着色 41"/>
    <w:basedOn w:val="102"/>
    <w:uiPriority w:val="49"/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E8542" w:themeColor="accent4" w:sz="4" w:space="0"/>
          <w:left w:val="single" w:color="4E8542" w:themeColor="accent4" w:sz="4" w:space="0"/>
          <w:bottom w:val="single" w:color="4E8542" w:themeColor="accent4" w:sz="4" w:space="0"/>
          <w:right w:val="single" w:color="4E8542" w:themeColor="accent4" w:sz="4" w:space="0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cPr>
        <w:tcBorders>
          <w:top w:val="double" w:color="8DC18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58">
    <w:name w:val="清单表 4 - 着色 51"/>
    <w:basedOn w:val="102"/>
    <w:qFormat/>
    <w:uiPriority w:val="49"/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604878" w:themeColor="accent5" w:sz="4" w:space="0"/>
          <w:left w:val="single" w:color="604878" w:themeColor="accent5" w:sz="4" w:space="0"/>
          <w:bottom w:val="single" w:color="604878" w:themeColor="accent5" w:sz="4" w:space="0"/>
          <w:right w:val="single" w:color="604878" w:themeColor="accent5" w:sz="4" w:space="0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cPr>
        <w:tcBorders>
          <w:top w:val="double" w:color="9F87B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59">
    <w:name w:val="清单表 4 - 着色 61"/>
    <w:basedOn w:val="102"/>
    <w:uiPriority w:val="49"/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19859" w:themeColor="accent6" w:sz="4" w:space="0"/>
          <w:left w:val="single" w:color="C19859" w:themeColor="accent6" w:sz="4" w:space="0"/>
          <w:bottom w:val="single" w:color="C19859" w:themeColor="accent6" w:sz="4" w:space="0"/>
          <w:right w:val="single" w:color="C19859" w:themeColor="accent6" w:sz="4" w:space="0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cPr>
        <w:tcBorders>
          <w:top w:val="double" w:color="D9C19B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60">
    <w:name w:val="清单表 5 深色1"/>
    <w:basedOn w:val="10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  <w:tblLayout w:type="fixed"/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1">
    <w:name w:val="清单表 5 深色 - 着色 11"/>
    <w:basedOn w:val="10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07F09" w:themeColor="accent1" w:sz="24" w:space="0"/>
        <w:left w:val="single" w:color="F07F09" w:themeColor="accent1" w:sz="24" w:space="0"/>
        <w:bottom w:val="single" w:color="F07F09" w:themeColor="accent1" w:sz="24" w:space="0"/>
        <w:right w:val="single" w:color="F07F09" w:themeColor="accent1" w:sz="24" w:space="0"/>
      </w:tblBorders>
      <w:tblLayout w:type="fixed"/>
    </w:tblPr>
    <w:tcPr>
      <w:shd w:val="clear" w:color="auto" w:fill="F07F09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2">
    <w:name w:val="清单表 5 深色 - 着色 21"/>
    <w:basedOn w:val="10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F2936" w:themeColor="accent2" w:sz="24" w:space="0"/>
        <w:left w:val="single" w:color="9F2936" w:themeColor="accent2" w:sz="24" w:space="0"/>
        <w:bottom w:val="single" w:color="9F2936" w:themeColor="accent2" w:sz="24" w:space="0"/>
        <w:right w:val="single" w:color="9F2936" w:themeColor="accent2" w:sz="24" w:space="0"/>
      </w:tblBorders>
      <w:tblLayout w:type="fixed"/>
    </w:tblPr>
    <w:tcPr>
      <w:shd w:val="clear" w:color="auto" w:fill="9F2936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3">
    <w:name w:val="清单表 5 深色 - 着色 31"/>
    <w:basedOn w:val="10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1B587C" w:themeColor="accent3" w:sz="24" w:space="0"/>
        <w:left w:val="single" w:color="1B587C" w:themeColor="accent3" w:sz="24" w:space="0"/>
        <w:bottom w:val="single" w:color="1B587C" w:themeColor="accent3" w:sz="24" w:space="0"/>
        <w:right w:val="single" w:color="1B587C" w:themeColor="accent3" w:sz="24" w:space="0"/>
      </w:tblBorders>
      <w:tblLayout w:type="fixed"/>
    </w:tblPr>
    <w:tcPr>
      <w:shd w:val="clear" w:color="auto" w:fill="1B587C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4">
    <w:name w:val="清单表 5 深色 - 着色 41"/>
    <w:basedOn w:val="10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E8542" w:themeColor="accent4" w:sz="24" w:space="0"/>
        <w:left w:val="single" w:color="4E8542" w:themeColor="accent4" w:sz="24" w:space="0"/>
        <w:bottom w:val="single" w:color="4E8542" w:themeColor="accent4" w:sz="24" w:space="0"/>
        <w:right w:val="single" w:color="4E8542" w:themeColor="accent4" w:sz="24" w:space="0"/>
      </w:tblBorders>
      <w:tblLayout w:type="fixed"/>
    </w:tblPr>
    <w:tcPr>
      <w:shd w:val="clear" w:color="auto" w:fill="4E8542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5">
    <w:name w:val="清单表 5 深色 - 着色 51"/>
    <w:basedOn w:val="10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604878" w:themeColor="accent5" w:sz="24" w:space="0"/>
        <w:left w:val="single" w:color="604878" w:themeColor="accent5" w:sz="24" w:space="0"/>
        <w:bottom w:val="single" w:color="604878" w:themeColor="accent5" w:sz="24" w:space="0"/>
        <w:right w:val="single" w:color="604878" w:themeColor="accent5" w:sz="24" w:space="0"/>
      </w:tblBorders>
      <w:tblLayout w:type="fixed"/>
    </w:tblPr>
    <w:tcPr>
      <w:shd w:val="clear" w:color="auto" w:fill="604878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6">
    <w:name w:val="清单表 5 深色 - 着色 61"/>
    <w:basedOn w:val="10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19859" w:themeColor="accent6" w:sz="24" w:space="0"/>
        <w:left w:val="single" w:color="C19859" w:themeColor="accent6" w:sz="24" w:space="0"/>
        <w:bottom w:val="single" w:color="C19859" w:themeColor="accent6" w:sz="24" w:space="0"/>
        <w:right w:val="single" w:color="C19859" w:themeColor="accent6" w:sz="24" w:space="0"/>
      </w:tblBorders>
      <w:tblLayout w:type="fixed"/>
    </w:tblPr>
    <w:tcPr>
      <w:shd w:val="clear" w:color="auto" w:fill="C19859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7">
    <w:name w:val="清单表 6 彩色1"/>
    <w:basedOn w:val="102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  <w:tblLayout w:type="fixed"/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8">
    <w:name w:val="清单表 6 彩色 - 着色 11"/>
    <w:basedOn w:val="102"/>
    <w:uiPriority w:val="51"/>
    <w:rPr>
      <w:color w:val="B45F07" w:themeColor="accent1" w:themeShade="BF"/>
    </w:rPr>
    <w:tblPr>
      <w:tblBorders>
        <w:top w:val="single" w:color="F07F09" w:themeColor="accent1" w:sz="4" w:space="0"/>
        <w:bottom w:val="single" w:color="F07F09" w:themeColor="accent1" w:sz="4" w:space="0"/>
      </w:tblBorders>
      <w:tblLayout w:type="fixed"/>
    </w:tblPr>
    <w:tblStylePr w:type="firstRow">
      <w:rPr>
        <w:b/>
        <w:bCs/>
      </w:rPr>
      <w:tcPr>
        <w:tcBorders>
          <w:bottom w:val="single" w:color="F07F09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F07F0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69">
    <w:name w:val="清单表 6 彩色 - 着色 21"/>
    <w:basedOn w:val="102"/>
    <w:uiPriority w:val="51"/>
    <w:rPr>
      <w:color w:val="771F28" w:themeColor="accent2" w:themeShade="BF"/>
    </w:rPr>
    <w:tblPr>
      <w:tblBorders>
        <w:top w:val="single" w:color="9F2936" w:themeColor="accent2" w:sz="4" w:space="0"/>
        <w:bottom w:val="single" w:color="9F2936" w:themeColor="accent2" w:sz="4" w:space="0"/>
      </w:tblBorders>
      <w:tblLayout w:type="fixed"/>
    </w:tblPr>
    <w:tblStylePr w:type="firstRow">
      <w:rPr>
        <w:b/>
        <w:bCs/>
      </w:rPr>
      <w:tcPr>
        <w:tcBorders>
          <w:bottom w:val="single" w:color="9F2936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9F293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70">
    <w:name w:val="清单表 6 彩色 - 着色 31"/>
    <w:basedOn w:val="102"/>
    <w:uiPriority w:val="51"/>
    <w:rPr>
      <w:color w:val="14425D" w:themeColor="accent3" w:themeShade="BF"/>
    </w:rPr>
    <w:tblPr>
      <w:tblBorders>
        <w:top w:val="single" w:color="1B587C" w:themeColor="accent3" w:sz="4" w:space="0"/>
        <w:bottom w:val="single" w:color="1B587C" w:themeColor="accent3" w:sz="4" w:space="0"/>
      </w:tblBorders>
      <w:tblLayout w:type="fixed"/>
    </w:tblPr>
    <w:tblStylePr w:type="firstRow">
      <w:rPr>
        <w:b/>
        <w:bCs/>
      </w:rPr>
      <w:tcPr>
        <w:tcBorders>
          <w:bottom w:val="single" w:color="1B587C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1B587C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71">
    <w:name w:val="清单表 6 彩色 - 着色 41"/>
    <w:basedOn w:val="102"/>
    <w:uiPriority w:val="51"/>
    <w:rPr>
      <w:color w:val="3B6432" w:themeColor="accent4" w:themeShade="BF"/>
    </w:rPr>
    <w:tblPr>
      <w:tblBorders>
        <w:top w:val="single" w:color="4E8542" w:themeColor="accent4" w:sz="4" w:space="0"/>
        <w:bottom w:val="single" w:color="4E8542" w:themeColor="accent4" w:sz="4" w:space="0"/>
      </w:tblBorders>
      <w:tblLayout w:type="fixed"/>
    </w:tblPr>
    <w:tblStylePr w:type="firstRow">
      <w:rPr>
        <w:b/>
        <w:bCs/>
      </w:rPr>
      <w:tcPr>
        <w:tcBorders>
          <w:bottom w:val="single" w:color="4E8542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4E854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72">
    <w:name w:val="清单表 6 彩色 - 着色 51"/>
    <w:basedOn w:val="102"/>
    <w:uiPriority w:val="51"/>
    <w:rPr>
      <w:color w:val="48365A" w:themeColor="accent5" w:themeShade="BF"/>
    </w:rPr>
    <w:tblPr>
      <w:tblBorders>
        <w:top w:val="single" w:color="604878" w:themeColor="accent5" w:sz="4" w:space="0"/>
        <w:bottom w:val="single" w:color="604878" w:themeColor="accent5" w:sz="4" w:space="0"/>
      </w:tblBorders>
      <w:tblLayout w:type="fixed"/>
    </w:tblPr>
    <w:tblStylePr w:type="firstRow">
      <w:rPr>
        <w:b/>
        <w:bCs/>
      </w:rPr>
      <w:tcPr>
        <w:tcBorders>
          <w:bottom w:val="single" w:color="604878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604878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73">
    <w:name w:val="清单表 6 彩色 - 着色 61"/>
    <w:basedOn w:val="102"/>
    <w:uiPriority w:val="51"/>
    <w:rPr>
      <w:color w:val="9A743A" w:themeColor="accent6" w:themeShade="BF"/>
    </w:rPr>
    <w:tblPr>
      <w:tblBorders>
        <w:top w:val="single" w:color="C19859" w:themeColor="accent6" w:sz="4" w:space="0"/>
        <w:bottom w:val="single" w:color="C19859" w:themeColor="accent6" w:sz="4" w:space="0"/>
      </w:tblBorders>
      <w:tblLayout w:type="fixed"/>
    </w:tblPr>
    <w:tblStylePr w:type="firstRow">
      <w:rPr>
        <w:b/>
        <w:bCs/>
      </w:rPr>
      <w:tcPr>
        <w:tcBorders>
          <w:bottom w:val="single" w:color="C19859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C1985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74">
    <w:name w:val="清单表 7 彩色1"/>
    <w:basedOn w:val="102"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5">
    <w:name w:val="清单表 7 彩色 - 着色 11"/>
    <w:basedOn w:val="102"/>
    <w:uiPriority w:val="52"/>
    <w:rPr>
      <w:color w:val="B45F07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07F09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07F09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07F09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07F09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6">
    <w:name w:val="清单表 7 彩色 - 着色 21"/>
    <w:basedOn w:val="102"/>
    <w:uiPriority w:val="52"/>
    <w:rPr>
      <w:color w:val="771F28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F293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F293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F293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F2936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7">
    <w:name w:val="清单表 7 彩色 - 着色 31"/>
    <w:basedOn w:val="102"/>
    <w:uiPriority w:val="52"/>
    <w:rPr>
      <w:color w:val="14425D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1B587C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1B587C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1B587C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1B587C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8">
    <w:name w:val="清单表 7 彩色 - 着色 41"/>
    <w:basedOn w:val="102"/>
    <w:uiPriority w:val="52"/>
    <w:rPr>
      <w:color w:val="3B6432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E8542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E8542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E8542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E8542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9">
    <w:name w:val="清单表 7 彩色 - 着色 51"/>
    <w:basedOn w:val="102"/>
    <w:uiPriority w:val="52"/>
    <w:rPr>
      <w:color w:val="48365A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604878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604878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604878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604878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0">
    <w:name w:val="清单表 7 彩色 - 着色 61"/>
    <w:basedOn w:val="102"/>
    <w:uiPriority w:val="52"/>
    <w:rPr>
      <w:color w:val="9A743A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19859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19859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19859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19859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1">
    <w:name w:val="宏文本 字符"/>
    <w:basedOn w:val="84"/>
    <w:link w:val="19"/>
    <w:semiHidden/>
    <w:qFormat/>
    <w:uiPriority w:val="99"/>
    <w:rPr>
      <w:rFonts w:ascii="Consolas" w:hAnsi="Consolas"/>
      <w:spacing w:val="4"/>
      <w:szCs w:val="20"/>
    </w:rPr>
  </w:style>
  <w:style w:type="character" w:customStyle="1" w:styleId="382">
    <w:name w:val="信息标题 字符"/>
    <w:basedOn w:val="84"/>
    <w:link w:val="78"/>
    <w:semiHidden/>
    <w:qFormat/>
    <w:uiPriority w:val="99"/>
    <w:rPr>
      <w:rFonts w:asciiTheme="majorHAnsi" w:hAnsiTheme="majorHAnsi" w:eastAsiaTheme="majorEastAsia" w:cstheme="majorBidi"/>
      <w:spacing w:val="4"/>
      <w:sz w:val="24"/>
      <w:szCs w:val="24"/>
      <w:shd w:val="pct20" w:color="auto" w:fill="auto"/>
    </w:rPr>
  </w:style>
  <w:style w:type="paragraph" w:styleId="383">
    <w:name w:val="No Spacing"/>
    <w:semiHidden/>
    <w:unhideWhenUsed/>
    <w:qFormat/>
    <w:uiPriority w:val="1"/>
    <w:pPr>
      <w:spacing w:before="120"/>
      <w:ind w:left="72"/>
    </w:pPr>
    <w:rPr>
      <w:rFonts w:asciiTheme="minorHAnsi" w:hAnsiTheme="minorHAnsi" w:eastAsiaTheme="minorEastAsia" w:cstheme="minorBidi"/>
      <w:spacing w:val="4"/>
      <w:sz w:val="22"/>
      <w:szCs w:val="22"/>
      <w:lang w:val="en-US" w:eastAsia="zh-CN" w:bidi="ar-SA"/>
    </w:rPr>
  </w:style>
  <w:style w:type="character" w:customStyle="1" w:styleId="384">
    <w:name w:val="注释标题 字符"/>
    <w:basedOn w:val="84"/>
    <w:link w:val="20"/>
    <w:semiHidden/>
    <w:qFormat/>
    <w:uiPriority w:val="99"/>
    <w:rPr>
      <w:spacing w:val="4"/>
    </w:rPr>
  </w:style>
  <w:style w:type="table" w:customStyle="1" w:styleId="385">
    <w:name w:val="无格式表格 11"/>
    <w:basedOn w:val="102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6">
    <w:name w:val="无格式表格 21"/>
    <w:basedOn w:val="102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87">
    <w:name w:val="无格式表格 31"/>
    <w:basedOn w:val="102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88">
    <w:name w:val="无格式表格 41"/>
    <w:basedOn w:val="102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9">
    <w:name w:val="无格式表格 51"/>
    <w:basedOn w:val="102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0">
    <w:name w:val="纯文本 字符"/>
    <w:basedOn w:val="84"/>
    <w:link w:val="45"/>
    <w:semiHidden/>
    <w:qFormat/>
    <w:uiPriority w:val="99"/>
    <w:rPr>
      <w:rFonts w:ascii="Consolas" w:hAnsi="Consolas"/>
      <w:spacing w:val="4"/>
      <w:szCs w:val="21"/>
    </w:rPr>
  </w:style>
  <w:style w:type="paragraph" w:styleId="391">
    <w:name w:val="Quote"/>
    <w:basedOn w:val="1"/>
    <w:next w:val="1"/>
    <w:link w:val="392"/>
    <w:semiHidden/>
    <w:unhideWhenUsed/>
    <w:qFormat/>
    <w:uiPriority w:val="29"/>
    <w:pPr>
      <w:spacing w:before="20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2">
    <w:name w:val="引用 字符"/>
    <w:basedOn w:val="84"/>
    <w:link w:val="391"/>
    <w:semiHidden/>
    <w:qFormat/>
    <w:uiPriority w:val="29"/>
    <w:rPr>
      <w:i/>
      <w:iCs/>
      <w:color w:val="404040" w:themeColor="text1" w:themeTint="BF"/>
      <w:spacing w:val="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3">
    <w:name w:val="副标题 字符"/>
    <w:basedOn w:val="84"/>
    <w:link w:val="63"/>
    <w:semiHidden/>
    <w:uiPriority w:val="11"/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4">
    <w:name w:val="不明显强调1"/>
    <w:basedOn w:val="84"/>
    <w:qFormat/>
    <w:uiPriority w:val="10"/>
    <w:rPr>
      <w:i/>
      <w:iCs/>
      <w:color w:val="auto"/>
    </w:rPr>
  </w:style>
  <w:style w:type="table" w:customStyle="1" w:styleId="395">
    <w:name w:val="网格型浅色1"/>
    <w:basedOn w:val="102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character" w:customStyle="1" w:styleId="396">
    <w:name w:val="标题 字符"/>
    <w:basedOn w:val="84"/>
    <w:link w:val="83"/>
    <w:qFormat/>
    <w:uiPriority w:val="1"/>
    <w:rPr>
      <w:rFonts w:asciiTheme="majorHAnsi" w:hAnsiTheme="majorHAnsi" w:eastAsiaTheme="majorEastAsia" w:cstheme="majorBidi"/>
      <w:color w:val="9F2936" w:themeColor="accent2"/>
      <w:sz w:val="50"/>
      <w:szCs w:val="50"/>
      <w:lang w:eastAsia="ja-JP"/>
      <w14:textFill>
        <w14:solidFill>
          <w14:schemeClr w14:val="accent2"/>
        </w14:solidFill>
      </w14:textFill>
    </w:rPr>
  </w:style>
  <w:style w:type="paragraph" w:customStyle="1" w:styleId="397">
    <w:name w:val="TOC 标题1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4056D435AD3F4BEA9FACC7947CC88DD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EADBCD-9305-4035-9171-39B8FD9AE5D2}"/>
      </w:docPartPr>
      <w:docPartBody>
        <w:p>
          <w:pPr>
            <w:pStyle w:val="5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ECB93AADFE6446689291F7B496D0246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9533DF-99DE-4F14-94F1-0BC42ABC4B09}"/>
      </w:docPartPr>
      <w:docPartBody>
        <w:p>
          <w:pPr>
            <w:pStyle w:val="8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3B660D10545F43C18CFC4917DE1DDC9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7FCD3D-7B5D-4624-988A-FE1F95063DD3}"/>
      </w:docPartPr>
      <w:docPartBody>
        <w:p>
          <w:pPr>
            <w:pStyle w:val="12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654EACFBF5C4F35A31AD686C968999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344D1A-0440-4BA2-8864-A6403BFE25B0}"/>
      </w:docPartPr>
      <w:docPartBody>
        <w:p>
          <w:pPr>
            <w:pStyle w:val="13"/>
          </w:pPr>
          <w:r>
            <w:rPr>
              <w:rStyle w:val="9"/>
              <w:lang w:val="zh-CN" w:bidi="zh-CN"/>
            </w:rPr>
            <w:t>地点</w:t>
          </w:r>
        </w:p>
      </w:docPartBody>
    </w:docPart>
    <w:docPart>
      <w:docPartPr>
        <w:name w:val="9EA8E8B55F23463AA078DA36A7A53B2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59FC9A-2372-4601-B282-E284CF697FC9}"/>
      </w:docPartPr>
      <w:docPartBody>
        <w:p>
          <w:pPr>
            <w:pStyle w:val="14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1FA57CE8AB054F5AAA19ACB4B133C61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5916BA-4E6F-4F39-877B-C8EA7472D737}"/>
      </w:docPartPr>
      <w:docPartBody>
        <w:p>
          <w:pPr>
            <w:pStyle w:val="16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BD6370B037B3432E868929F3FAC7E7B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8240D5-F7D3-400A-ADF4-8153D01343C7}"/>
      </w:docPartPr>
      <w:docPartBody>
        <w:p>
          <w:pPr>
            <w:pStyle w:val="18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EBFCD473F01B4B51910A778047F7177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1CE052-C540-4BD0-967E-DE4B8EF81757}"/>
      </w:docPartPr>
      <w:docPartBody>
        <w:p>
          <w:pPr>
            <w:pStyle w:val="19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B5AFADFF6E64468C85484B5AE0B1AC7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B44659-51D5-4B3D-8303-162709766812}"/>
      </w:docPartPr>
      <w:docPartBody>
        <w:p>
          <w:pPr>
            <w:pStyle w:val="20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F6EF3F7000FE461B99A88EF02C617FC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6788AC-4BD9-4F6C-B90A-677310A073B2}"/>
      </w:docPartPr>
      <w:docPartBody>
        <w:p>
          <w:pPr>
            <w:pStyle w:val="23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7C"/>
    <w:rsid w:val="003C5D7C"/>
    <w:rsid w:val="006C4E13"/>
    <w:rsid w:val="007E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666440027180436FA0229424EF04E82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4056D435AD3F4BEA9FACC7947CC88DD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6">
    <w:name w:val="不明显参考1"/>
    <w:basedOn w:val="2"/>
    <w:qFormat/>
    <w:uiPriority w:val="2"/>
    <w:rPr>
      <w:caps/>
      <w:color w:val="9F2936" w:themeColor="accent2"/>
      <w14:textFill>
        <w14:solidFill>
          <w14:schemeClr w14:val="accent2"/>
        </w14:solidFill>
      </w14:textFill>
    </w:rPr>
  </w:style>
  <w:style w:type="paragraph" w:customStyle="1" w:styleId="7">
    <w:name w:val="FD6E53AEA6064935B4BB8A244C50923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ECB93AADFE6446689291F7B496D024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9">
    <w:name w:val="不明显强调1"/>
    <w:basedOn w:val="2"/>
    <w:qFormat/>
    <w:uiPriority w:val="10"/>
    <w:rPr>
      <w:i/>
      <w:iCs/>
      <w:color w:val="auto"/>
    </w:rPr>
  </w:style>
  <w:style w:type="paragraph" w:customStyle="1" w:styleId="10">
    <w:name w:val="ECFC380B3CAA462288C719FEBBA897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FFBFD6798A45431EA55E5880243BB8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3B660D10545F43C18CFC4917DE1DDC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C654EACFBF5C4F35A31AD686C96899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9EA8E8B55F23463AA078DA36A7A53B2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93EAFCF8830D46A5820F6D6D66B609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1FA57CE8AB054F5AAA19ACB4B133C61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F6B058E6376E408EA7317B8836310B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BD6370B037B3432E868929F3FAC7E7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EBFCD473F01B4B51910A778047F717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B5AFADFF6E64468C85484B5AE0B1AC7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6D041987508A4A7697C4EE62D1C19E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BEFC6B020C16475DAE0EC2ACBD11384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F6EF3F7000FE461B99A88EF02C617FC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3676C21702E840FA971B799191D4FB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25A6CF672D764E3F950EF8DF4A994D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8EA74C3050F849CCBA50084F86F05D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420017FE43734E59BAB13C2AD6B0A0C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2E08AFD631FE45339D320B0D475F49A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491105C1922C4C338E631D8707F3A13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945A053622794F3CBA1984F6B131712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9B404C33423D4C3794DF066240A0192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4216D0CB1BE0420CA2E61BFFE9D937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1CA925F20A9040CC8308995C6EE1C63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B1263CCDA94C4BE5A005AAB95D352B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7940CB9891A04FB0B664F20B0B89E58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4B60C0502BBE4309A4CEF81ED1A26A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">
    <w:name w:val="2CBE3A4B0BBE4D848BA0ACE19931F9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">
    <w:name w:val="7E8F2976ACED49F09CBD79110B2E7C4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">
    <w:name w:val="4015B54C2765435EB635F1E8E22CD33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">
    <w:name w:val="8E9A9AE88807464393E0D6A4C2D91C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">
    <w:name w:val="775F34BD5DD04739B12CBD00DFF45F6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">
    <w:name w:val="3FB9B6C49B1641E382B1BEAC6F9813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">
    <w:name w:val="8BA51F60F5204E34B244D4E6E6AE0E2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">
    <w:name w:val="134D57D774C94F478CE7AA11ADBED48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">
    <w:name w:val="749566179A994FA4963DC3FD67C913F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">
    <w:name w:val="AC5C27CC8A3547C49A5E34FCB36C57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">
    <w:name w:val="FDB8C428296146A8BA3A4BA8444E8D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">
    <w:name w:val="D7D4E8293B2F41BDB39C835E0EB679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">
    <w:name w:val="B2551251A7BA4400ADD39CF3EA0039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">
    <w:name w:val="298DF1E90D3C4100B11951B837F7910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">
    <w:name w:val="DBF1AE2E80404DB68404CFD9B4CE76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">
    <w:name w:val="850B880F217F45DA945656C9A87DDAB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">
    <w:name w:val="BD1785DBDD63443697395103F34FB8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">
    <w:name w:val="C658D78DEA0C40E98F6A3CCC05AD4A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">
    <w:name w:val="AA441878D685475DB9D9DBD2911E1C5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">
    <w:name w:val="BE8E34F7F8094729B5CA725CFA8077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">
    <w:name w:val="FFEC0C1FD2734C2EBD7D6C6C7F1AC9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">
    <w:name w:val="11D526D309B949BA8EB0B23630405F9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">
    <w:name w:val="7EA510FD4B4548C280FE0ABF8989AD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">
    <w:name w:val="8164A1C6039D4F29B33A9E74F76637A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">
    <w:name w:val="2E944545801B407E9E9567A43BC3800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">
    <w:name w:val="C73EB8DDE6BB4AD2BE52FCE6C41A790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">
    <w:name w:val="50397A866881492A8B5A2D143FED277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">
    <w:name w:val="84672DB306B24C29B3CAA9B3738C9E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">
    <w:name w:val="0C4D27A87FDB437D86891AD70DAF6F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">
    <w:name w:val="F08C6BD145E941C9AEAE06087A25BFE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">
    <w:name w:val="B1216E3F41974A9A8571828EBBF1D22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">
    <w:name w:val="A76917FAA200400F8A02483BC47F10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">
    <w:name w:val="9FB89D69BF2347D4B5F2C8FF1E3274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">
    <w:name w:val="1B7FF388480B46C7B546A34DBA698A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">
    <w:name w:val="41B59F99AD4A4AF883B64C8F0B5738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">
    <w:name w:val="FA47A05C4603478FAA63CA535BB249E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">
    <w:name w:val="561BB3283CC746B3A00F60C3E2D156E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">
    <w:name w:val="C4503783C5FD45919D94E54693E26E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">
    <w:name w:val="4A43A39AC20D40A882E0B1BDEE040B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">
    <w:name w:val="C218E5329786409CBF97FD6234DE8FD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">
    <w:name w:val="4B108C9B75A042A284DE5532C8BFE6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">
    <w:name w:val="DEAD2AEA986847009A498FE519BAFA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">
    <w:name w:val="7EAC07259393421BB3A2E40C6D4EA0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">
    <w:name w:val="A99F5773D06943B6867E9FA678CE9F9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">
    <w:name w:val="E96616AA94B84F819B915F8B858E64B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">
    <w:name w:val="E8691671F8F847689C43D67B9AC506D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">
    <w:name w:val="4B22F12BB9864EC1A71701172FE9D1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4">
    <w:name w:val="809418535BCB45A0858D80A68FACA2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5">
    <w:name w:val="B6AF8A21509C4490AE09AB4B0CA38FA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6">
    <w:name w:val="64FB5D6B3DA64A0793EB2C686B342D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7">
    <w:name w:val="2AAE0352E06A41A39E8B56764B60CD6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8">
    <w:name w:val="4EE7F7135D254BECB6E57F3B0C742AE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9">
    <w:name w:val="9C281C4070F24ECCA4B7F33B49F861C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0">
    <w:name w:val="1F5F053342E8469EA7ABF8447C62CC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1">
    <w:name w:val="E02DF21CD58F4669891FC928F52A07C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2">
    <w:name w:val="D650AC5CD66D4EA492D1D768B3DBC9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3">
    <w:name w:val="C8792BBEACAA4D998906975F59DB34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4">
    <w:name w:val="D017EEBE4D784DD3AF07D62CDC58F0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5">
    <w:name w:val="9DB9823E70EF4FCFB5C38DBA9B32CC5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6">
    <w:name w:val="BAEB204F36B54F92A1121931F5F1653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7">
    <w:name w:val="EED25A864CE0420E8E609BCDA944F9D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8">
    <w:name w:val="E93DB5B628DB4134840D4519FD801A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9">
    <w:name w:val="73FE78849D504929AB97E7AD808075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0">
    <w:name w:val="37F86632415645A6867B847A4E607D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1">
    <w:name w:val="1B257461F47349E8A85D341997FCAF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2">
    <w:name w:val="DB9A195FE96E45C39F2B56E858578D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3">
    <w:name w:val="202A7083AA7F42689F69908A52E82DD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4">
    <w:name w:val="E8338565D0E847768BE760C5241502B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Pages>4</Pages>
  <Words>588</Words>
  <Characters>3358</Characters>
  <Lines>27</Lines>
  <Paragraphs>7</Paragraphs>
  <TotalTime>9</TotalTime>
  <ScaleCrop>false</ScaleCrop>
  <LinksUpToDate>false</LinksUpToDate>
  <CharactersWithSpaces>3939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2018-09-19T13:04:00Z</dcterms:created>
  <dc:creator>郑友璐</dc:creator>
  <cp:lastModifiedBy>asus</cp:lastModifiedBy>
  <cp:lastPrinted>2017-07-31T08:20:00Z</cp:lastPrinted>
  <dcterms:modified xsi:type="dcterms:W3CDTF">2018-11-03T00:52:06Z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