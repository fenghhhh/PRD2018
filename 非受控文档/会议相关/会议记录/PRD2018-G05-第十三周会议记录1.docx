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B212B8">
        <w:rPr>
          <w:rFonts w:hint="eastAsia"/>
          <w:b/>
          <w:sz w:val="32"/>
          <w:szCs w:val="32"/>
          <w:lang w:eastAsia="zh-CN"/>
        </w:rPr>
        <w:t>三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CC293F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2018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524111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月</w:t>
      </w:r>
      <w:r w:rsidR="00276E44">
        <w:rPr>
          <w:rFonts w:hint="eastAsia"/>
          <w:b/>
          <w:bCs w:val="0"/>
          <w:lang w:eastAsia="zh-CN"/>
        </w:rPr>
        <w:t>20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276E44">
        <w:rPr>
          <w:rFonts w:hint="eastAsia"/>
          <w:b/>
          <w:bCs w:val="0"/>
          <w:lang w:eastAsia="zh-CN"/>
        </w:rPr>
        <w:t>20</w:t>
      </w:r>
      <w:r w:rsidR="004F4CE3">
        <w:rPr>
          <w:rFonts w:hint="eastAsia"/>
          <w:b/>
          <w:bCs w:val="0"/>
          <w:lang w:eastAsia="zh-CN"/>
        </w:rPr>
        <w:t>：</w:t>
      </w:r>
      <w:r w:rsidR="00276E44">
        <w:rPr>
          <w:rFonts w:hint="eastAsia"/>
          <w:b/>
          <w:bCs w:val="0"/>
          <w:lang w:eastAsia="zh-CN"/>
        </w:rPr>
        <w:t>0</w:t>
      </w:r>
      <w:r w:rsidR="00717679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eastAsia="zh-CN"/>
        </w:rPr>
        <w:t>-</w:t>
      </w:r>
      <w:r w:rsidR="00276E44">
        <w:rPr>
          <w:rFonts w:hint="eastAsia"/>
          <w:b/>
          <w:bCs w:val="0"/>
          <w:lang w:eastAsia="zh-CN"/>
        </w:rPr>
        <w:t>21</w:t>
      </w:r>
      <w:r w:rsidR="004F4CE3">
        <w:rPr>
          <w:rFonts w:hint="eastAsia"/>
          <w:b/>
          <w:bCs w:val="0"/>
          <w:lang w:eastAsia="zh-CN"/>
        </w:rPr>
        <w:t>：</w:t>
      </w:r>
      <w:r w:rsidR="00276E44">
        <w:rPr>
          <w:rFonts w:hint="eastAsia"/>
          <w:b/>
          <w:bCs w:val="0"/>
          <w:lang w:eastAsia="zh-CN"/>
        </w:rPr>
        <w:t>0</w:t>
      </w:r>
      <w:r w:rsidR="00524111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CC293F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CC293F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CC293F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CC293F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）本周要完成的任务</w:t>
      </w:r>
    </w:p>
    <w:p w:rsidR="00985659" w:rsidRDefault="00985659" w:rsidP="00985659">
      <w:pPr>
        <w:ind w:firstLineChars="200" w:firstLine="448"/>
      </w:pPr>
      <w:r>
        <w:rPr>
          <w:rFonts w:hint="eastAsia"/>
        </w:rPr>
        <w:t>本周要完成的任务以及某些任务要求如下：</w:t>
      </w:r>
    </w:p>
    <w:p w:rsidR="0010313E" w:rsidRDefault="0010313E" w:rsidP="00985659">
      <w:pPr>
        <w:ind w:firstLineChars="200" w:firstLine="450"/>
      </w:pPr>
      <w:r w:rsidRPr="0010313E">
        <w:rPr>
          <w:rFonts w:hint="eastAsia"/>
          <w:b/>
        </w:rPr>
        <w:t>翻转</w:t>
      </w:r>
      <w:r w:rsidRPr="0010313E">
        <w:rPr>
          <w:rFonts w:hint="eastAsia"/>
          <w:b/>
        </w:rPr>
        <w:t>P</w:t>
      </w:r>
      <w:r w:rsidRPr="0010313E">
        <w:rPr>
          <w:b/>
        </w:rPr>
        <w:t>PT</w:t>
      </w:r>
      <w:r w:rsidRPr="0010313E">
        <w:rPr>
          <w:rFonts w:hint="eastAsia"/>
          <w:b/>
        </w:rPr>
        <w:t>的</w:t>
      </w:r>
      <w:r w:rsidR="00717679">
        <w:rPr>
          <w:rFonts w:hint="eastAsia"/>
          <w:b/>
        </w:rPr>
        <w:t>修改</w:t>
      </w:r>
      <w:r w:rsidRPr="0010313E">
        <w:rPr>
          <w:rFonts w:hint="eastAsia"/>
          <w:b/>
        </w:rPr>
        <w:t>：</w:t>
      </w:r>
      <w:r w:rsidR="00717679">
        <w:rPr>
          <w:rFonts w:hint="eastAsia"/>
        </w:rPr>
        <w:t>在之前做好的翻转</w:t>
      </w:r>
      <w:r w:rsidR="00717679">
        <w:t>PPT</w:t>
      </w:r>
      <w:r w:rsidR="00717679">
        <w:rPr>
          <w:rFonts w:hint="eastAsia"/>
        </w:rPr>
        <w:t>的基础上进行修改</w:t>
      </w:r>
      <w:r>
        <w:rPr>
          <w:rFonts w:hint="eastAsia"/>
        </w:rPr>
        <w:t>。</w:t>
      </w:r>
    </w:p>
    <w:p w:rsidR="00200D08" w:rsidRDefault="00200D08" w:rsidP="00985659">
      <w:pPr>
        <w:ind w:firstLineChars="200" w:firstLine="450"/>
      </w:pPr>
      <w:r>
        <w:rPr>
          <w:rFonts w:hint="eastAsia"/>
          <w:b/>
        </w:rPr>
        <w:t>新的翻转</w:t>
      </w:r>
      <w:r>
        <w:rPr>
          <w:rFonts w:hint="eastAsia"/>
          <w:b/>
        </w:rPr>
        <w:t>P</w:t>
      </w:r>
      <w:r>
        <w:rPr>
          <w:b/>
        </w:rPr>
        <w:t>PT</w:t>
      </w:r>
      <w:r>
        <w:rPr>
          <w:rFonts w:hint="eastAsia"/>
          <w:b/>
        </w:rPr>
        <w:t>的制作：</w:t>
      </w:r>
      <w:r w:rsidR="00251692">
        <w:rPr>
          <w:rFonts w:hint="eastAsia"/>
        </w:rPr>
        <w:t>完成</w:t>
      </w:r>
      <w:r w:rsidR="00251692">
        <w:rPr>
          <w:rFonts w:hint="eastAsia"/>
        </w:rPr>
        <w:t>U</w:t>
      </w:r>
      <w:r w:rsidR="00251692">
        <w:t>ML</w:t>
      </w:r>
      <w:r w:rsidR="00251692">
        <w:rPr>
          <w:rFonts w:hint="eastAsia"/>
        </w:rPr>
        <w:t>综合应用和问题解答翻转</w:t>
      </w:r>
      <w:r w:rsidR="00251692">
        <w:rPr>
          <w:rFonts w:hint="eastAsia"/>
        </w:rPr>
        <w:t>P</w:t>
      </w:r>
      <w:r w:rsidR="00251692">
        <w:t>PT</w:t>
      </w:r>
      <w:r w:rsidR="00251692">
        <w:rPr>
          <w:rFonts w:hint="eastAsia"/>
        </w:rPr>
        <w:t>的制作。</w:t>
      </w:r>
    </w:p>
    <w:p w:rsidR="00985659" w:rsidRDefault="00421110" w:rsidP="00985659">
      <w:pPr>
        <w:ind w:firstLineChars="200" w:firstLine="450"/>
      </w:pPr>
      <w:r>
        <w:rPr>
          <w:b/>
          <w:bCs/>
        </w:rPr>
        <w:t>SRS</w:t>
      </w:r>
      <w:r>
        <w:rPr>
          <w:rFonts w:hint="eastAsia"/>
          <w:b/>
          <w:bCs/>
        </w:rPr>
        <w:t>需求规格说明书</w:t>
      </w:r>
      <w:r w:rsidR="00985659">
        <w:rPr>
          <w:rFonts w:hint="eastAsia"/>
          <w:b/>
          <w:bCs/>
        </w:rPr>
        <w:t>：</w:t>
      </w:r>
      <w:r w:rsidR="00251692">
        <w:rPr>
          <w:rFonts w:hint="eastAsia"/>
        </w:rPr>
        <w:t>在上周写好的基础上，对于用例说明，统一用例说明的格式，并补上相关</w:t>
      </w:r>
      <w:r w:rsidR="00251692">
        <w:rPr>
          <w:rFonts w:hint="eastAsia"/>
        </w:rPr>
        <w:t>U</w:t>
      </w:r>
      <w:r w:rsidR="00251692">
        <w:t>ML</w:t>
      </w:r>
      <w:r w:rsidR="00251692">
        <w:rPr>
          <w:rFonts w:hint="eastAsia"/>
        </w:rPr>
        <w:t>的图，完成对</w:t>
      </w:r>
      <w:r w:rsidR="00251692" w:rsidRPr="00251692">
        <w:rPr>
          <w:rFonts w:hint="eastAsia"/>
          <w:b/>
        </w:rPr>
        <w:t>数据字典</w:t>
      </w:r>
      <w:r w:rsidR="00251692">
        <w:rPr>
          <w:rFonts w:hint="eastAsia"/>
        </w:rPr>
        <w:t>、</w:t>
      </w:r>
      <w:r w:rsidR="00251692" w:rsidRPr="00251692">
        <w:rPr>
          <w:rFonts w:hint="eastAsia"/>
          <w:b/>
        </w:rPr>
        <w:t>界面原型</w:t>
      </w:r>
      <w:r w:rsidR="00251692">
        <w:rPr>
          <w:rFonts w:hint="eastAsia"/>
        </w:rPr>
        <w:t>、</w:t>
      </w:r>
      <w:r w:rsidR="00251692" w:rsidRPr="00251692">
        <w:rPr>
          <w:rFonts w:hint="eastAsia"/>
          <w:b/>
        </w:rPr>
        <w:t>尺寸说明</w:t>
      </w:r>
      <w:r w:rsidR="00BF5923">
        <w:rPr>
          <w:rFonts w:hint="eastAsia"/>
          <w:b/>
        </w:rPr>
        <w:t>（用户端与管理端）</w:t>
      </w:r>
      <w:r w:rsidR="00251692">
        <w:rPr>
          <w:rFonts w:hint="eastAsia"/>
        </w:rPr>
        <w:t>的编写（单独任务，但是最终要整合到需求规格说明书当中）</w:t>
      </w:r>
      <w:r w:rsidR="00985659">
        <w:rPr>
          <w:rFonts w:hint="eastAsia"/>
        </w:rPr>
        <w:t>。</w:t>
      </w:r>
    </w:p>
    <w:p w:rsidR="00524111" w:rsidRDefault="00251692" w:rsidP="00524111">
      <w:pPr>
        <w:ind w:firstLineChars="200" w:firstLine="450"/>
      </w:pPr>
      <w:r>
        <w:rPr>
          <w:rFonts w:hint="eastAsia"/>
          <w:b/>
        </w:rPr>
        <w:t>用户手册</w:t>
      </w:r>
      <w:r w:rsidR="00985659" w:rsidRPr="00C51B9C">
        <w:rPr>
          <w:rFonts w:hint="eastAsia"/>
          <w:b/>
        </w:rPr>
        <w:t>：</w:t>
      </w:r>
      <w:r>
        <w:rPr>
          <w:rFonts w:hint="eastAsia"/>
        </w:rPr>
        <w:t>根据画好的界面原型（用户端和管理端），完成对用户手册的编写</w:t>
      </w:r>
      <w:r w:rsidR="00985659">
        <w:rPr>
          <w:rFonts w:hint="eastAsia"/>
        </w:rPr>
        <w:t>。</w:t>
      </w:r>
    </w:p>
    <w:p w:rsidR="00524111" w:rsidRDefault="00BF5923" w:rsidP="00524111">
      <w:pPr>
        <w:ind w:firstLineChars="200" w:firstLine="450"/>
      </w:pPr>
      <w:r>
        <w:rPr>
          <w:rFonts w:hint="eastAsia"/>
          <w:b/>
        </w:rPr>
        <w:t>系统设计与实现计划</w:t>
      </w:r>
      <w:r w:rsidR="00524111">
        <w:rPr>
          <w:rFonts w:hint="eastAsia"/>
          <w:b/>
        </w:rPr>
        <w:t>：</w:t>
      </w:r>
      <w:r>
        <w:rPr>
          <w:rFonts w:hint="eastAsia"/>
        </w:rPr>
        <w:t>侯老师要求的作业，根据需求规格说明书初稿完成计划编写。</w:t>
      </w:r>
    </w:p>
    <w:p w:rsidR="0017102B" w:rsidRPr="00A83474" w:rsidRDefault="0017102B" w:rsidP="00EC597A">
      <w:pPr>
        <w:ind w:firstLineChars="200" w:firstLine="450"/>
      </w:pPr>
      <w:r>
        <w:rPr>
          <w:rFonts w:hint="eastAsia"/>
          <w:b/>
        </w:rPr>
        <w:t>测试用例的编写：</w:t>
      </w:r>
      <w:r w:rsidRPr="0017102B">
        <w:rPr>
          <w:rFonts w:hint="eastAsia"/>
        </w:rPr>
        <w:t>根据</w:t>
      </w:r>
      <w:r>
        <w:rPr>
          <w:rFonts w:hint="eastAsia"/>
        </w:rPr>
        <w:t>写好的用例说明，以白盒测试的形式编写测试用例。</w:t>
      </w:r>
    </w:p>
    <w:p w:rsidR="00985659" w:rsidRDefault="00985659" w:rsidP="00985659">
      <w:pPr>
        <w:ind w:firstLineChars="200" w:firstLine="450"/>
      </w:pPr>
      <w:r>
        <w:rPr>
          <w:rFonts w:hint="eastAsia"/>
          <w:b/>
          <w:bCs/>
        </w:rPr>
        <w:t>具体任务及分工</w:t>
      </w:r>
      <w:r>
        <w:rPr>
          <w:rFonts w:hint="eastAsia"/>
        </w:rPr>
        <w:t>见《</w:t>
      </w:r>
      <w:r>
        <w:rPr>
          <w:rFonts w:hint="eastAsia"/>
        </w:rPr>
        <w:t>PRD2018-G05-</w:t>
      </w:r>
      <w:r>
        <w:rPr>
          <w:rFonts w:hint="eastAsia"/>
        </w:rPr>
        <w:t>第</w:t>
      </w:r>
      <w:r w:rsidR="00935CCB">
        <w:rPr>
          <w:rFonts w:hint="eastAsia"/>
        </w:rPr>
        <w:t>十</w:t>
      </w:r>
      <w:r w:rsidR="00BF5923">
        <w:rPr>
          <w:rFonts w:hint="eastAsia"/>
        </w:rPr>
        <w:t>三</w:t>
      </w:r>
      <w:r>
        <w:rPr>
          <w:rFonts w:hint="eastAsia"/>
        </w:rPr>
        <w:t>周个人任务安排》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</w:t>
      </w:r>
      <w:r w:rsidR="00A83474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以及访谈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为周</w:t>
      </w:r>
      <w:r w:rsidR="0017102B">
        <w:rPr>
          <w:rFonts w:hint="eastAsia"/>
        </w:rPr>
        <w:t>日</w:t>
      </w:r>
      <w:r>
        <w:rPr>
          <w:rFonts w:hint="eastAsia"/>
        </w:rPr>
        <w:t>（</w:t>
      </w:r>
      <w:r>
        <w:rPr>
          <w:rFonts w:hint="eastAsia"/>
        </w:rPr>
        <w:t>2018/1</w:t>
      </w:r>
      <w:r w:rsidR="00935CCB">
        <w:rPr>
          <w:rFonts w:hint="eastAsia"/>
        </w:rPr>
        <w:t>2</w:t>
      </w:r>
      <w:r>
        <w:rPr>
          <w:rFonts w:hint="eastAsia"/>
        </w:rPr>
        <w:t>/</w:t>
      </w:r>
      <w:r w:rsidR="0017102B">
        <w:rPr>
          <w:rFonts w:hint="eastAsia"/>
        </w:rPr>
        <w:t>13</w:t>
      </w:r>
      <w:r>
        <w:rPr>
          <w:rFonts w:hint="eastAsia"/>
        </w:rPr>
        <w:t>）</w:t>
      </w:r>
      <w:r w:rsidR="009E66B0">
        <w:rPr>
          <w:rFonts w:hint="eastAsia"/>
        </w:rPr>
        <w:t>上午</w:t>
      </w:r>
      <w:r w:rsidR="00935CCB">
        <w:rPr>
          <w:rFonts w:hint="eastAsia"/>
        </w:rPr>
        <w:t>8</w:t>
      </w:r>
      <w:r>
        <w:rPr>
          <w:rFonts w:hint="eastAsia"/>
        </w:rPr>
        <w:t>：</w:t>
      </w:r>
      <w:r w:rsidR="0017102B">
        <w:rPr>
          <w:rFonts w:hint="eastAsia"/>
        </w:rPr>
        <w:t>3</w:t>
      </w:r>
      <w:r>
        <w:rPr>
          <w:rFonts w:hint="eastAsia"/>
        </w:rPr>
        <w:t>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9E66B0" w:rsidRPr="009E66B0">
        <w:rPr>
          <w:rFonts w:hint="eastAsia"/>
          <w:bCs/>
        </w:rPr>
        <w:t>小组成员合作完成本周的任务，并</w:t>
      </w:r>
      <w:r w:rsidR="00A83EF5">
        <w:rPr>
          <w:rFonts w:hint="eastAsia"/>
        </w:rPr>
        <w:t>对</w:t>
      </w:r>
      <w:r w:rsidR="00935CCB">
        <w:rPr>
          <w:rFonts w:hint="eastAsia"/>
        </w:rPr>
        <w:t>本周所做的任务进行评审</w:t>
      </w:r>
      <w:r>
        <w:rPr>
          <w:rFonts w:hint="eastAsia"/>
        </w:rPr>
        <w:t>。</w:t>
      </w:r>
    </w:p>
    <w:p w:rsidR="00041BD5" w:rsidRPr="00041BD5" w:rsidRDefault="00041BD5">
      <w:pPr>
        <w:ind w:left="142" w:firstLineChars="200" w:firstLine="448"/>
      </w:pPr>
    </w:p>
    <w:p w:rsidR="00F05F9B" w:rsidRDefault="00F05F9B" w:rsidP="00F05F9B">
      <w:pPr>
        <w:ind w:left="142" w:firstLineChars="200" w:firstLine="448"/>
      </w:pPr>
      <w:r>
        <w:rPr>
          <w:rFonts w:hint="eastAsia"/>
        </w:rPr>
        <w:t>下几次访谈时间和会议内容作如下安排：</w:t>
      </w:r>
    </w:p>
    <w:p w:rsid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t>访谈时间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 w:rsidRPr="00A83EF5">
        <w:rPr>
          <w:rFonts w:hint="eastAsia"/>
          <w:bCs/>
        </w:rPr>
        <w:t>正式定</w:t>
      </w:r>
      <w:r>
        <w:rPr>
          <w:rFonts w:hint="eastAsia"/>
        </w:rPr>
        <w:t>为周五（</w:t>
      </w:r>
      <w:r>
        <w:rPr>
          <w:rFonts w:hint="eastAsia"/>
        </w:rPr>
        <w:t>2018/12/21</w:t>
      </w:r>
      <w:r>
        <w:rPr>
          <w:rFonts w:hint="eastAsia"/>
        </w:rPr>
        <w:t>）下午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，若发生特殊情况，会议时间再根据实际情况进行调整。</w:t>
      </w:r>
    </w:p>
    <w:p w:rsid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t>访谈对象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  <w:bCs/>
        </w:rPr>
        <w:t>柯海丰老师</w:t>
      </w:r>
    </w:p>
    <w:p w:rsid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t>访谈内容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  <w:bCs/>
        </w:rPr>
        <w:t>渔乐生活</w:t>
      </w:r>
      <w:r>
        <w:rPr>
          <w:rFonts w:hint="eastAsia"/>
          <w:bCs/>
        </w:rPr>
        <w:t>A</w:t>
      </w:r>
      <w:r>
        <w:rPr>
          <w:bCs/>
        </w:rPr>
        <w:t>PP</w:t>
      </w:r>
      <w:r>
        <w:rPr>
          <w:rFonts w:hint="eastAsia"/>
          <w:bCs/>
        </w:rPr>
        <w:t>需求获取及确认访谈</w:t>
      </w:r>
      <w:r>
        <w:rPr>
          <w:rFonts w:hint="eastAsia"/>
        </w:rPr>
        <w:t>。</w:t>
      </w:r>
    </w:p>
    <w:p w:rsidR="00041BD5" w:rsidRDefault="00041BD5" w:rsidP="00F05F9B">
      <w:pPr>
        <w:ind w:left="142" w:firstLineChars="200" w:firstLine="448"/>
      </w:pPr>
    </w:p>
    <w:p w:rsid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t>访谈时间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Pr="00F05F9B">
        <w:rPr>
          <w:rFonts w:hint="eastAsia"/>
          <w:bCs/>
        </w:rPr>
        <w:t>暂定为</w:t>
      </w:r>
      <w:r>
        <w:rPr>
          <w:rFonts w:hint="eastAsia"/>
          <w:bCs/>
        </w:rPr>
        <w:t>下</w:t>
      </w:r>
      <w:r w:rsidRPr="00F05F9B">
        <w:rPr>
          <w:rFonts w:hint="eastAsia"/>
          <w:bCs/>
        </w:rPr>
        <w:t>周三</w:t>
      </w:r>
      <w:r>
        <w:rPr>
          <w:rFonts w:hint="eastAsia"/>
          <w:bCs/>
        </w:rPr>
        <w:t>至周五某一天</w:t>
      </w:r>
      <w:r>
        <w:rPr>
          <w:rFonts w:hint="eastAsia"/>
        </w:rPr>
        <w:t>，若发生特殊情况，会议时间再根据实际情况进行调整。</w:t>
      </w:r>
    </w:p>
    <w:p w:rsid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t>访谈对象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Cs/>
        </w:rPr>
        <w:t>吴明晖老师</w:t>
      </w:r>
    </w:p>
    <w:p w:rsid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t>访谈内容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Cs/>
        </w:rPr>
        <w:t>竞品分析</w:t>
      </w:r>
      <w:r>
        <w:rPr>
          <w:rFonts w:hint="eastAsia"/>
        </w:rPr>
        <w:t>。</w:t>
      </w:r>
    </w:p>
    <w:p w:rsidR="00041BD5" w:rsidRDefault="00041BD5" w:rsidP="00F05F9B">
      <w:pPr>
        <w:ind w:left="142" w:firstLineChars="200" w:firstLine="448"/>
      </w:pPr>
    </w:p>
    <w:p w:rsid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lastRenderedPageBreak/>
        <w:t>访谈时间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Pr="00F05F9B">
        <w:rPr>
          <w:rFonts w:hint="eastAsia"/>
          <w:bCs/>
        </w:rPr>
        <w:t>暂定为</w:t>
      </w:r>
      <w:r>
        <w:rPr>
          <w:rFonts w:hint="eastAsia"/>
          <w:bCs/>
        </w:rPr>
        <w:t>下</w:t>
      </w:r>
      <w:r w:rsidRPr="00F05F9B">
        <w:rPr>
          <w:rFonts w:hint="eastAsia"/>
          <w:bCs/>
        </w:rPr>
        <w:t>周</w:t>
      </w:r>
      <w:r w:rsidR="00435C27">
        <w:rPr>
          <w:rFonts w:hint="eastAsia"/>
          <w:bCs/>
        </w:rPr>
        <w:t>周三晚上</w:t>
      </w:r>
      <w:r w:rsidR="00435C27">
        <w:rPr>
          <w:rFonts w:hint="eastAsia"/>
          <w:bCs/>
        </w:rPr>
        <w:t>6</w:t>
      </w:r>
      <w:r w:rsidR="00435C27">
        <w:rPr>
          <w:rFonts w:hint="eastAsia"/>
          <w:bCs/>
        </w:rPr>
        <w:t>：</w:t>
      </w:r>
      <w:r w:rsidR="00435C27">
        <w:rPr>
          <w:rFonts w:hint="eastAsia"/>
          <w:bCs/>
        </w:rPr>
        <w:t>30</w:t>
      </w:r>
      <w:r>
        <w:rPr>
          <w:rFonts w:hint="eastAsia"/>
        </w:rPr>
        <w:t>，若发生特殊情况，会议时间再根据实际情况进行调整。</w:t>
      </w:r>
    </w:p>
    <w:p w:rsid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t>访谈对象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  <w:bCs/>
        </w:rPr>
        <w:t>陈尚辉学长</w:t>
      </w:r>
    </w:p>
    <w:p w:rsidR="00F05F9B" w:rsidRPr="00F05F9B" w:rsidRDefault="00F05F9B" w:rsidP="00F05F9B">
      <w:pPr>
        <w:ind w:left="142" w:firstLineChars="200" w:firstLine="450"/>
      </w:pPr>
      <w:r>
        <w:rPr>
          <w:rFonts w:hint="eastAsia"/>
          <w:b/>
          <w:bCs/>
        </w:rPr>
        <w:t>访谈内容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  <w:bCs/>
        </w:rPr>
        <w:t>渔乐生活后台管理端需求获</w:t>
      </w:r>
      <w:bookmarkStart w:id="0" w:name="_GoBack"/>
      <w:bookmarkEnd w:id="0"/>
      <w:r>
        <w:rPr>
          <w:rFonts w:hint="eastAsia"/>
          <w:bCs/>
        </w:rPr>
        <w:t>取及确认访谈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092121" w:rsidRDefault="004F4CE3" w:rsidP="00A83474">
      <w:pPr>
        <w:ind w:left="142" w:firstLineChars="200" w:firstLine="448"/>
      </w:pPr>
      <w:r>
        <w:rPr>
          <w:rFonts w:hint="eastAsia"/>
        </w:rPr>
        <w:t>项目在之后开展的过程</w:t>
      </w:r>
      <w:r w:rsidR="00F05F9B">
        <w:rPr>
          <w:rFonts w:hint="eastAsia"/>
        </w:rPr>
        <w:t>中暂时没有出现一些明显的变更。</w:t>
      </w:r>
    </w:p>
    <w:p w:rsidR="00A83474" w:rsidRDefault="00A83474" w:rsidP="00A83474">
      <w:pPr>
        <w:ind w:left="142" w:firstLineChars="200" w:firstLine="448"/>
      </w:pPr>
    </w:p>
    <w:sectPr w:rsidR="00A83474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93F" w:rsidRDefault="00CC293F">
      <w:pPr>
        <w:spacing w:before="0" w:after="0"/>
      </w:pPr>
      <w:r>
        <w:separator/>
      </w:r>
    </w:p>
  </w:endnote>
  <w:endnote w:type="continuationSeparator" w:id="0">
    <w:p w:rsidR="00CC293F" w:rsidRDefault="00CC29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93F" w:rsidRDefault="00CC293F">
      <w:pPr>
        <w:spacing w:before="0" w:after="0"/>
      </w:pPr>
      <w:r>
        <w:separator/>
      </w:r>
    </w:p>
  </w:footnote>
  <w:footnote w:type="continuationSeparator" w:id="0">
    <w:p w:rsidR="00CC293F" w:rsidRDefault="00CC293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41BD5"/>
    <w:rsid w:val="00064C56"/>
    <w:rsid w:val="00070820"/>
    <w:rsid w:val="00092121"/>
    <w:rsid w:val="00095C60"/>
    <w:rsid w:val="000E015E"/>
    <w:rsid w:val="001005E5"/>
    <w:rsid w:val="0010313E"/>
    <w:rsid w:val="00107A25"/>
    <w:rsid w:val="001118FD"/>
    <w:rsid w:val="00122A27"/>
    <w:rsid w:val="00152CC8"/>
    <w:rsid w:val="0017102B"/>
    <w:rsid w:val="0017681F"/>
    <w:rsid w:val="00185688"/>
    <w:rsid w:val="001A623F"/>
    <w:rsid w:val="001C4546"/>
    <w:rsid w:val="00200D08"/>
    <w:rsid w:val="0021587B"/>
    <w:rsid w:val="00251692"/>
    <w:rsid w:val="00276E44"/>
    <w:rsid w:val="002B6C94"/>
    <w:rsid w:val="002D5280"/>
    <w:rsid w:val="002E7469"/>
    <w:rsid w:val="002F4ABE"/>
    <w:rsid w:val="003201B5"/>
    <w:rsid w:val="0033355C"/>
    <w:rsid w:val="003A5FF8"/>
    <w:rsid w:val="003B1BCE"/>
    <w:rsid w:val="003C1B81"/>
    <w:rsid w:val="003C511A"/>
    <w:rsid w:val="003C6B6C"/>
    <w:rsid w:val="0041439B"/>
    <w:rsid w:val="00421110"/>
    <w:rsid w:val="00421F2B"/>
    <w:rsid w:val="00424C13"/>
    <w:rsid w:val="00427480"/>
    <w:rsid w:val="004345FC"/>
    <w:rsid w:val="00435C27"/>
    <w:rsid w:val="00444D8F"/>
    <w:rsid w:val="00485D6D"/>
    <w:rsid w:val="004F4CE3"/>
    <w:rsid w:val="00524111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17679"/>
    <w:rsid w:val="007253CC"/>
    <w:rsid w:val="00797202"/>
    <w:rsid w:val="007F3667"/>
    <w:rsid w:val="008431CB"/>
    <w:rsid w:val="008B2796"/>
    <w:rsid w:val="008E2FAF"/>
    <w:rsid w:val="008F5F29"/>
    <w:rsid w:val="008F6062"/>
    <w:rsid w:val="0093449B"/>
    <w:rsid w:val="00935CCB"/>
    <w:rsid w:val="00985659"/>
    <w:rsid w:val="009916AE"/>
    <w:rsid w:val="009E66B0"/>
    <w:rsid w:val="00A83474"/>
    <w:rsid w:val="00A83EF5"/>
    <w:rsid w:val="00A979E1"/>
    <w:rsid w:val="00AA3D5C"/>
    <w:rsid w:val="00AE1BD4"/>
    <w:rsid w:val="00B07080"/>
    <w:rsid w:val="00B212B8"/>
    <w:rsid w:val="00B45E12"/>
    <w:rsid w:val="00BF5923"/>
    <w:rsid w:val="00C47471"/>
    <w:rsid w:val="00C51B9C"/>
    <w:rsid w:val="00C9013A"/>
    <w:rsid w:val="00CA3AEB"/>
    <w:rsid w:val="00CB50F2"/>
    <w:rsid w:val="00CC293F"/>
    <w:rsid w:val="00CF5C61"/>
    <w:rsid w:val="00D6466C"/>
    <w:rsid w:val="00D70751"/>
    <w:rsid w:val="00D83214"/>
    <w:rsid w:val="00D90A37"/>
    <w:rsid w:val="00D94753"/>
    <w:rsid w:val="00DC2307"/>
    <w:rsid w:val="00E438EE"/>
    <w:rsid w:val="00E52810"/>
    <w:rsid w:val="00E62EA4"/>
    <w:rsid w:val="00E70F21"/>
    <w:rsid w:val="00E830C8"/>
    <w:rsid w:val="00E91705"/>
    <w:rsid w:val="00EB43FE"/>
    <w:rsid w:val="00EC597A"/>
    <w:rsid w:val="00F05F9B"/>
    <w:rsid w:val="00F45ED3"/>
    <w:rsid w:val="00F560A1"/>
    <w:rsid w:val="00FA148B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D2CB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3D4EFC"/>
    <w:rsid w:val="0054518B"/>
    <w:rsid w:val="006C4E13"/>
    <w:rsid w:val="007E2E79"/>
    <w:rsid w:val="00847038"/>
    <w:rsid w:val="008F705C"/>
    <w:rsid w:val="00A2693B"/>
    <w:rsid w:val="00A5379F"/>
    <w:rsid w:val="00BC2E4C"/>
    <w:rsid w:val="00CB7EB1"/>
    <w:rsid w:val="00CC4B14"/>
    <w:rsid w:val="00D35EC6"/>
    <w:rsid w:val="00D50834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23</cp:revision>
  <cp:lastPrinted>2017-07-31T08:20:00Z</cp:lastPrinted>
  <dcterms:created xsi:type="dcterms:W3CDTF">2018-09-19T13:04:00Z</dcterms:created>
  <dcterms:modified xsi:type="dcterms:W3CDTF">2018-12-24T12:25:00Z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