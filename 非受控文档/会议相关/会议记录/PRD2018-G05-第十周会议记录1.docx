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121" w:rsidRDefault="004F4CE3">
      <w:pPr>
        <w:pStyle w:val="afff3"/>
        <w:rPr>
          <w:lang w:eastAsia="zh-CN"/>
        </w:rPr>
      </w:pPr>
      <w:r>
        <w:rPr>
          <w:rFonts w:hint="eastAsia"/>
          <w:b/>
          <w:sz w:val="32"/>
          <w:szCs w:val="32"/>
          <w:lang w:eastAsia="zh-CN"/>
        </w:rPr>
        <w:t>PRD</w:t>
      </w:r>
      <w:r>
        <w:rPr>
          <w:b/>
          <w:sz w:val="32"/>
          <w:szCs w:val="32"/>
          <w:lang w:eastAsia="zh-CN"/>
        </w:rPr>
        <w:t>2018-G0</w:t>
      </w:r>
      <w:r>
        <w:rPr>
          <w:rFonts w:hint="eastAsia"/>
          <w:b/>
          <w:sz w:val="32"/>
          <w:szCs w:val="32"/>
          <w:lang w:eastAsia="zh-CN"/>
        </w:rPr>
        <w:t>5</w:t>
      </w:r>
      <w:r>
        <w:rPr>
          <w:b/>
          <w:sz w:val="32"/>
          <w:szCs w:val="32"/>
          <w:lang w:eastAsia="zh-CN"/>
        </w:rPr>
        <w:t>-</w:t>
      </w:r>
      <w:r>
        <w:rPr>
          <w:rFonts w:hint="eastAsia"/>
          <w:b/>
          <w:sz w:val="32"/>
          <w:szCs w:val="32"/>
          <w:lang w:eastAsia="zh-CN"/>
        </w:rPr>
        <w:t>第</w:t>
      </w:r>
      <w:r w:rsidR="0000656E">
        <w:rPr>
          <w:rFonts w:hint="eastAsia"/>
          <w:b/>
          <w:sz w:val="32"/>
          <w:szCs w:val="32"/>
          <w:lang w:eastAsia="zh-CN"/>
        </w:rPr>
        <w:t>十</w:t>
      </w:r>
      <w:r>
        <w:rPr>
          <w:rFonts w:hint="eastAsia"/>
          <w:b/>
          <w:sz w:val="32"/>
          <w:szCs w:val="32"/>
          <w:lang w:eastAsia="zh-CN"/>
        </w:rPr>
        <w:t>周会议记录</w:t>
      </w:r>
      <w:r>
        <w:rPr>
          <w:rFonts w:hint="eastAsia"/>
          <w:b/>
          <w:sz w:val="32"/>
          <w:szCs w:val="32"/>
          <w:lang w:eastAsia="zh-CN"/>
        </w:rPr>
        <w:t xml:space="preserve"> </w:t>
      </w:r>
      <w:r>
        <w:rPr>
          <w:lang w:val="zh-CN" w:eastAsia="zh-CN" w:bidi="zh-CN"/>
        </w:rPr>
        <w:t xml:space="preserve"> </w:t>
      </w:r>
      <w:sdt>
        <w:sdtPr>
          <w:alias w:val="竖线分隔符:"/>
          <w:tag w:val="竖线分隔符:"/>
          <w:id w:val="-564878444"/>
          <w:placeholder>
            <w:docPart w:val="4056D435AD3F4BEA9FACC7947CC88DD4"/>
          </w:placeholder>
          <w:temporary/>
          <w:showingPlcHdr/>
          <w15:appearance w15:val="hidden"/>
        </w:sdtPr>
        <w:sdtEndPr/>
        <w:sdtContent>
          <w:r>
            <w:rPr>
              <w:lang w:val="zh-CN" w:eastAsia="zh-CN" w:bidi="zh-CN"/>
            </w:rPr>
            <w:t>|</w:t>
          </w:r>
        </w:sdtContent>
      </w:sdt>
      <w:r>
        <w:rPr>
          <w:lang w:eastAsia="zh-CN"/>
        </w:rPr>
        <w:t xml:space="preserve"> </w:t>
      </w:r>
    </w:p>
    <w:p w:rsidR="00092121" w:rsidRDefault="00F6511F">
      <w:pPr>
        <w:pStyle w:val="21"/>
        <w:rPr>
          <w:lang w:val="zh-CN" w:eastAsia="zh-CN" w:bidi="zh-CN"/>
        </w:rPr>
      </w:pPr>
      <w:sdt>
        <w:sdtPr>
          <w:alias w:val="会议日期和时间:"/>
          <w:tag w:val="会议日期和时间:"/>
          <w:id w:val="712006246"/>
          <w:placeholder>
            <w:docPart w:val="ECB93AADFE6446689291F7B496D0246A"/>
          </w:placeholder>
          <w:temporary/>
          <w:showingPlcHdr/>
          <w15:appearance w15:val="hidden"/>
        </w:sdtPr>
        <w:sdtEndPr/>
        <w:sdtContent>
          <w:r w:rsidR="004F4CE3">
            <w:rPr>
              <w:lang w:val="zh-CN" w:eastAsia="zh-CN" w:bidi="zh-CN"/>
            </w:rPr>
            <w:t>会议日期</w:t>
          </w:r>
          <w:r w:rsidR="004F4CE3">
            <w:rPr>
              <w:lang w:val="zh-CN" w:eastAsia="zh-CN" w:bidi="zh-CN"/>
            </w:rPr>
            <w:t xml:space="preserve"> | </w:t>
          </w:r>
          <w:r w:rsidR="004F4CE3">
            <w:rPr>
              <w:lang w:val="zh-CN" w:eastAsia="zh-CN" w:bidi="zh-CN"/>
            </w:rPr>
            <w:t>时间</w:t>
          </w:r>
        </w:sdtContent>
      </w:sdt>
      <w:r w:rsidR="004F4CE3">
        <w:rPr>
          <w:lang w:val="zh-CN" w:eastAsia="zh-CN" w:bidi="zh-CN"/>
        </w:rPr>
        <w:t xml:space="preserve"> </w:t>
      </w:r>
      <w:r w:rsidR="004F4CE3">
        <w:rPr>
          <w:rFonts w:hint="eastAsia"/>
          <w:b/>
          <w:bCs w:val="0"/>
          <w:lang w:eastAsia="zh-CN" w:bidi="zh-CN"/>
        </w:rPr>
        <w:t xml:space="preserve">  </w:t>
      </w:r>
      <w:r w:rsidR="004F4CE3">
        <w:rPr>
          <w:b/>
          <w:bCs w:val="0"/>
          <w:lang w:eastAsia="zh-CN"/>
        </w:rPr>
        <w:t>2018</w:t>
      </w:r>
      <w:r w:rsidR="004F4CE3">
        <w:rPr>
          <w:rFonts w:hint="eastAsia"/>
          <w:b/>
          <w:bCs w:val="0"/>
          <w:lang w:eastAsia="zh-CN"/>
        </w:rPr>
        <w:t>年</w:t>
      </w:r>
      <w:r w:rsidR="004F4CE3">
        <w:rPr>
          <w:rFonts w:hint="eastAsia"/>
          <w:b/>
          <w:bCs w:val="0"/>
          <w:lang w:eastAsia="zh-CN"/>
        </w:rPr>
        <w:t>11</w:t>
      </w:r>
      <w:r w:rsidR="004F4CE3">
        <w:rPr>
          <w:rFonts w:hint="eastAsia"/>
          <w:b/>
          <w:bCs w:val="0"/>
          <w:lang w:eastAsia="zh-CN"/>
        </w:rPr>
        <w:t>月</w:t>
      </w:r>
      <w:r w:rsidR="004345FC">
        <w:rPr>
          <w:rFonts w:hint="eastAsia"/>
          <w:b/>
          <w:bCs w:val="0"/>
          <w:lang w:eastAsia="zh-CN"/>
        </w:rPr>
        <w:t>2</w:t>
      </w:r>
      <w:r w:rsidR="0000656E">
        <w:rPr>
          <w:rFonts w:hint="eastAsia"/>
          <w:b/>
          <w:bCs w:val="0"/>
          <w:lang w:eastAsia="zh-CN"/>
        </w:rPr>
        <w:t>9</w:t>
      </w:r>
      <w:r w:rsidR="004F4CE3">
        <w:rPr>
          <w:rFonts w:hint="eastAsia"/>
          <w:b/>
          <w:bCs w:val="0"/>
          <w:lang w:eastAsia="zh-CN"/>
        </w:rPr>
        <w:t>日</w:t>
      </w:r>
      <w:r w:rsidR="004F4CE3">
        <w:rPr>
          <w:rStyle w:val="1f3"/>
          <w:b/>
          <w:bCs w:val="0"/>
          <w:lang w:val="zh-CN" w:eastAsia="zh-CN" w:bidi="zh-CN"/>
        </w:rPr>
        <w:t xml:space="preserve"> |</w:t>
      </w:r>
      <w:r w:rsidR="004F4CE3" w:rsidRPr="0000656E">
        <w:rPr>
          <w:i/>
          <w:iCs/>
          <w:lang w:eastAsia="zh-CN"/>
        </w:rPr>
        <w:t xml:space="preserve"> </w:t>
      </w:r>
      <w:r w:rsidR="0000656E" w:rsidRPr="0000656E">
        <w:rPr>
          <w:b/>
          <w:bCs w:val="0"/>
          <w:lang w:eastAsia="zh-CN"/>
        </w:rPr>
        <w:t>20</w:t>
      </w:r>
      <w:r w:rsidR="004F4CE3">
        <w:rPr>
          <w:rFonts w:hint="eastAsia"/>
          <w:b/>
          <w:bCs w:val="0"/>
          <w:lang w:eastAsia="zh-CN"/>
        </w:rPr>
        <w:t>：</w:t>
      </w:r>
      <w:r w:rsidR="004F4CE3">
        <w:rPr>
          <w:rFonts w:hint="eastAsia"/>
          <w:b/>
          <w:bCs w:val="0"/>
          <w:lang w:eastAsia="zh-CN"/>
        </w:rPr>
        <w:t>3</w:t>
      </w:r>
      <w:r w:rsidR="004F4CE3">
        <w:rPr>
          <w:b/>
          <w:bCs w:val="0"/>
          <w:lang w:eastAsia="zh-CN"/>
        </w:rPr>
        <w:t>0-</w:t>
      </w:r>
      <w:r w:rsidR="004345FC">
        <w:rPr>
          <w:rFonts w:hint="eastAsia"/>
          <w:b/>
          <w:bCs w:val="0"/>
          <w:lang w:eastAsia="zh-CN"/>
        </w:rPr>
        <w:t>2</w:t>
      </w:r>
      <w:r w:rsidR="0000656E">
        <w:rPr>
          <w:rFonts w:hint="eastAsia"/>
          <w:b/>
          <w:bCs w:val="0"/>
          <w:lang w:eastAsia="zh-CN"/>
        </w:rPr>
        <w:t>1</w:t>
      </w:r>
      <w:r w:rsidR="004F4CE3">
        <w:rPr>
          <w:rFonts w:hint="eastAsia"/>
          <w:b/>
          <w:bCs w:val="0"/>
          <w:lang w:eastAsia="zh-CN"/>
        </w:rPr>
        <w:t>：</w:t>
      </w:r>
      <w:r w:rsidR="0000656E">
        <w:rPr>
          <w:rFonts w:hint="eastAsia"/>
          <w:b/>
          <w:bCs w:val="0"/>
          <w:lang w:eastAsia="zh-CN"/>
        </w:rPr>
        <w:t>0</w:t>
      </w:r>
      <w:r w:rsidR="004F4CE3">
        <w:rPr>
          <w:b/>
          <w:bCs w:val="0"/>
          <w:lang w:eastAsia="zh-CN"/>
        </w:rPr>
        <w:t>0</w:t>
      </w:r>
      <w:r w:rsidR="004F4CE3">
        <w:rPr>
          <w:b/>
          <w:bCs w:val="0"/>
          <w:lang w:val="zh-CN" w:eastAsia="zh-CN" w:bidi="zh-CN"/>
        </w:rPr>
        <w:t xml:space="preserve"> </w:t>
      </w:r>
    </w:p>
    <w:p w:rsidR="00092121" w:rsidRDefault="00F6511F">
      <w:pPr>
        <w:pStyle w:val="21"/>
        <w:rPr>
          <w:b/>
          <w:bCs w:val="0"/>
          <w:lang w:eastAsia="zh-CN"/>
        </w:rPr>
      </w:pPr>
      <w:sdt>
        <w:sdtPr>
          <w:alias w:val="会议地点:"/>
          <w:tag w:val="会议地点:"/>
          <w:id w:val="1910582416"/>
          <w:placeholder>
            <w:docPart w:val="3B660D10545F43C18CFC4917DE1DDC94"/>
          </w:placeholder>
          <w:temporary/>
          <w:showingPlcHdr/>
          <w15:appearance w15:val="hidden"/>
        </w:sdtPr>
        <w:sdtEndPr/>
        <w:sdtContent>
          <w:r w:rsidR="004F4CE3">
            <w:rPr>
              <w:lang w:val="zh-CN" w:eastAsia="zh-CN" w:bidi="zh-CN"/>
            </w:rPr>
            <w:t>会议地点</w:t>
          </w:r>
        </w:sdtContent>
      </w:sdt>
      <w:r w:rsidR="004F4CE3">
        <w:rPr>
          <w:lang w:val="zh-CN" w:eastAsia="zh-CN" w:bidi="zh-CN"/>
        </w:rPr>
        <w:t xml:space="preserve"> </w:t>
      </w:r>
      <w:sdt>
        <w:sdtPr>
          <w:rPr>
            <w:rStyle w:val="1f3"/>
          </w:rPr>
          <w:alias w:val="输入地点:"/>
          <w:tag w:val="输入地点:"/>
          <w:id w:val="-1250961163"/>
          <w:placeholder>
            <w:docPart w:val="C654EACFBF5C4F35A31AD686C968999C"/>
          </w:placeholder>
          <w15:appearance w15:val="hidden"/>
        </w:sdtPr>
        <w:sdtEndPr>
          <w:rPr>
            <w:rStyle w:val="a2"/>
            <w:b/>
            <w:bCs w:val="0"/>
            <w:i w:val="0"/>
            <w:iCs w:val="0"/>
            <w:color w:val="9F2936" w:themeColor="accent2"/>
          </w:rPr>
        </w:sdtEndPr>
        <w:sdtContent>
          <w:r w:rsidR="004F4CE3">
            <w:rPr>
              <w:rStyle w:val="1f3"/>
              <w:rFonts w:hint="eastAsia"/>
              <w:lang w:eastAsia="zh-CN"/>
            </w:rPr>
            <w:t xml:space="preserve"> </w:t>
          </w:r>
          <w:r w:rsidR="004F4CE3">
            <w:rPr>
              <w:rFonts w:hint="eastAsia"/>
              <w:lang w:eastAsia="zh-CN" w:bidi="zh-CN"/>
            </w:rPr>
            <w:t xml:space="preserve">          </w:t>
          </w:r>
          <w:r w:rsidR="004F4CE3">
            <w:rPr>
              <w:rFonts w:hint="eastAsia"/>
              <w:b/>
              <w:bCs w:val="0"/>
              <w:lang w:eastAsia="zh-CN"/>
            </w:rPr>
            <w:t>理四一楼讨论区</w:t>
          </w:r>
        </w:sdtContent>
      </w:sdt>
    </w:p>
    <w:tbl>
      <w:tblPr>
        <w:tblW w:w="10466" w:type="dxa"/>
        <w:tblLayout w:type="fixed"/>
        <w:tblCellMar>
          <w:left w:w="0" w:type="dxa"/>
          <w:right w:w="0" w:type="dxa"/>
        </w:tblCellMar>
        <w:tblLook w:val="04A0" w:firstRow="1" w:lastRow="0" w:firstColumn="1" w:lastColumn="0" w:noHBand="0" w:noVBand="1"/>
      </w:tblPr>
      <w:tblGrid>
        <w:gridCol w:w="5233"/>
        <w:gridCol w:w="5233"/>
      </w:tblGrid>
      <w:tr w:rsidR="00092121">
        <w:tc>
          <w:tcPr>
            <w:tcW w:w="5233" w:type="dxa"/>
          </w:tcPr>
          <w:tbl>
            <w:tblPr>
              <w:tblW w:w="5223"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Pr>
            <w:tblGrid>
              <w:gridCol w:w="2333"/>
              <w:gridCol w:w="2890"/>
            </w:tblGrid>
            <w:tr w:rsidR="00092121">
              <w:tc>
                <w:tcPr>
                  <w:tcW w:w="2333" w:type="dxa"/>
                  <w:tcBorders>
                    <w:left w:val="nil"/>
                  </w:tcBorders>
                </w:tcPr>
                <w:p w:rsidR="00092121" w:rsidRDefault="00F6511F">
                  <w:pPr>
                    <w:pStyle w:val="31"/>
                    <w:rPr>
                      <w:color w:val="0070C0"/>
                    </w:rPr>
                  </w:pPr>
                  <w:sdt>
                    <w:sdtPr>
                      <w:rPr>
                        <w:color w:val="0070C0"/>
                      </w:rPr>
                      <w:alias w:val="会议组织者:"/>
                      <w:tag w:val="会议组织者:"/>
                      <w:id w:val="1112008097"/>
                      <w:placeholder>
                        <w:docPart w:val="9EA8E8B55F23463AA078DA36A7A53B26"/>
                      </w:placeholder>
                      <w:temporary/>
                      <w:showingPlcHdr/>
                      <w15:appearance w15:val="hidden"/>
                    </w:sdtPr>
                    <w:sdtEndPr/>
                    <w:sdtContent>
                      <w:r w:rsidR="004F4CE3">
                        <w:rPr>
                          <w:color w:val="0070C0"/>
                          <w:lang w:val="zh-CN" w:bidi="zh-CN"/>
                        </w:rPr>
                        <w:t>会议组织者</w:t>
                      </w:r>
                    </w:sdtContent>
                  </w:sdt>
                </w:p>
              </w:tc>
              <w:tc>
                <w:tcPr>
                  <w:tcW w:w="2890" w:type="dxa"/>
                  <w:tcBorders>
                    <w:right w:val="single" w:sz="8" w:space="0" w:color="F07F09" w:themeColor="accent1"/>
                  </w:tcBorders>
                </w:tcPr>
                <w:p w:rsidR="00092121" w:rsidRDefault="004F4CE3">
                  <w:pPr>
                    <w:spacing w:after="0"/>
                  </w:pPr>
                  <w:r>
                    <w:rPr>
                      <w:rFonts w:hint="eastAsia"/>
                    </w:rPr>
                    <w:t>石梦韬</w:t>
                  </w:r>
                </w:p>
              </w:tc>
            </w:tr>
            <w:tr w:rsidR="00092121">
              <w:tc>
                <w:tcPr>
                  <w:tcW w:w="2333" w:type="dxa"/>
                  <w:tcBorders>
                    <w:left w:val="nil"/>
                  </w:tcBorders>
                </w:tcPr>
                <w:p w:rsidR="00092121" w:rsidRDefault="00F6511F">
                  <w:pPr>
                    <w:pStyle w:val="31"/>
                    <w:rPr>
                      <w:color w:val="0070C0"/>
                    </w:rPr>
                  </w:pPr>
                  <w:sdt>
                    <w:sdtPr>
                      <w:rPr>
                        <w:color w:val="0070C0"/>
                      </w:rPr>
                      <w:alias w:val="会议类型:"/>
                      <w:tag w:val="会议类型:"/>
                      <w:id w:val="1356456911"/>
                      <w:placeholder>
                        <w:docPart w:val="1FA57CE8AB054F5AAA19ACB4B133C61C"/>
                      </w:placeholder>
                      <w:temporary/>
                      <w:showingPlcHdr/>
                      <w15:appearance w15:val="hidden"/>
                    </w:sdtPr>
                    <w:sdtEndPr/>
                    <w:sdtContent>
                      <w:r w:rsidR="004F4CE3">
                        <w:rPr>
                          <w:color w:val="0070C0"/>
                          <w:lang w:val="zh-CN" w:bidi="zh-CN"/>
                        </w:rPr>
                        <w:t>会议类型</w:t>
                      </w:r>
                    </w:sdtContent>
                  </w:sdt>
                </w:p>
              </w:tc>
              <w:tc>
                <w:tcPr>
                  <w:tcW w:w="2890" w:type="dxa"/>
                  <w:tcBorders>
                    <w:right w:val="single" w:sz="8" w:space="0" w:color="F07F09" w:themeColor="accent1"/>
                  </w:tcBorders>
                </w:tcPr>
                <w:p w:rsidR="00092121" w:rsidRDefault="004F4CE3">
                  <w:pPr>
                    <w:spacing w:after="0"/>
                  </w:pPr>
                  <w:r>
                    <w:rPr>
                      <w:rFonts w:hint="eastAsia"/>
                    </w:rPr>
                    <w:t>项目组内</w:t>
                  </w:r>
                  <w:r w:rsidR="0000656E">
                    <w:rPr>
                      <w:rFonts w:hint="eastAsia"/>
                    </w:rPr>
                    <w:t>会议</w:t>
                  </w:r>
                </w:p>
              </w:tc>
            </w:tr>
            <w:tr w:rsidR="00092121">
              <w:sdt>
                <w:sdtPr>
                  <w:rPr>
                    <w:color w:val="0070C0"/>
                  </w:rPr>
                  <w:alias w:val="主持人:"/>
                  <w:tag w:val="主持人:"/>
                  <w:id w:val="-2036791640"/>
                  <w:placeholder>
                    <w:docPart w:val="BD6370B037B3432E868929F3FAC7E7B4"/>
                  </w:placeholder>
                  <w:temporary/>
                  <w:showingPlcHdr/>
                  <w15:appearance w15:val="hidden"/>
                </w:sdtPr>
                <w:sdtEndPr/>
                <w:sdtContent>
                  <w:tc>
                    <w:tcPr>
                      <w:tcW w:w="2333" w:type="dxa"/>
                      <w:tcBorders>
                        <w:left w:val="nil"/>
                      </w:tcBorders>
                    </w:tcPr>
                    <w:p w:rsidR="00092121" w:rsidRDefault="004F4CE3">
                      <w:pPr>
                        <w:pStyle w:val="31"/>
                        <w:rPr>
                          <w:color w:val="0070C0"/>
                        </w:rPr>
                      </w:pPr>
                      <w:r>
                        <w:rPr>
                          <w:color w:val="0070C0"/>
                          <w:lang w:val="zh-CN" w:bidi="zh-CN"/>
                        </w:rPr>
                        <w:t>主持人</w:t>
                      </w:r>
                    </w:p>
                  </w:tc>
                </w:sdtContent>
              </w:sdt>
              <w:tc>
                <w:tcPr>
                  <w:tcW w:w="2890" w:type="dxa"/>
                  <w:tcBorders>
                    <w:right w:val="single" w:sz="8" w:space="0" w:color="F07F09" w:themeColor="accent1"/>
                  </w:tcBorders>
                </w:tcPr>
                <w:p w:rsidR="00092121" w:rsidRDefault="004F4CE3">
                  <w:pPr>
                    <w:spacing w:after="0"/>
                  </w:pPr>
                  <w:r>
                    <w:rPr>
                      <w:rFonts w:hint="eastAsia"/>
                    </w:rPr>
                    <w:t>郑友璐，石梦韬</w:t>
                  </w:r>
                </w:p>
              </w:tc>
            </w:tr>
            <w:tr w:rsidR="00092121">
              <w:sdt>
                <w:sdtPr>
                  <w:rPr>
                    <w:color w:val="0070C0"/>
                  </w:rPr>
                  <w:alias w:val="记录员:"/>
                  <w:tag w:val="记录员:"/>
                  <w:id w:val="-1435889921"/>
                  <w:placeholder>
                    <w:docPart w:val="EBFCD473F01B4B51910A778047F7177E"/>
                  </w:placeholder>
                  <w:temporary/>
                  <w:showingPlcHdr/>
                  <w15:appearance w15:val="hidden"/>
                </w:sdtPr>
                <w:sdtEndPr/>
                <w:sdtContent>
                  <w:tc>
                    <w:tcPr>
                      <w:tcW w:w="2333" w:type="dxa"/>
                      <w:tcBorders>
                        <w:left w:val="nil"/>
                      </w:tcBorders>
                    </w:tcPr>
                    <w:p w:rsidR="00092121" w:rsidRDefault="004F4CE3">
                      <w:pPr>
                        <w:pStyle w:val="31"/>
                        <w:rPr>
                          <w:color w:val="0070C0"/>
                        </w:rPr>
                      </w:pPr>
                      <w:r>
                        <w:rPr>
                          <w:color w:val="0070C0"/>
                          <w:lang w:val="zh-CN" w:bidi="zh-CN"/>
                        </w:rPr>
                        <w:t>记录员</w:t>
                      </w:r>
                    </w:p>
                  </w:tc>
                </w:sdtContent>
              </w:sdt>
              <w:tc>
                <w:tcPr>
                  <w:tcW w:w="2890" w:type="dxa"/>
                  <w:tcBorders>
                    <w:right w:val="single" w:sz="8" w:space="0" w:color="F07F09" w:themeColor="accent1"/>
                  </w:tcBorders>
                </w:tcPr>
                <w:p w:rsidR="00092121" w:rsidRDefault="004F4CE3">
                  <w:pPr>
                    <w:spacing w:after="0"/>
                  </w:pPr>
                  <w:r>
                    <w:rPr>
                      <w:rFonts w:hint="eastAsia"/>
                    </w:rPr>
                    <w:t>石梦韬</w:t>
                  </w:r>
                </w:p>
              </w:tc>
            </w:tr>
            <w:tr w:rsidR="00092121">
              <w:sdt>
                <w:sdtPr>
                  <w:rPr>
                    <w:color w:val="0070C0"/>
                  </w:rPr>
                  <w:alias w:val="计时员:"/>
                  <w:tag w:val="计时员:"/>
                  <w:id w:val="-1472745054"/>
                  <w:placeholder>
                    <w:docPart w:val="B5AFADFF6E64468C85484B5AE0B1AC7B"/>
                  </w:placeholder>
                  <w:temporary/>
                  <w:showingPlcHdr/>
                  <w15:appearance w15:val="hidden"/>
                </w:sdtPr>
                <w:sdtEndPr/>
                <w:sdtContent>
                  <w:tc>
                    <w:tcPr>
                      <w:tcW w:w="2333" w:type="dxa"/>
                      <w:tcBorders>
                        <w:left w:val="nil"/>
                      </w:tcBorders>
                    </w:tcPr>
                    <w:p w:rsidR="00092121" w:rsidRDefault="004F4CE3">
                      <w:pPr>
                        <w:pStyle w:val="31"/>
                        <w:rPr>
                          <w:color w:val="0070C0"/>
                        </w:rPr>
                      </w:pPr>
                      <w:r>
                        <w:rPr>
                          <w:color w:val="0070C0"/>
                          <w:lang w:val="zh-CN" w:bidi="zh-CN"/>
                        </w:rPr>
                        <w:t>计时员</w:t>
                      </w:r>
                    </w:p>
                  </w:tc>
                </w:sdtContent>
              </w:sdt>
              <w:tc>
                <w:tcPr>
                  <w:tcW w:w="2890" w:type="dxa"/>
                  <w:tcBorders>
                    <w:right w:val="single" w:sz="8" w:space="0" w:color="F07F09" w:themeColor="accent1"/>
                  </w:tcBorders>
                </w:tcPr>
                <w:p w:rsidR="00092121" w:rsidRDefault="004F4CE3">
                  <w:pPr>
                    <w:spacing w:after="0"/>
                  </w:pPr>
                  <w:r>
                    <w:rPr>
                      <w:rFonts w:hint="eastAsia"/>
                    </w:rPr>
                    <w:t>石梦韬</w:t>
                  </w:r>
                </w:p>
              </w:tc>
            </w:tr>
          </w:tbl>
          <w:p w:rsidR="00092121" w:rsidRDefault="00092121">
            <w:pPr>
              <w:spacing w:after="0"/>
            </w:pPr>
          </w:p>
        </w:tc>
        <w:tc>
          <w:tcPr>
            <w:tcW w:w="5233" w:type="dxa"/>
          </w:tcPr>
          <w:p w:rsidR="00092121" w:rsidRDefault="004F4CE3">
            <w:pPr>
              <w:spacing w:after="0"/>
              <w:rPr>
                <w:rFonts w:asciiTheme="majorHAnsi" w:eastAsiaTheme="majorEastAsia" w:hAnsiTheme="majorHAnsi" w:cstheme="majorBidi"/>
                <w:color w:val="0070C0"/>
                <w:spacing w:val="0"/>
                <w:szCs w:val="24"/>
                <w:lang w:bidi="zh-CN"/>
              </w:rPr>
            </w:pPr>
            <w:r>
              <w:rPr>
                <w:rFonts w:asciiTheme="majorHAnsi" w:eastAsiaTheme="majorEastAsia" w:hAnsiTheme="majorHAnsi" w:cstheme="majorBidi" w:hint="eastAsia"/>
                <w:color w:val="0070C0"/>
                <w:spacing w:val="0"/>
                <w:szCs w:val="24"/>
                <w:lang w:bidi="zh-CN"/>
              </w:rPr>
              <w:t>会议参与者</w:t>
            </w:r>
          </w:p>
          <w:p w:rsidR="00092121" w:rsidRDefault="004F4CE3">
            <w:pPr>
              <w:spacing w:after="0"/>
            </w:pPr>
            <w:r>
              <w:rPr>
                <w:rFonts w:hint="eastAsia"/>
              </w:rPr>
              <w:t>郑友璐，吴浩伟，吴子乔，陈栩，石梦韬</w:t>
            </w:r>
          </w:p>
        </w:tc>
      </w:tr>
    </w:tbl>
    <w:p w:rsidR="00092121" w:rsidRDefault="00F6511F">
      <w:pPr>
        <w:pStyle w:val="1"/>
        <w:rPr>
          <w:lang w:eastAsia="zh-CN"/>
        </w:rPr>
      </w:pPr>
      <w:sdt>
        <w:sdtPr>
          <w:alias w:val="议程主题:"/>
          <w:tag w:val="议程主题:"/>
          <w:id w:val="-187755482"/>
          <w:placeholder>
            <w:docPart w:val="F6EF3F7000FE461B99A88EF02C617FC2"/>
          </w:placeholder>
          <w:temporary/>
          <w:showingPlcHdr/>
          <w15:appearance w15:val="hidden"/>
        </w:sdtPr>
        <w:sdtEndPr/>
        <w:sdtContent>
          <w:r w:rsidR="004F4CE3">
            <w:rPr>
              <w:lang w:val="zh-CN" w:eastAsia="zh-CN" w:bidi="zh-CN"/>
            </w:rPr>
            <w:t>议程主题</w:t>
          </w:r>
        </w:sdtContent>
      </w:sdt>
    </w:p>
    <w:p w:rsidR="00092121" w:rsidRDefault="004F4CE3">
      <w:pPr>
        <w:rPr>
          <w:rFonts w:asciiTheme="majorHAnsi" w:eastAsiaTheme="majorEastAsia" w:hAnsiTheme="majorHAnsi" w:cstheme="majorBidi"/>
          <w:b/>
          <w:color w:val="9F2936" w:themeColor="accent2"/>
          <w:spacing w:val="15"/>
          <w:szCs w:val="21"/>
        </w:rPr>
      </w:pPr>
      <w:r>
        <w:rPr>
          <w:rFonts w:asciiTheme="majorHAnsi" w:eastAsiaTheme="majorEastAsia" w:hAnsiTheme="majorHAnsi" w:cstheme="majorBidi" w:hint="eastAsia"/>
          <w:b/>
          <w:color w:val="9F2936" w:themeColor="accent2"/>
          <w:spacing w:val="15"/>
          <w:szCs w:val="21"/>
        </w:rPr>
        <w:t>（</w:t>
      </w:r>
      <w:r>
        <w:rPr>
          <w:rFonts w:asciiTheme="majorHAnsi" w:eastAsiaTheme="majorEastAsia" w:hAnsiTheme="majorHAnsi" w:cstheme="majorBidi" w:hint="eastAsia"/>
          <w:b/>
          <w:color w:val="9F2936" w:themeColor="accent2"/>
          <w:spacing w:val="15"/>
          <w:szCs w:val="21"/>
        </w:rPr>
        <w:t>1</w:t>
      </w:r>
      <w:r>
        <w:rPr>
          <w:rFonts w:asciiTheme="majorHAnsi" w:eastAsiaTheme="majorEastAsia" w:hAnsiTheme="majorHAnsi" w:cstheme="majorBidi" w:hint="eastAsia"/>
          <w:b/>
          <w:color w:val="9F2936" w:themeColor="accent2"/>
          <w:spacing w:val="15"/>
          <w:szCs w:val="21"/>
        </w:rPr>
        <w:t>）本周要完成的任务</w:t>
      </w:r>
    </w:p>
    <w:p w:rsidR="00122A27" w:rsidRDefault="00122A27">
      <w:pPr>
        <w:ind w:firstLineChars="200" w:firstLine="448"/>
      </w:pPr>
      <w:r>
        <w:rPr>
          <w:rFonts w:hint="eastAsia"/>
        </w:rPr>
        <w:t>因本周小组所有成员要参加外包竞赛、数学建模竞赛，原定于周日中午</w:t>
      </w:r>
      <w:r>
        <w:rPr>
          <w:rFonts w:hint="eastAsia"/>
        </w:rPr>
        <w:t>12</w:t>
      </w:r>
      <w:r>
        <w:rPr>
          <w:rFonts w:hint="eastAsia"/>
        </w:rPr>
        <w:t>：</w:t>
      </w:r>
      <w:r>
        <w:rPr>
          <w:rFonts w:hint="eastAsia"/>
        </w:rPr>
        <w:t>00</w:t>
      </w:r>
      <w:r>
        <w:rPr>
          <w:rFonts w:hint="eastAsia"/>
        </w:rPr>
        <w:t>前截止的任务的截止时间推迟到周四</w:t>
      </w:r>
      <w:r>
        <w:rPr>
          <w:rFonts w:hint="eastAsia"/>
        </w:rPr>
        <w:t>6</w:t>
      </w:r>
      <w:r>
        <w:rPr>
          <w:rFonts w:hint="eastAsia"/>
        </w:rPr>
        <w:t>：</w:t>
      </w:r>
      <w:r>
        <w:rPr>
          <w:rFonts w:hint="eastAsia"/>
        </w:rPr>
        <w:t>00</w:t>
      </w:r>
      <w:r>
        <w:rPr>
          <w:rFonts w:hint="eastAsia"/>
        </w:rPr>
        <w:t>前，具体的任务内容及任务安排</w:t>
      </w:r>
      <w:r w:rsidR="00AA3D5C">
        <w:rPr>
          <w:rFonts w:hint="eastAsia"/>
        </w:rPr>
        <w:t>等到下周一的补充会议开完之后出来。</w:t>
      </w:r>
    </w:p>
    <w:p w:rsidR="00095C60" w:rsidRDefault="00095C60">
      <w:pPr>
        <w:ind w:firstLineChars="200" w:firstLine="448"/>
      </w:pPr>
      <w:r>
        <w:rPr>
          <w:rFonts w:hint="eastAsia"/>
        </w:rPr>
        <w:t>此外，本周上交的作业修改项目评审计划的内容在上周已经修改完成，本周在已有的基础上进行调整，进行提交。</w:t>
      </w:r>
    </w:p>
    <w:p w:rsidR="00092121" w:rsidRDefault="004F4CE3">
      <w:pPr>
        <w:rPr>
          <w:rFonts w:asciiTheme="majorHAnsi" w:eastAsiaTheme="majorEastAsia" w:hAnsiTheme="majorHAnsi" w:cstheme="majorBidi"/>
          <w:b/>
          <w:color w:val="9F2936" w:themeColor="accent2"/>
          <w:spacing w:val="15"/>
          <w:szCs w:val="21"/>
        </w:rPr>
      </w:pPr>
      <w:r>
        <w:rPr>
          <w:rFonts w:asciiTheme="majorHAnsi" w:eastAsiaTheme="majorEastAsia" w:hAnsiTheme="majorHAnsi" w:cstheme="majorBidi" w:hint="eastAsia"/>
          <w:b/>
          <w:color w:val="9F2936" w:themeColor="accent2"/>
          <w:spacing w:val="15"/>
          <w:szCs w:val="21"/>
        </w:rPr>
        <w:t>（</w:t>
      </w:r>
      <w:r>
        <w:rPr>
          <w:rFonts w:asciiTheme="majorHAnsi" w:eastAsiaTheme="majorEastAsia" w:hAnsiTheme="majorHAnsi" w:cstheme="majorBidi" w:hint="eastAsia"/>
          <w:b/>
          <w:color w:val="9F2936" w:themeColor="accent2"/>
          <w:spacing w:val="15"/>
          <w:szCs w:val="21"/>
        </w:rPr>
        <w:t>2</w:t>
      </w:r>
      <w:r>
        <w:rPr>
          <w:rFonts w:asciiTheme="majorHAnsi" w:eastAsiaTheme="majorEastAsia" w:hAnsiTheme="majorHAnsi" w:cstheme="majorBidi" w:hint="eastAsia"/>
          <w:b/>
          <w:color w:val="9F2936" w:themeColor="accent2"/>
          <w:spacing w:val="15"/>
          <w:szCs w:val="21"/>
        </w:rPr>
        <w:t>）下次会议</w:t>
      </w:r>
      <w:r w:rsidR="004345FC">
        <w:rPr>
          <w:rFonts w:asciiTheme="majorHAnsi" w:eastAsiaTheme="majorEastAsia" w:hAnsiTheme="majorHAnsi" w:cstheme="majorBidi" w:hint="eastAsia"/>
          <w:b/>
          <w:color w:val="9F2936" w:themeColor="accent2"/>
          <w:spacing w:val="15"/>
          <w:szCs w:val="21"/>
        </w:rPr>
        <w:t>及访谈</w:t>
      </w:r>
      <w:r>
        <w:rPr>
          <w:rFonts w:asciiTheme="majorHAnsi" w:eastAsiaTheme="majorEastAsia" w:hAnsiTheme="majorHAnsi" w:cstheme="majorBidi" w:hint="eastAsia"/>
          <w:b/>
          <w:color w:val="9F2936" w:themeColor="accent2"/>
          <w:spacing w:val="15"/>
          <w:szCs w:val="21"/>
        </w:rPr>
        <w:t>安排情况</w:t>
      </w:r>
    </w:p>
    <w:p w:rsidR="00092121" w:rsidRDefault="004F4CE3">
      <w:pPr>
        <w:ind w:left="142" w:firstLineChars="200" w:firstLine="448"/>
      </w:pPr>
      <w:r>
        <w:rPr>
          <w:rFonts w:hint="eastAsia"/>
        </w:rPr>
        <w:t>下次会议时间和会议内容作如下安排：</w:t>
      </w:r>
    </w:p>
    <w:p w:rsidR="00092121" w:rsidRDefault="004F4CE3">
      <w:pPr>
        <w:ind w:left="142" w:firstLineChars="200" w:firstLine="450"/>
      </w:pPr>
      <w:r>
        <w:rPr>
          <w:rFonts w:hint="eastAsia"/>
          <w:b/>
          <w:bCs/>
        </w:rPr>
        <w:t>会议时间：</w:t>
      </w:r>
      <w:r w:rsidR="00A83EF5" w:rsidRPr="00A83EF5">
        <w:rPr>
          <w:rFonts w:hint="eastAsia"/>
          <w:bCs/>
        </w:rPr>
        <w:t>正式定</w:t>
      </w:r>
      <w:r>
        <w:rPr>
          <w:rFonts w:hint="eastAsia"/>
        </w:rPr>
        <w:t>为</w:t>
      </w:r>
      <w:r w:rsidR="004314F1">
        <w:rPr>
          <w:rFonts w:hint="eastAsia"/>
        </w:rPr>
        <w:t>下周一</w:t>
      </w:r>
      <w:r>
        <w:rPr>
          <w:rFonts w:hint="eastAsia"/>
        </w:rPr>
        <w:t>（</w:t>
      </w:r>
      <w:r>
        <w:rPr>
          <w:rFonts w:hint="eastAsia"/>
        </w:rPr>
        <w:t>2018/1</w:t>
      </w:r>
      <w:r w:rsidR="004314F1">
        <w:rPr>
          <w:rFonts w:hint="eastAsia"/>
        </w:rPr>
        <w:t>2</w:t>
      </w:r>
      <w:r>
        <w:rPr>
          <w:rFonts w:hint="eastAsia"/>
        </w:rPr>
        <w:t>/</w:t>
      </w:r>
      <w:r w:rsidR="004314F1">
        <w:rPr>
          <w:rFonts w:hint="eastAsia"/>
        </w:rPr>
        <w:t>3</w:t>
      </w:r>
      <w:r>
        <w:rPr>
          <w:rFonts w:hint="eastAsia"/>
        </w:rPr>
        <w:t>）下午</w:t>
      </w:r>
      <w:r w:rsidR="004314F1">
        <w:rPr>
          <w:rFonts w:hint="eastAsia"/>
        </w:rPr>
        <w:t>4</w:t>
      </w:r>
      <w:r>
        <w:rPr>
          <w:rFonts w:hint="eastAsia"/>
        </w:rPr>
        <w:t>：</w:t>
      </w:r>
      <w:r>
        <w:rPr>
          <w:rFonts w:hint="eastAsia"/>
        </w:rPr>
        <w:t>00</w:t>
      </w:r>
      <w:r w:rsidR="00A83EF5">
        <w:rPr>
          <w:rFonts w:hint="eastAsia"/>
        </w:rPr>
        <w:t>，若发生特殊情况，会议时间再根据实际情况进行调整</w:t>
      </w:r>
      <w:r>
        <w:rPr>
          <w:rFonts w:hint="eastAsia"/>
        </w:rPr>
        <w:t>。</w:t>
      </w:r>
    </w:p>
    <w:p w:rsidR="00092121" w:rsidRDefault="004F4CE3">
      <w:pPr>
        <w:ind w:left="142" w:firstLineChars="200" w:firstLine="450"/>
      </w:pPr>
      <w:r>
        <w:rPr>
          <w:rFonts w:hint="eastAsia"/>
          <w:b/>
          <w:bCs/>
        </w:rPr>
        <w:t>会议内容：</w:t>
      </w:r>
      <w:r w:rsidR="00A83EF5">
        <w:rPr>
          <w:rFonts w:hint="eastAsia"/>
        </w:rPr>
        <w:t>对</w:t>
      </w:r>
      <w:r w:rsidR="00C6054E">
        <w:rPr>
          <w:rFonts w:hint="eastAsia"/>
        </w:rPr>
        <w:t>本周要完成的任务</w:t>
      </w:r>
      <w:r w:rsidR="0090578C">
        <w:rPr>
          <w:rFonts w:hint="eastAsia"/>
        </w:rPr>
        <w:t>进行任务</w:t>
      </w:r>
      <w:bookmarkStart w:id="0" w:name="_GoBack"/>
      <w:bookmarkEnd w:id="0"/>
      <w:r w:rsidR="00C6054E">
        <w:rPr>
          <w:rFonts w:hint="eastAsia"/>
        </w:rPr>
        <w:t>安排</w:t>
      </w:r>
      <w:r>
        <w:rPr>
          <w:rFonts w:hint="eastAsia"/>
        </w:rPr>
        <w:t>。</w:t>
      </w:r>
    </w:p>
    <w:p w:rsidR="004345FC" w:rsidRPr="004345FC" w:rsidRDefault="004345FC">
      <w:pPr>
        <w:ind w:left="142" w:firstLineChars="200" w:firstLine="448"/>
        <w:rPr>
          <w:bCs/>
        </w:rPr>
      </w:pPr>
      <w:r w:rsidRPr="004345FC">
        <w:rPr>
          <w:rFonts w:hint="eastAsia"/>
          <w:bCs/>
        </w:rPr>
        <w:t>下次</w:t>
      </w:r>
      <w:r>
        <w:rPr>
          <w:rFonts w:hint="eastAsia"/>
          <w:bCs/>
        </w:rPr>
        <w:t>（和杨枨老师）</w:t>
      </w:r>
      <w:r w:rsidRPr="004345FC">
        <w:rPr>
          <w:rFonts w:hint="eastAsia"/>
          <w:bCs/>
        </w:rPr>
        <w:t>访谈时间和访谈内容作如下安排：</w:t>
      </w:r>
    </w:p>
    <w:p w:rsidR="004345FC" w:rsidRDefault="004345FC">
      <w:pPr>
        <w:ind w:left="142" w:firstLineChars="200" w:firstLine="450"/>
      </w:pPr>
      <w:r w:rsidRPr="004345FC">
        <w:rPr>
          <w:rFonts w:hint="eastAsia"/>
          <w:b/>
        </w:rPr>
        <w:t>访谈时间：</w:t>
      </w:r>
      <w:r>
        <w:rPr>
          <w:rFonts w:hint="eastAsia"/>
        </w:rPr>
        <w:t>为下周二至下周四（</w:t>
      </w:r>
      <w:r>
        <w:rPr>
          <w:rFonts w:hint="eastAsia"/>
        </w:rPr>
        <w:t>1</w:t>
      </w:r>
      <w:r w:rsidR="004314F1">
        <w:rPr>
          <w:rFonts w:hint="eastAsia"/>
        </w:rPr>
        <w:t>2</w:t>
      </w:r>
      <w:r>
        <w:rPr>
          <w:rFonts w:hint="eastAsia"/>
        </w:rPr>
        <w:t>月</w:t>
      </w:r>
      <w:r w:rsidR="004314F1">
        <w:rPr>
          <w:rFonts w:hint="eastAsia"/>
        </w:rPr>
        <w:t>3</w:t>
      </w:r>
      <w:r>
        <w:rPr>
          <w:rFonts w:hint="eastAsia"/>
        </w:rPr>
        <w:t>日至</w:t>
      </w:r>
      <w:r>
        <w:rPr>
          <w:rFonts w:hint="eastAsia"/>
        </w:rPr>
        <w:t>1</w:t>
      </w:r>
      <w:r w:rsidR="004314F1">
        <w:rPr>
          <w:rFonts w:hint="eastAsia"/>
        </w:rPr>
        <w:t>2</w:t>
      </w:r>
      <w:r>
        <w:rPr>
          <w:rFonts w:hint="eastAsia"/>
        </w:rPr>
        <w:t>月</w:t>
      </w:r>
      <w:r w:rsidR="004314F1">
        <w:rPr>
          <w:rFonts w:hint="eastAsia"/>
        </w:rPr>
        <w:t>5</w:t>
      </w:r>
      <w:r>
        <w:rPr>
          <w:rFonts w:hint="eastAsia"/>
        </w:rPr>
        <w:t>日）某一时间点，具体时间由陈栩同学和杨枨老师约定好访谈时间后确定。</w:t>
      </w:r>
    </w:p>
    <w:p w:rsidR="004345FC" w:rsidRDefault="004345FC">
      <w:pPr>
        <w:ind w:left="142" w:firstLineChars="200" w:firstLine="450"/>
      </w:pPr>
      <w:r w:rsidRPr="004345FC">
        <w:rPr>
          <w:rFonts w:hint="eastAsia"/>
          <w:b/>
        </w:rPr>
        <w:t>访谈内容：</w:t>
      </w:r>
      <w:r>
        <w:rPr>
          <w:rFonts w:hint="eastAsia"/>
        </w:rPr>
        <w:t>项目子模型的确定</w:t>
      </w:r>
      <w:r w:rsidR="00AA3D5C">
        <w:rPr>
          <w:rFonts w:hint="eastAsia"/>
        </w:rPr>
        <w:t>，项目愿景与范围文档的确定</w:t>
      </w:r>
      <w:r>
        <w:rPr>
          <w:rFonts w:hint="eastAsia"/>
        </w:rPr>
        <w:t>。</w:t>
      </w:r>
    </w:p>
    <w:p w:rsidR="004345FC" w:rsidRPr="004345FC" w:rsidRDefault="004345FC">
      <w:pPr>
        <w:ind w:left="142" w:firstLineChars="200" w:firstLine="450"/>
      </w:pPr>
      <w:r w:rsidRPr="004345FC">
        <w:rPr>
          <w:rFonts w:hint="eastAsia"/>
          <w:b/>
        </w:rPr>
        <w:t>访谈注意事项：</w:t>
      </w:r>
      <w:r>
        <w:rPr>
          <w:rFonts w:hint="eastAsia"/>
        </w:rPr>
        <w:t>小组每位成员都要带上《</w:t>
      </w:r>
      <w:r>
        <w:rPr>
          <w:rFonts w:hint="eastAsia"/>
        </w:rPr>
        <w:t>I</w:t>
      </w:r>
      <w:r>
        <w:t>T</w:t>
      </w:r>
      <w:r>
        <w:rPr>
          <w:rFonts w:hint="eastAsia"/>
        </w:rPr>
        <w:t>项目管理计划》和《软件需求》这两本教材，在空闲的时间看书。找杨枨老师访谈的时候需要带上邀请函（陈栩同学负责）。</w:t>
      </w:r>
    </w:p>
    <w:p w:rsidR="00092121" w:rsidRDefault="004F4CE3">
      <w:pPr>
        <w:rPr>
          <w:rFonts w:asciiTheme="majorHAnsi" w:eastAsiaTheme="majorEastAsia" w:hAnsiTheme="majorHAnsi" w:cstheme="majorBidi"/>
          <w:b/>
          <w:color w:val="9F2936" w:themeColor="accent2"/>
          <w:spacing w:val="15"/>
          <w:szCs w:val="21"/>
        </w:rPr>
      </w:pPr>
      <w:r>
        <w:rPr>
          <w:rFonts w:asciiTheme="majorHAnsi" w:eastAsiaTheme="majorEastAsia" w:hAnsiTheme="majorHAnsi" w:cstheme="majorBidi" w:hint="eastAsia"/>
          <w:b/>
          <w:color w:val="9F2936" w:themeColor="accent2"/>
          <w:spacing w:val="15"/>
          <w:szCs w:val="21"/>
        </w:rPr>
        <w:t>（</w:t>
      </w:r>
      <w:r>
        <w:rPr>
          <w:rFonts w:asciiTheme="majorHAnsi" w:eastAsiaTheme="majorEastAsia" w:hAnsiTheme="majorHAnsi" w:cstheme="majorBidi" w:hint="eastAsia"/>
          <w:b/>
          <w:color w:val="9F2936" w:themeColor="accent2"/>
          <w:spacing w:val="15"/>
          <w:szCs w:val="21"/>
        </w:rPr>
        <w:t>3</w:t>
      </w:r>
      <w:r>
        <w:rPr>
          <w:rFonts w:asciiTheme="majorHAnsi" w:eastAsiaTheme="majorEastAsia" w:hAnsiTheme="majorHAnsi" w:cstheme="majorBidi" w:hint="eastAsia"/>
          <w:b/>
          <w:color w:val="9F2936" w:themeColor="accent2"/>
          <w:spacing w:val="15"/>
          <w:szCs w:val="21"/>
        </w:rPr>
        <w:t>）项目过程变更情况</w:t>
      </w:r>
      <w:r w:rsidR="00A83EF5">
        <w:rPr>
          <w:rFonts w:asciiTheme="majorHAnsi" w:eastAsiaTheme="majorEastAsia" w:hAnsiTheme="majorHAnsi" w:cstheme="majorBidi" w:hint="eastAsia"/>
          <w:b/>
          <w:color w:val="9F2936" w:themeColor="accent2"/>
          <w:spacing w:val="15"/>
          <w:szCs w:val="21"/>
        </w:rPr>
        <w:t>或一些新的要求</w:t>
      </w:r>
    </w:p>
    <w:p w:rsidR="00092121" w:rsidRDefault="004F4CE3">
      <w:pPr>
        <w:ind w:left="142" w:firstLineChars="200" w:firstLine="448"/>
      </w:pPr>
      <w:r>
        <w:rPr>
          <w:rFonts w:hint="eastAsia"/>
        </w:rPr>
        <w:t>项目在之后开展的过程中</w:t>
      </w:r>
      <w:r w:rsidR="004345FC">
        <w:rPr>
          <w:rFonts w:hint="eastAsia"/>
        </w:rPr>
        <w:t>暂时没有出现任何比较明显的</w:t>
      </w:r>
      <w:r>
        <w:rPr>
          <w:rFonts w:hint="eastAsia"/>
        </w:rPr>
        <w:t>变更</w:t>
      </w:r>
      <w:r w:rsidR="00AA3D5C">
        <w:rPr>
          <w:rFonts w:hint="eastAsia"/>
        </w:rPr>
        <w:t>，但是本周会出现以下临时性的变更：</w:t>
      </w:r>
    </w:p>
    <w:p w:rsidR="00AA3D5C" w:rsidRDefault="00AA3D5C">
      <w:pPr>
        <w:ind w:left="142" w:firstLineChars="200" w:firstLine="450"/>
      </w:pPr>
      <w:r w:rsidRPr="00AA3D5C">
        <w:rPr>
          <w:rFonts w:hint="eastAsia"/>
          <w:b/>
        </w:rPr>
        <w:t>本周周六组内合作开发过程以及评审会议：</w:t>
      </w:r>
      <w:r>
        <w:rPr>
          <w:rFonts w:hint="eastAsia"/>
        </w:rPr>
        <w:t>因为本周小组所有成员分别要参加外包竞赛、数学建模竞赛，参加外包竞赛小组的成员在本周周六到图书馆五楼合作完成外包竞赛的内容，评审会议取消，合并到下周四晚上的任务布置会议当中。</w:t>
      </w:r>
    </w:p>
    <w:p w:rsidR="00AA3D5C" w:rsidRDefault="00AA3D5C">
      <w:pPr>
        <w:ind w:left="142" w:firstLineChars="200" w:firstLine="450"/>
      </w:pPr>
      <w:r>
        <w:rPr>
          <w:rFonts w:hint="eastAsia"/>
          <w:b/>
        </w:rPr>
        <w:t>补充会议：</w:t>
      </w:r>
      <w:r>
        <w:rPr>
          <w:rFonts w:hint="eastAsia"/>
        </w:rPr>
        <w:t>周一下午</w:t>
      </w:r>
      <w:r w:rsidR="00095C60">
        <w:rPr>
          <w:rFonts w:hint="eastAsia"/>
        </w:rPr>
        <w:t>下课开一次补充会议，会议内容为本周要完成的任务以及任务安排，截至时间修改成周四早上</w:t>
      </w:r>
      <w:r w:rsidR="00095C60">
        <w:rPr>
          <w:rFonts w:hint="eastAsia"/>
        </w:rPr>
        <w:t>6</w:t>
      </w:r>
      <w:r w:rsidR="00095C60">
        <w:rPr>
          <w:rFonts w:hint="eastAsia"/>
        </w:rPr>
        <w:t>：</w:t>
      </w:r>
      <w:r w:rsidR="00095C60">
        <w:rPr>
          <w:rFonts w:hint="eastAsia"/>
        </w:rPr>
        <w:t>00</w:t>
      </w:r>
      <w:r w:rsidR="00095C60">
        <w:rPr>
          <w:rFonts w:hint="eastAsia"/>
        </w:rPr>
        <w:t>前。</w:t>
      </w:r>
    </w:p>
    <w:p w:rsidR="00092121" w:rsidRDefault="00092121">
      <w:pPr>
        <w:ind w:left="0"/>
      </w:pPr>
    </w:p>
    <w:sectPr w:rsidR="00092121">
      <w:footerReference w:type="default" r:id="rId9"/>
      <w:pgSz w:w="11906" w:h="16838"/>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11F" w:rsidRDefault="00F6511F">
      <w:pPr>
        <w:spacing w:before="0" w:after="0"/>
      </w:pPr>
      <w:r>
        <w:separator/>
      </w:r>
    </w:p>
  </w:endnote>
  <w:endnote w:type="continuationSeparator" w:id="0">
    <w:p w:rsidR="00F6511F" w:rsidRDefault="00F6511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121" w:rsidRDefault="004F4CE3">
    <w:pPr>
      <w:pStyle w:val="aff4"/>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11F" w:rsidRDefault="00F6511F">
      <w:pPr>
        <w:spacing w:before="0" w:after="0"/>
      </w:pPr>
      <w:r>
        <w:separator/>
      </w:r>
    </w:p>
  </w:footnote>
  <w:footnote w:type="continuationSeparator" w:id="0">
    <w:p w:rsidR="00F6511F" w:rsidRDefault="00F6511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C13"/>
    <w:rsid w:val="0000656E"/>
    <w:rsid w:val="00064C56"/>
    <w:rsid w:val="00070820"/>
    <w:rsid w:val="00092121"/>
    <w:rsid w:val="00095C60"/>
    <w:rsid w:val="000E015E"/>
    <w:rsid w:val="001005E5"/>
    <w:rsid w:val="00107A25"/>
    <w:rsid w:val="001118FD"/>
    <w:rsid w:val="00122A27"/>
    <w:rsid w:val="00152CC8"/>
    <w:rsid w:val="0017681F"/>
    <w:rsid w:val="001C4546"/>
    <w:rsid w:val="0021587B"/>
    <w:rsid w:val="002B6C94"/>
    <w:rsid w:val="002E7469"/>
    <w:rsid w:val="002F4ABE"/>
    <w:rsid w:val="003201B5"/>
    <w:rsid w:val="0033355C"/>
    <w:rsid w:val="003A5FF8"/>
    <w:rsid w:val="003B1BCE"/>
    <w:rsid w:val="003C1B81"/>
    <w:rsid w:val="003C6B6C"/>
    <w:rsid w:val="0041439B"/>
    <w:rsid w:val="00424C13"/>
    <w:rsid w:val="004314F1"/>
    <w:rsid w:val="004345FC"/>
    <w:rsid w:val="00444D8F"/>
    <w:rsid w:val="00485D6D"/>
    <w:rsid w:val="004F4CE3"/>
    <w:rsid w:val="0052417A"/>
    <w:rsid w:val="0052642B"/>
    <w:rsid w:val="00557792"/>
    <w:rsid w:val="005E25F0"/>
    <w:rsid w:val="005E7D19"/>
    <w:rsid w:val="0066086F"/>
    <w:rsid w:val="00663C9C"/>
    <w:rsid w:val="00672A6F"/>
    <w:rsid w:val="006928B4"/>
    <w:rsid w:val="006D571F"/>
    <w:rsid w:val="006F5A3F"/>
    <w:rsid w:val="00714174"/>
    <w:rsid w:val="007253CC"/>
    <w:rsid w:val="00797202"/>
    <w:rsid w:val="007F3667"/>
    <w:rsid w:val="008431CB"/>
    <w:rsid w:val="008E2FAF"/>
    <w:rsid w:val="0090578C"/>
    <w:rsid w:val="0093449B"/>
    <w:rsid w:val="009916AE"/>
    <w:rsid w:val="00A83EF5"/>
    <w:rsid w:val="00A979E1"/>
    <w:rsid w:val="00AA3D5C"/>
    <w:rsid w:val="00B07080"/>
    <w:rsid w:val="00B45E12"/>
    <w:rsid w:val="00C51B9C"/>
    <w:rsid w:val="00C6054E"/>
    <w:rsid w:val="00C9013A"/>
    <w:rsid w:val="00CA3AEB"/>
    <w:rsid w:val="00CB50F2"/>
    <w:rsid w:val="00CF5C61"/>
    <w:rsid w:val="00D6466C"/>
    <w:rsid w:val="00D70751"/>
    <w:rsid w:val="00D83214"/>
    <w:rsid w:val="00D90A37"/>
    <w:rsid w:val="00DC2307"/>
    <w:rsid w:val="00E438EE"/>
    <w:rsid w:val="00E52810"/>
    <w:rsid w:val="00E62EA4"/>
    <w:rsid w:val="00E70F21"/>
    <w:rsid w:val="00E91705"/>
    <w:rsid w:val="00EB43FE"/>
    <w:rsid w:val="00F45ED3"/>
    <w:rsid w:val="00F560A1"/>
    <w:rsid w:val="00F6511F"/>
    <w:rsid w:val="00FC130B"/>
    <w:rsid w:val="0392182E"/>
    <w:rsid w:val="067A37A3"/>
    <w:rsid w:val="0F6B5918"/>
    <w:rsid w:val="1ADA1B5E"/>
    <w:rsid w:val="1DD965C9"/>
    <w:rsid w:val="21541B21"/>
    <w:rsid w:val="24854696"/>
    <w:rsid w:val="2918410B"/>
    <w:rsid w:val="2AC30477"/>
    <w:rsid w:val="2DD86094"/>
    <w:rsid w:val="301767FB"/>
    <w:rsid w:val="3139309B"/>
    <w:rsid w:val="3822789C"/>
    <w:rsid w:val="385E2D77"/>
    <w:rsid w:val="41BB0188"/>
    <w:rsid w:val="46756B17"/>
    <w:rsid w:val="4B0F1726"/>
    <w:rsid w:val="4ECB05FE"/>
    <w:rsid w:val="580E2E16"/>
    <w:rsid w:val="584E3C0D"/>
    <w:rsid w:val="5D941AC4"/>
    <w:rsid w:val="5F0E4D91"/>
    <w:rsid w:val="63700887"/>
    <w:rsid w:val="689571B9"/>
    <w:rsid w:val="6A501A75"/>
    <w:rsid w:val="6C9F75B2"/>
    <w:rsid w:val="6E327FB8"/>
    <w:rsid w:val="6EBB3AC1"/>
    <w:rsid w:val="71561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BE2D"/>
  <w15:docId w15:val="{0680D0EE-9EAE-423C-9089-0108A698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375">
    <w:lsdException w:name="Normal" w:uiPriority="0"/>
    <w:lsdException w:name="heading 1" w:uiPriority="9"/>
    <w:lsdException w:name="heading 2" w:uiPriority="9" w:unhideWhenUsed="1"/>
    <w:lsdException w:name="heading 3"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qFormat="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qFormat="0"/>
    <w:lsdException w:name="HTML Bottom of Form" w:semiHidden="1" w:unhideWhenUsed="1"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qFormat="0"/>
    <w:lsdException w:name="HTML Preformatted" w:semiHidden="1" w:unhideWhenUsed="1"/>
    <w:lsdException w:name="HTML Sample" w:semiHidden="1" w:unhideWhenUsed="1" w:qFormat="0"/>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qFormat="0"/>
    <w:lsdException w:name="Table Grid 1" w:semiHidden="1" w:unhideWhenUsed="1" w:qFormat="0"/>
    <w:lsdException w:name="Table Grid 2" w:semiHidden="1" w:unhideWhenUsed="1"/>
    <w:lsdException w:name="Table Grid 3" w:semiHidden="1" w:unhideWhenUsed="1" w:qFormat="0"/>
    <w:lsdException w:name="Table Grid 4" w:semiHidden="1" w:unhideWhenUsed="1"/>
    <w:lsdException w:name="Table Grid 5" w:semiHidden="1" w:unhideWhenUsed="1" w:qFormat="0"/>
    <w:lsdException w:name="Table Grid 6" w:semiHidden="1" w:unhideWhenUsed="1" w:qFormat="0"/>
    <w:lsdException w:name="Table Grid 7" w:semiHidden="1" w:unhideWhenUsed="1" w:qFormat="0"/>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qFormat="0"/>
    <w:lsdException w:name="Table Web 2" w:semiHidden="1" w:unhideWhenUsed="1"/>
    <w:lsdException w:name="Table Web 3" w:semiHidden="1" w:unhideWhenUsed="1" w:qFormat="0"/>
    <w:lsdException w:name="Balloon Text" w:semiHidden="1" w:unhideWhenUsed="1"/>
    <w:lsdException w:name="Table Grid" w:uiPriority="59"/>
    <w:lsdException w:name="Table Theme" w:semiHidden="1" w:unhideWhenUsed="1" w:qFormat="0"/>
    <w:lsdException w:name="Placeholder Text" w:semiHidden="1" w:qFormat="0"/>
    <w:lsdException w:name="No Spacing" w:uiPriority="1"/>
    <w:lsdException w:name="Light Shading" w:uiPriority="60"/>
    <w:lsdException w:name="Light List" w:uiPriority="61" w:qFormat="0"/>
    <w:lsdException w:name="Light Grid" w:uiPriority="62" w:qFormat="0"/>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0"/>
    <w:lsdException w:name="Colorful Grid" w:uiPriority="73"/>
    <w:lsdException w:name="Light Shading Accent 1" w:uiPriority="60"/>
    <w:lsdException w:name="Light List Accent 1" w:uiPriority="61" w:qFormat="0"/>
    <w:lsdException w:name="Light Grid Accent 1" w:uiPriority="62"/>
    <w:lsdException w:name="Medium Shading 1 Accent 1" w:uiPriority="63"/>
    <w:lsdException w:name="Medium Shading 2 Accent 1" w:uiPriority="64"/>
    <w:lsdException w:name="Medium List 1 Accent 1" w:uiPriority="65"/>
    <w:lsdException w:name="Revision" w:semiHidden="1" w:qFormat="0"/>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0"/>
    <w:lsdException w:name="Light List Accent 3" w:uiPriority="61" w:qFormat="0"/>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0"/>
    <w:lsdException w:name="Light List Accent 4" w:uiPriority="61" w:qFormat="0"/>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0"/>
    <w:lsdException w:name="Light List Accent 6" w:uiPriority="61" w:qFormat="0"/>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atentStyles>
  <w:style w:type="paragraph" w:default="1" w:styleId="a1">
    <w:name w:val="Normal"/>
    <w:qFormat/>
    <w:pPr>
      <w:spacing w:before="120" w:after="40"/>
      <w:ind w:left="72"/>
    </w:pPr>
    <w:rPr>
      <w:rFonts w:asciiTheme="minorHAnsi" w:eastAsiaTheme="minorEastAsia" w:hAnsiTheme="minorHAnsi" w:cstheme="minorBidi"/>
      <w:spacing w:val="4"/>
      <w:sz w:val="22"/>
      <w:szCs w:val="22"/>
    </w:rPr>
  </w:style>
  <w:style w:type="paragraph" w:styleId="1">
    <w:name w:val="heading 1"/>
    <w:basedOn w:val="a1"/>
    <w:next w:val="a1"/>
    <w:link w:val="10"/>
    <w:uiPriority w:val="9"/>
    <w:qFormat/>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next w:val="a1"/>
    <w:link w:val="22"/>
    <w:uiPriority w:val="9"/>
    <w:unhideWhenUsed/>
    <w:qFormat/>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next w:val="a1"/>
    <w:link w:val="32"/>
    <w:uiPriority w:val="9"/>
    <w:unhideWhenUsed/>
    <w:qFormat/>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pPr>
      <w:keepNext/>
      <w:keepLines/>
      <w:spacing w:before="40" w:after="0"/>
      <w:outlineLvl w:val="5"/>
    </w:pPr>
    <w:rPr>
      <w:rFonts w:asciiTheme="majorHAnsi" w:eastAsiaTheme="majorEastAsia" w:hAnsiTheme="majorHAnsi" w:cstheme="majorBidi"/>
      <w:color w:val="783F04" w:themeColor="accent1" w:themeShade="80"/>
    </w:rPr>
  </w:style>
  <w:style w:type="paragraph" w:styleId="7">
    <w:name w:val="heading 7"/>
    <w:basedOn w:val="a1"/>
    <w:next w:val="a1"/>
    <w:link w:val="70"/>
    <w:uiPriority w:val="9"/>
    <w:semiHidden/>
    <w:unhideWhenUsed/>
    <w:qFormat/>
    <w:pPr>
      <w:keepNext/>
      <w:keepLines/>
      <w:spacing w:before="40" w:after="0"/>
      <w:outlineLvl w:val="6"/>
    </w:pPr>
    <w:rPr>
      <w:rFonts w:asciiTheme="majorHAnsi" w:eastAsiaTheme="majorEastAsia" w:hAnsiTheme="majorHAnsi" w:cstheme="majorBidi"/>
      <w:i/>
      <w:iCs/>
      <w:color w:val="783F04" w:themeColor="accent1" w:themeShade="80"/>
    </w:rPr>
  </w:style>
  <w:style w:type="paragraph" w:styleId="8">
    <w:name w:val="heading 8"/>
    <w:basedOn w:val="a1"/>
    <w:next w:val="a1"/>
    <w:link w:val="80"/>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9">
    <w:name w:val="heading 9"/>
    <w:basedOn w:val="a1"/>
    <w:next w:val="a1"/>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33">
    <w:name w:val="List 3"/>
    <w:basedOn w:val="a1"/>
    <w:uiPriority w:val="99"/>
    <w:semiHidden/>
    <w:unhideWhenUsed/>
    <w:qFormat/>
    <w:pPr>
      <w:ind w:left="1080" w:hanging="360"/>
      <w:contextualSpacing/>
    </w:pPr>
  </w:style>
  <w:style w:type="paragraph" w:styleId="a5">
    <w:name w:val="annotation subject"/>
    <w:basedOn w:val="a6"/>
    <w:next w:val="a6"/>
    <w:link w:val="a7"/>
    <w:uiPriority w:val="99"/>
    <w:semiHidden/>
    <w:unhideWhenUsed/>
    <w:qFormat/>
    <w:rPr>
      <w:b/>
      <w:bCs/>
    </w:rPr>
  </w:style>
  <w:style w:type="paragraph" w:styleId="a6">
    <w:name w:val="annotation text"/>
    <w:basedOn w:val="a1"/>
    <w:link w:val="a8"/>
    <w:uiPriority w:val="99"/>
    <w:semiHidden/>
    <w:unhideWhenUsed/>
    <w:qFormat/>
    <w:rPr>
      <w:szCs w:val="20"/>
    </w:rPr>
  </w:style>
  <w:style w:type="paragraph" w:styleId="TOC7">
    <w:name w:val="toc 7"/>
    <w:basedOn w:val="a1"/>
    <w:next w:val="a1"/>
    <w:uiPriority w:val="39"/>
    <w:semiHidden/>
    <w:unhideWhenUsed/>
    <w:qFormat/>
    <w:pPr>
      <w:spacing w:after="100"/>
      <w:ind w:left="1320"/>
    </w:pPr>
  </w:style>
  <w:style w:type="paragraph" w:styleId="a9">
    <w:name w:val="Body Text First Indent"/>
    <w:basedOn w:val="aa"/>
    <w:link w:val="ab"/>
    <w:uiPriority w:val="99"/>
    <w:semiHidden/>
    <w:unhideWhenUsed/>
    <w:qFormat/>
    <w:pPr>
      <w:spacing w:after="240"/>
      <w:ind w:firstLine="360"/>
    </w:pPr>
  </w:style>
  <w:style w:type="paragraph" w:styleId="aa">
    <w:name w:val="Body Text"/>
    <w:basedOn w:val="a1"/>
    <w:link w:val="ac"/>
    <w:uiPriority w:val="99"/>
    <w:semiHidden/>
    <w:unhideWhenUsed/>
    <w:qFormat/>
    <w:pPr>
      <w:spacing w:after="120"/>
    </w:pPr>
  </w:style>
  <w:style w:type="paragraph" w:styleId="2">
    <w:name w:val="List Number 2"/>
    <w:basedOn w:val="a1"/>
    <w:uiPriority w:val="99"/>
    <w:semiHidden/>
    <w:unhideWhenUsed/>
    <w:qFormat/>
    <w:pPr>
      <w:numPr>
        <w:numId w:val="1"/>
      </w:numPr>
      <w:contextualSpacing/>
    </w:pPr>
  </w:style>
  <w:style w:type="paragraph" w:styleId="ad">
    <w:name w:val="table of authorities"/>
    <w:basedOn w:val="a1"/>
    <w:next w:val="a1"/>
    <w:uiPriority w:val="99"/>
    <w:semiHidden/>
    <w:unhideWhenUsed/>
    <w:qFormat/>
    <w:pPr>
      <w:spacing w:after="0"/>
      <w:ind w:left="220" w:hanging="220"/>
    </w:pPr>
  </w:style>
  <w:style w:type="paragraph" w:styleId="ae">
    <w:name w:val="macro"/>
    <w:link w:val="af"/>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before="120"/>
      <w:ind w:left="72"/>
    </w:pPr>
    <w:rPr>
      <w:rFonts w:ascii="Consolas" w:eastAsiaTheme="minorEastAsia" w:hAnsi="Consolas" w:cstheme="minorBidi"/>
      <w:spacing w:val="4"/>
      <w:sz w:val="22"/>
    </w:rPr>
  </w:style>
  <w:style w:type="paragraph" w:styleId="af0">
    <w:name w:val="Note Heading"/>
    <w:basedOn w:val="a1"/>
    <w:next w:val="a1"/>
    <w:link w:val="af1"/>
    <w:uiPriority w:val="99"/>
    <w:semiHidden/>
    <w:unhideWhenUsed/>
    <w:qFormat/>
    <w:pPr>
      <w:spacing w:after="0"/>
    </w:pPr>
  </w:style>
  <w:style w:type="paragraph" w:styleId="40">
    <w:name w:val="List Bullet 4"/>
    <w:basedOn w:val="a1"/>
    <w:uiPriority w:val="99"/>
    <w:semiHidden/>
    <w:unhideWhenUsed/>
    <w:qFormat/>
    <w:pPr>
      <w:numPr>
        <w:numId w:val="2"/>
      </w:numPr>
      <w:contextualSpacing/>
    </w:pPr>
  </w:style>
  <w:style w:type="paragraph" w:styleId="81">
    <w:name w:val="index 8"/>
    <w:basedOn w:val="a1"/>
    <w:next w:val="a1"/>
    <w:uiPriority w:val="99"/>
    <w:semiHidden/>
    <w:unhideWhenUsed/>
    <w:qFormat/>
    <w:pPr>
      <w:spacing w:after="0"/>
      <w:ind w:left="1760" w:hanging="220"/>
    </w:pPr>
  </w:style>
  <w:style w:type="paragraph" w:styleId="af2">
    <w:name w:val="E-mail Signature"/>
    <w:basedOn w:val="a1"/>
    <w:link w:val="af3"/>
    <w:uiPriority w:val="99"/>
    <w:semiHidden/>
    <w:unhideWhenUsed/>
    <w:qFormat/>
    <w:pPr>
      <w:spacing w:after="0"/>
    </w:pPr>
  </w:style>
  <w:style w:type="paragraph" w:styleId="a">
    <w:name w:val="List Number"/>
    <w:basedOn w:val="a1"/>
    <w:uiPriority w:val="99"/>
    <w:semiHidden/>
    <w:unhideWhenUsed/>
    <w:qFormat/>
    <w:pPr>
      <w:numPr>
        <w:numId w:val="3"/>
      </w:numPr>
      <w:contextualSpacing/>
    </w:pPr>
  </w:style>
  <w:style w:type="paragraph" w:styleId="af4">
    <w:name w:val="Normal Indent"/>
    <w:basedOn w:val="a1"/>
    <w:uiPriority w:val="99"/>
    <w:semiHidden/>
    <w:unhideWhenUsed/>
    <w:qFormat/>
    <w:pPr>
      <w:ind w:left="720"/>
    </w:pPr>
  </w:style>
  <w:style w:type="paragraph" w:styleId="af5">
    <w:name w:val="caption"/>
    <w:basedOn w:val="a1"/>
    <w:next w:val="a1"/>
    <w:uiPriority w:val="35"/>
    <w:semiHidden/>
    <w:unhideWhenUsed/>
    <w:qFormat/>
    <w:pPr>
      <w:spacing w:after="200"/>
    </w:pPr>
    <w:rPr>
      <w:i/>
      <w:iCs/>
      <w:color w:val="323232" w:themeColor="text2"/>
      <w:szCs w:val="18"/>
    </w:rPr>
  </w:style>
  <w:style w:type="paragraph" w:styleId="53">
    <w:name w:val="index 5"/>
    <w:basedOn w:val="a1"/>
    <w:next w:val="a1"/>
    <w:uiPriority w:val="99"/>
    <w:semiHidden/>
    <w:unhideWhenUsed/>
    <w:qFormat/>
    <w:pPr>
      <w:spacing w:after="0"/>
      <w:ind w:left="1100" w:hanging="220"/>
    </w:pPr>
  </w:style>
  <w:style w:type="paragraph" w:styleId="a0">
    <w:name w:val="List Bullet"/>
    <w:basedOn w:val="a1"/>
    <w:uiPriority w:val="99"/>
    <w:semiHidden/>
    <w:unhideWhenUsed/>
    <w:qFormat/>
    <w:pPr>
      <w:numPr>
        <w:numId w:val="4"/>
      </w:numPr>
      <w:contextualSpacing/>
    </w:pPr>
  </w:style>
  <w:style w:type="paragraph" w:styleId="af6">
    <w:name w:val="envelope address"/>
    <w:basedOn w:val="a1"/>
    <w:uiPriority w:val="99"/>
    <w:semiHidden/>
    <w:unhideWhenUsed/>
    <w:qFormat/>
    <w:pPr>
      <w:framePr w:w="7920" w:h="1980" w:hRule="exact" w:hSpace="180" w:wrap="around" w:hAnchor="page" w:xAlign="center" w:yAlign="bottom"/>
      <w:spacing w:after="0"/>
      <w:ind w:left="2880"/>
    </w:pPr>
    <w:rPr>
      <w:rFonts w:asciiTheme="majorHAnsi" w:eastAsiaTheme="majorEastAsia" w:hAnsiTheme="majorHAnsi" w:cstheme="majorBidi"/>
      <w:sz w:val="24"/>
      <w:szCs w:val="24"/>
    </w:rPr>
  </w:style>
  <w:style w:type="paragraph" w:styleId="af7">
    <w:name w:val="Document Map"/>
    <w:basedOn w:val="a1"/>
    <w:link w:val="af8"/>
    <w:uiPriority w:val="99"/>
    <w:semiHidden/>
    <w:unhideWhenUsed/>
    <w:qFormat/>
    <w:pPr>
      <w:spacing w:after="0"/>
    </w:pPr>
    <w:rPr>
      <w:rFonts w:ascii="Segoe UI" w:hAnsi="Segoe UI" w:cs="Segoe UI"/>
      <w:szCs w:val="16"/>
    </w:rPr>
  </w:style>
  <w:style w:type="paragraph" w:styleId="af9">
    <w:name w:val="toa heading"/>
    <w:basedOn w:val="a1"/>
    <w:next w:val="a1"/>
    <w:uiPriority w:val="99"/>
    <w:semiHidden/>
    <w:unhideWhenUsed/>
    <w:qFormat/>
    <w:rPr>
      <w:rFonts w:asciiTheme="majorHAnsi" w:eastAsiaTheme="majorEastAsia" w:hAnsiTheme="majorHAnsi" w:cstheme="majorBidi"/>
      <w:b/>
      <w:bCs/>
      <w:sz w:val="24"/>
      <w:szCs w:val="24"/>
    </w:rPr>
  </w:style>
  <w:style w:type="paragraph" w:styleId="61">
    <w:name w:val="index 6"/>
    <w:basedOn w:val="a1"/>
    <w:next w:val="a1"/>
    <w:uiPriority w:val="99"/>
    <w:semiHidden/>
    <w:unhideWhenUsed/>
    <w:qFormat/>
    <w:pPr>
      <w:spacing w:after="0"/>
      <w:ind w:left="1320" w:hanging="220"/>
    </w:pPr>
  </w:style>
  <w:style w:type="paragraph" w:styleId="34">
    <w:name w:val="Body Text 3"/>
    <w:basedOn w:val="a1"/>
    <w:link w:val="35"/>
    <w:uiPriority w:val="99"/>
    <w:semiHidden/>
    <w:unhideWhenUsed/>
    <w:qFormat/>
    <w:pPr>
      <w:spacing w:after="120"/>
    </w:pPr>
    <w:rPr>
      <w:szCs w:val="16"/>
    </w:rPr>
  </w:style>
  <w:style w:type="paragraph" w:styleId="30">
    <w:name w:val="List Bullet 3"/>
    <w:basedOn w:val="a1"/>
    <w:uiPriority w:val="99"/>
    <w:semiHidden/>
    <w:unhideWhenUsed/>
    <w:qFormat/>
    <w:pPr>
      <w:numPr>
        <w:numId w:val="5"/>
      </w:numPr>
      <w:contextualSpacing/>
    </w:pPr>
  </w:style>
  <w:style w:type="paragraph" w:styleId="afa">
    <w:name w:val="Body Text Indent"/>
    <w:basedOn w:val="a1"/>
    <w:link w:val="afb"/>
    <w:uiPriority w:val="99"/>
    <w:semiHidden/>
    <w:unhideWhenUsed/>
    <w:qFormat/>
    <w:pPr>
      <w:spacing w:after="120"/>
      <w:ind w:left="360"/>
    </w:pPr>
  </w:style>
  <w:style w:type="paragraph" w:styleId="3">
    <w:name w:val="List Number 3"/>
    <w:basedOn w:val="a1"/>
    <w:uiPriority w:val="99"/>
    <w:semiHidden/>
    <w:unhideWhenUsed/>
    <w:qFormat/>
    <w:pPr>
      <w:numPr>
        <w:numId w:val="6"/>
      </w:numPr>
      <w:contextualSpacing/>
    </w:pPr>
  </w:style>
  <w:style w:type="paragraph" w:styleId="23">
    <w:name w:val="List 2"/>
    <w:basedOn w:val="a1"/>
    <w:uiPriority w:val="99"/>
    <w:semiHidden/>
    <w:unhideWhenUsed/>
    <w:qFormat/>
    <w:pPr>
      <w:ind w:left="720" w:hanging="360"/>
      <w:contextualSpacing/>
    </w:pPr>
  </w:style>
  <w:style w:type="paragraph" w:styleId="afc">
    <w:name w:val="List Continue"/>
    <w:basedOn w:val="a1"/>
    <w:uiPriority w:val="99"/>
    <w:semiHidden/>
    <w:unhideWhenUsed/>
    <w:qFormat/>
    <w:pPr>
      <w:spacing w:after="120"/>
      <w:ind w:left="360"/>
      <w:contextualSpacing/>
    </w:pPr>
  </w:style>
  <w:style w:type="paragraph" w:styleId="afd">
    <w:name w:val="Block Text"/>
    <w:basedOn w:val="a1"/>
    <w:uiPriority w:val="99"/>
    <w:semiHidden/>
    <w:unhideWhenUsed/>
    <w:qFormat/>
    <w:pPr>
      <w:pBdr>
        <w:top w:val="single" w:sz="2" w:space="10" w:color="F07F09" w:themeColor="accent1"/>
        <w:left w:val="single" w:sz="2" w:space="10" w:color="F07F09" w:themeColor="accent1"/>
        <w:bottom w:val="single" w:sz="2" w:space="10" w:color="F07F09" w:themeColor="accent1"/>
        <w:right w:val="single" w:sz="2" w:space="10" w:color="F07F09" w:themeColor="accent1"/>
      </w:pBdr>
      <w:ind w:left="1152" w:right="1152"/>
    </w:pPr>
    <w:rPr>
      <w:i/>
      <w:iCs/>
      <w:color w:val="F07F09" w:themeColor="accent1"/>
    </w:rPr>
  </w:style>
  <w:style w:type="paragraph" w:styleId="20">
    <w:name w:val="List Bullet 2"/>
    <w:basedOn w:val="a1"/>
    <w:uiPriority w:val="99"/>
    <w:semiHidden/>
    <w:unhideWhenUsed/>
    <w:qFormat/>
    <w:pPr>
      <w:numPr>
        <w:numId w:val="7"/>
      </w:numPr>
      <w:contextualSpacing/>
    </w:pPr>
  </w:style>
  <w:style w:type="paragraph" w:styleId="HTML">
    <w:name w:val="HTML Address"/>
    <w:basedOn w:val="a1"/>
    <w:link w:val="HTML0"/>
    <w:uiPriority w:val="99"/>
    <w:semiHidden/>
    <w:unhideWhenUsed/>
    <w:qFormat/>
    <w:pPr>
      <w:spacing w:after="0"/>
    </w:pPr>
    <w:rPr>
      <w:i/>
      <w:iCs/>
    </w:rPr>
  </w:style>
  <w:style w:type="paragraph" w:styleId="43">
    <w:name w:val="index 4"/>
    <w:basedOn w:val="a1"/>
    <w:next w:val="a1"/>
    <w:uiPriority w:val="99"/>
    <w:semiHidden/>
    <w:unhideWhenUsed/>
    <w:qFormat/>
    <w:pPr>
      <w:spacing w:after="0"/>
      <w:ind w:left="880" w:hanging="220"/>
    </w:pPr>
  </w:style>
  <w:style w:type="paragraph" w:styleId="TOC5">
    <w:name w:val="toc 5"/>
    <w:basedOn w:val="a1"/>
    <w:next w:val="a1"/>
    <w:uiPriority w:val="39"/>
    <w:semiHidden/>
    <w:unhideWhenUsed/>
    <w:qFormat/>
    <w:pPr>
      <w:spacing w:after="100"/>
      <w:ind w:left="880"/>
    </w:pPr>
  </w:style>
  <w:style w:type="paragraph" w:styleId="TOC3">
    <w:name w:val="toc 3"/>
    <w:basedOn w:val="a1"/>
    <w:next w:val="a1"/>
    <w:uiPriority w:val="39"/>
    <w:semiHidden/>
    <w:unhideWhenUsed/>
    <w:qFormat/>
    <w:pPr>
      <w:spacing w:after="100"/>
      <w:ind w:left="440"/>
    </w:pPr>
  </w:style>
  <w:style w:type="paragraph" w:styleId="afe">
    <w:name w:val="Plain Text"/>
    <w:basedOn w:val="a1"/>
    <w:link w:val="aff"/>
    <w:uiPriority w:val="99"/>
    <w:semiHidden/>
    <w:unhideWhenUsed/>
    <w:qFormat/>
    <w:pPr>
      <w:spacing w:after="0"/>
    </w:pPr>
    <w:rPr>
      <w:rFonts w:ascii="Consolas" w:hAnsi="Consolas"/>
      <w:szCs w:val="21"/>
    </w:rPr>
  </w:style>
  <w:style w:type="paragraph" w:styleId="50">
    <w:name w:val="List Bullet 5"/>
    <w:basedOn w:val="a1"/>
    <w:uiPriority w:val="99"/>
    <w:semiHidden/>
    <w:unhideWhenUsed/>
    <w:qFormat/>
    <w:pPr>
      <w:numPr>
        <w:numId w:val="8"/>
      </w:numPr>
      <w:contextualSpacing/>
    </w:pPr>
  </w:style>
  <w:style w:type="paragraph" w:styleId="4">
    <w:name w:val="List Number 4"/>
    <w:basedOn w:val="a1"/>
    <w:uiPriority w:val="99"/>
    <w:semiHidden/>
    <w:unhideWhenUsed/>
    <w:qFormat/>
    <w:pPr>
      <w:numPr>
        <w:numId w:val="9"/>
      </w:numPr>
      <w:contextualSpacing/>
    </w:pPr>
  </w:style>
  <w:style w:type="paragraph" w:styleId="TOC8">
    <w:name w:val="toc 8"/>
    <w:basedOn w:val="a1"/>
    <w:next w:val="a1"/>
    <w:uiPriority w:val="39"/>
    <w:semiHidden/>
    <w:unhideWhenUsed/>
    <w:qFormat/>
    <w:pPr>
      <w:spacing w:after="100"/>
      <w:ind w:left="1540"/>
    </w:pPr>
  </w:style>
  <w:style w:type="paragraph" w:styleId="36">
    <w:name w:val="index 3"/>
    <w:basedOn w:val="a1"/>
    <w:next w:val="a1"/>
    <w:uiPriority w:val="99"/>
    <w:semiHidden/>
    <w:unhideWhenUsed/>
    <w:qFormat/>
    <w:pPr>
      <w:spacing w:after="0"/>
      <w:ind w:left="660" w:hanging="220"/>
    </w:pPr>
  </w:style>
  <w:style w:type="paragraph" w:styleId="24">
    <w:name w:val="Body Text Indent 2"/>
    <w:basedOn w:val="a1"/>
    <w:link w:val="25"/>
    <w:uiPriority w:val="99"/>
    <w:semiHidden/>
    <w:unhideWhenUsed/>
    <w:qFormat/>
    <w:pPr>
      <w:spacing w:after="120" w:line="480" w:lineRule="auto"/>
      <w:ind w:left="360"/>
    </w:pPr>
  </w:style>
  <w:style w:type="paragraph" w:styleId="aff0">
    <w:name w:val="endnote text"/>
    <w:basedOn w:val="a1"/>
    <w:link w:val="aff1"/>
    <w:uiPriority w:val="99"/>
    <w:semiHidden/>
    <w:unhideWhenUsed/>
    <w:qFormat/>
    <w:pPr>
      <w:spacing w:after="0"/>
    </w:pPr>
    <w:rPr>
      <w:szCs w:val="20"/>
    </w:rPr>
  </w:style>
  <w:style w:type="paragraph" w:styleId="54">
    <w:name w:val="List Continue 5"/>
    <w:basedOn w:val="a1"/>
    <w:uiPriority w:val="99"/>
    <w:semiHidden/>
    <w:unhideWhenUsed/>
    <w:qFormat/>
    <w:pPr>
      <w:spacing w:after="120"/>
      <w:ind w:left="1800"/>
      <w:contextualSpacing/>
    </w:pPr>
  </w:style>
  <w:style w:type="paragraph" w:styleId="aff2">
    <w:name w:val="Balloon Text"/>
    <w:basedOn w:val="a1"/>
    <w:link w:val="aff3"/>
    <w:uiPriority w:val="99"/>
    <w:semiHidden/>
    <w:unhideWhenUsed/>
    <w:qFormat/>
    <w:pPr>
      <w:spacing w:after="0"/>
    </w:pPr>
    <w:rPr>
      <w:rFonts w:ascii="Segoe UI" w:hAnsi="Segoe UI" w:cs="Segoe UI"/>
      <w:szCs w:val="18"/>
    </w:rPr>
  </w:style>
  <w:style w:type="paragraph" w:styleId="aff4">
    <w:name w:val="footer"/>
    <w:basedOn w:val="a1"/>
    <w:link w:val="aff5"/>
    <w:uiPriority w:val="99"/>
    <w:unhideWhenUsed/>
    <w:qFormat/>
    <w:pPr>
      <w:spacing w:before="0" w:after="0"/>
      <w:jc w:val="right"/>
    </w:pPr>
    <w:rPr>
      <w:spacing w:val="0"/>
      <w:szCs w:val="21"/>
      <w:lang w:eastAsia="ja-JP"/>
    </w:rPr>
  </w:style>
  <w:style w:type="paragraph" w:styleId="aff6">
    <w:name w:val="envelope return"/>
    <w:basedOn w:val="a1"/>
    <w:uiPriority w:val="99"/>
    <w:semiHidden/>
    <w:unhideWhenUsed/>
    <w:qFormat/>
    <w:pPr>
      <w:spacing w:after="0"/>
    </w:pPr>
    <w:rPr>
      <w:rFonts w:asciiTheme="majorHAnsi" w:eastAsiaTheme="majorEastAsia" w:hAnsiTheme="majorHAnsi" w:cstheme="majorBidi"/>
      <w:szCs w:val="20"/>
    </w:rPr>
  </w:style>
  <w:style w:type="paragraph" w:styleId="26">
    <w:name w:val="Body Text First Indent 2"/>
    <w:basedOn w:val="afa"/>
    <w:link w:val="27"/>
    <w:uiPriority w:val="99"/>
    <w:semiHidden/>
    <w:unhideWhenUsed/>
    <w:qFormat/>
    <w:pPr>
      <w:spacing w:after="240"/>
      <w:ind w:firstLine="360"/>
    </w:pPr>
  </w:style>
  <w:style w:type="paragraph" w:styleId="aff7">
    <w:name w:val="header"/>
    <w:basedOn w:val="a1"/>
    <w:link w:val="aff8"/>
    <w:uiPriority w:val="99"/>
    <w:unhideWhenUsed/>
    <w:qFormat/>
    <w:pPr>
      <w:spacing w:after="0"/>
    </w:pPr>
    <w:rPr>
      <w:spacing w:val="0"/>
      <w:szCs w:val="21"/>
      <w:lang w:eastAsia="ja-JP"/>
    </w:rPr>
  </w:style>
  <w:style w:type="paragraph" w:styleId="TOC1">
    <w:name w:val="toc 1"/>
    <w:basedOn w:val="a1"/>
    <w:next w:val="a1"/>
    <w:uiPriority w:val="39"/>
    <w:semiHidden/>
    <w:unhideWhenUsed/>
    <w:qFormat/>
    <w:pPr>
      <w:spacing w:after="100"/>
    </w:pPr>
  </w:style>
  <w:style w:type="paragraph" w:styleId="44">
    <w:name w:val="List Continue 4"/>
    <w:basedOn w:val="a1"/>
    <w:uiPriority w:val="99"/>
    <w:semiHidden/>
    <w:unhideWhenUsed/>
    <w:qFormat/>
    <w:pPr>
      <w:spacing w:after="120"/>
      <w:ind w:left="1440"/>
      <w:contextualSpacing/>
    </w:pPr>
  </w:style>
  <w:style w:type="paragraph" w:styleId="TOC4">
    <w:name w:val="toc 4"/>
    <w:basedOn w:val="a1"/>
    <w:next w:val="a1"/>
    <w:uiPriority w:val="39"/>
    <w:semiHidden/>
    <w:unhideWhenUsed/>
    <w:qFormat/>
    <w:pPr>
      <w:spacing w:after="100"/>
      <w:ind w:left="660"/>
    </w:pPr>
  </w:style>
  <w:style w:type="paragraph" w:styleId="aff9">
    <w:name w:val="index heading"/>
    <w:basedOn w:val="a1"/>
    <w:next w:val="11"/>
    <w:uiPriority w:val="99"/>
    <w:semiHidden/>
    <w:unhideWhenUsed/>
    <w:qFormat/>
    <w:rPr>
      <w:rFonts w:asciiTheme="majorHAnsi" w:eastAsiaTheme="majorEastAsia" w:hAnsiTheme="majorHAnsi" w:cstheme="majorBidi"/>
      <w:b/>
      <w:bCs/>
    </w:rPr>
  </w:style>
  <w:style w:type="paragraph" w:styleId="11">
    <w:name w:val="index 1"/>
    <w:basedOn w:val="a1"/>
    <w:next w:val="a1"/>
    <w:uiPriority w:val="99"/>
    <w:semiHidden/>
    <w:unhideWhenUsed/>
    <w:qFormat/>
    <w:pPr>
      <w:spacing w:after="0"/>
      <w:ind w:left="220" w:hanging="220"/>
    </w:pPr>
  </w:style>
  <w:style w:type="paragraph" w:styleId="affa">
    <w:name w:val="Subtitle"/>
    <w:basedOn w:val="a1"/>
    <w:link w:val="affb"/>
    <w:uiPriority w:val="11"/>
    <w:semiHidden/>
    <w:unhideWhenUsed/>
    <w:qFormat/>
    <w:pPr>
      <w:spacing w:after="160"/>
      <w:contextualSpacing/>
    </w:pPr>
    <w:rPr>
      <w:color w:val="595959" w:themeColor="text1" w:themeTint="A6"/>
      <w:spacing w:val="0"/>
    </w:rPr>
  </w:style>
  <w:style w:type="paragraph" w:styleId="5">
    <w:name w:val="List Number 5"/>
    <w:basedOn w:val="a1"/>
    <w:uiPriority w:val="99"/>
    <w:semiHidden/>
    <w:unhideWhenUsed/>
    <w:qFormat/>
    <w:pPr>
      <w:numPr>
        <w:numId w:val="10"/>
      </w:numPr>
      <w:contextualSpacing/>
    </w:pPr>
  </w:style>
  <w:style w:type="paragraph" w:styleId="affc">
    <w:name w:val="List"/>
    <w:basedOn w:val="a1"/>
    <w:uiPriority w:val="99"/>
    <w:semiHidden/>
    <w:unhideWhenUsed/>
    <w:qFormat/>
    <w:pPr>
      <w:ind w:left="360" w:hanging="360"/>
      <w:contextualSpacing/>
    </w:pPr>
  </w:style>
  <w:style w:type="paragraph" w:styleId="affd">
    <w:name w:val="footnote text"/>
    <w:basedOn w:val="a1"/>
    <w:link w:val="affe"/>
    <w:uiPriority w:val="99"/>
    <w:semiHidden/>
    <w:unhideWhenUsed/>
    <w:qFormat/>
    <w:pPr>
      <w:spacing w:after="0"/>
    </w:pPr>
    <w:rPr>
      <w:szCs w:val="20"/>
    </w:rPr>
  </w:style>
  <w:style w:type="paragraph" w:styleId="TOC6">
    <w:name w:val="toc 6"/>
    <w:basedOn w:val="a1"/>
    <w:next w:val="a1"/>
    <w:uiPriority w:val="39"/>
    <w:semiHidden/>
    <w:unhideWhenUsed/>
    <w:qFormat/>
    <w:pPr>
      <w:spacing w:after="100"/>
      <w:ind w:left="1100"/>
    </w:pPr>
  </w:style>
  <w:style w:type="paragraph" w:styleId="55">
    <w:name w:val="List 5"/>
    <w:basedOn w:val="a1"/>
    <w:uiPriority w:val="99"/>
    <w:semiHidden/>
    <w:unhideWhenUsed/>
    <w:qFormat/>
    <w:pPr>
      <w:ind w:left="1800" w:hanging="360"/>
      <w:contextualSpacing/>
    </w:pPr>
  </w:style>
  <w:style w:type="paragraph" w:styleId="37">
    <w:name w:val="Body Text Indent 3"/>
    <w:basedOn w:val="a1"/>
    <w:link w:val="38"/>
    <w:uiPriority w:val="99"/>
    <w:semiHidden/>
    <w:unhideWhenUsed/>
    <w:qFormat/>
    <w:pPr>
      <w:spacing w:after="120"/>
      <w:ind w:left="360"/>
    </w:pPr>
    <w:rPr>
      <w:szCs w:val="16"/>
    </w:rPr>
  </w:style>
  <w:style w:type="paragraph" w:styleId="71">
    <w:name w:val="index 7"/>
    <w:basedOn w:val="a1"/>
    <w:next w:val="a1"/>
    <w:uiPriority w:val="99"/>
    <w:semiHidden/>
    <w:unhideWhenUsed/>
    <w:qFormat/>
    <w:pPr>
      <w:spacing w:after="0"/>
      <w:ind w:left="1540" w:hanging="220"/>
    </w:pPr>
  </w:style>
  <w:style w:type="paragraph" w:styleId="91">
    <w:name w:val="index 9"/>
    <w:basedOn w:val="a1"/>
    <w:next w:val="a1"/>
    <w:uiPriority w:val="99"/>
    <w:semiHidden/>
    <w:unhideWhenUsed/>
    <w:qFormat/>
    <w:pPr>
      <w:spacing w:after="0"/>
      <w:ind w:left="1980" w:hanging="220"/>
    </w:pPr>
  </w:style>
  <w:style w:type="paragraph" w:styleId="afff">
    <w:name w:val="table of figures"/>
    <w:basedOn w:val="a1"/>
    <w:next w:val="a1"/>
    <w:uiPriority w:val="99"/>
    <w:semiHidden/>
    <w:unhideWhenUsed/>
    <w:qFormat/>
    <w:pPr>
      <w:spacing w:after="0"/>
    </w:pPr>
  </w:style>
  <w:style w:type="paragraph" w:styleId="TOC2">
    <w:name w:val="toc 2"/>
    <w:basedOn w:val="a1"/>
    <w:next w:val="a1"/>
    <w:uiPriority w:val="39"/>
    <w:semiHidden/>
    <w:unhideWhenUsed/>
    <w:qFormat/>
    <w:pPr>
      <w:spacing w:after="100"/>
      <w:ind w:left="220"/>
    </w:pPr>
  </w:style>
  <w:style w:type="paragraph" w:styleId="TOC9">
    <w:name w:val="toc 9"/>
    <w:basedOn w:val="a1"/>
    <w:next w:val="a1"/>
    <w:uiPriority w:val="39"/>
    <w:semiHidden/>
    <w:unhideWhenUsed/>
    <w:qFormat/>
    <w:pPr>
      <w:spacing w:after="100"/>
      <w:ind w:left="1760"/>
    </w:pPr>
  </w:style>
  <w:style w:type="paragraph" w:styleId="28">
    <w:name w:val="Body Text 2"/>
    <w:basedOn w:val="a1"/>
    <w:link w:val="29"/>
    <w:uiPriority w:val="99"/>
    <w:semiHidden/>
    <w:unhideWhenUsed/>
    <w:qFormat/>
    <w:pPr>
      <w:spacing w:after="120" w:line="480" w:lineRule="auto"/>
    </w:pPr>
  </w:style>
  <w:style w:type="paragraph" w:styleId="45">
    <w:name w:val="List 4"/>
    <w:basedOn w:val="a1"/>
    <w:uiPriority w:val="99"/>
    <w:semiHidden/>
    <w:unhideWhenUsed/>
    <w:qFormat/>
    <w:pPr>
      <w:ind w:left="1440" w:hanging="360"/>
      <w:contextualSpacing/>
    </w:pPr>
  </w:style>
  <w:style w:type="paragraph" w:styleId="2a">
    <w:name w:val="List Continue 2"/>
    <w:basedOn w:val="a1"/>
    <w:uiPriority w:val="99"/>
    <w:semiHidden/>
    <w:unhideWhenUsed/>
    <w:qFormat/>
    <w:pPr>
      <w:spacing w:after="120"/>
      <w:ind w:left="720"/>
      <w:contextualSpacing/>
    </w:pPr>
  </w:style>
  <w:style w:type="paragraph" w:styleId="afff0">
    <w:name w:val="Message Header"/>
    <w:basedOn w:val="a1"/>
    <w:link w:val="afff1"/>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paragraph" w:styleId="HTML1">
    <w:name w:val="HTML Preformatted"/>
    <w:basedOn w:val="a1"/>
    <w:link w:val="HTML2"/>
    <w:uiPriority w:val="99"/>
    <w:semiHidden/>
    <w:unhideWhenUsed/>
    <w:qFormat/>
    <w:pPr>
      <w:spacing w:after="0"/>
    </w:pPr>
    <w:rPr>
      <w:rFonts w:ascii="Consolas" w:hAnsi="Consolas"/>
      <w:szCs w:val="20"/>
    </w:rPr>
  </w:style>
  <w:style w:type="paragraph" w:styleId="afff2">
    <w:name w:val="Normal (Web)"/>
    <w:basedOn w:val="a1"/>
    <w:uiPriority w:val="99"/>
    <w:semiHidden/>
    <w:unhideWhenUsed/>
    <w:qFormat/>
    <w:rPr>
      <w:rFonts w:ascii="Times New Roman" w:hAnsi="Times New Roman" w:cs="Times New Roman"/>
      <w:sz w:val="24"/>
      <w:szCs w:val="24"/>
    </w:rPr>
  </w:style>
  <w:style w:type="paragraph" w:styleId="39">
    <w:name w:val="List Continue 3"/>
    <w:basedOn w:val="a1"/>
    <w:uiPriority w:val="99"/>
    <w:semiHidden/>
    <w:unhideWhenUsed/>
    <w:qFormat/>
    <w:pPr>
      <w:spacing w:after="120"/>
      <w:ind w:left="1080"/>
      <w:contextualSpacing/>
    </w:pPr>
  </w:style>
  <w:style w:type="paragraph" w:styleId="2b">
    <w:name w:val="index 2"/>
    <w:basedOn w:val="a1"/>
    <w:next w:val="a1"/>
    <w:uiPriority w:val="99"/>
    <w:semiHidden/>
    <w:unhideWhenUsed/>
    <w:qFormat/>
    <w:pPr>
      <w:spacing w:after="0"/>
      <w:ind w:left="440" w:hanging="220"/>
    </w:pPr>
  </w:style>
  <w:style w:type="paragraph" w:styleId="afff3">
    <w:name w:val="Title"/>
    <w:basedOn w:val="a1"/>
    <w:link w:val="afff4"/>
    <w:uiPriority w:val="1"/>
    <w:qFormat/>
    <w:pPr>
      <w:contextualSpacing/>
    </w:pPr>
    <w:rPr>
      <w:rFonts w:asciiTheme="majorHAnsi" w:eastAsiaTheme="majorEastAsia" w:hAnsiTheme="majorHAnsi" w:cstheme="majorBidi"/>
      <w:color w:val="9F2936" w:themeColor="accent2"/>
      <w:spacing w:val="0"/>
      <w:sz w:val="50"/>
      <w:szCs w:val="50"/>
      <w:lang w:eastAsia="ja-JP"/>
    </w:rPr>
  </w:style>
  <w:style w:type="character" w:styleId="afff5">
    <w:name w:val="Strong"/>
    <w:basedOn w:val="a2"/>
    <w:uiPriority w:val="22"/>
    <w:semiHidden/>
    <w:unhideWhenUsed/>
    <w:qFormat/>
    <w:rPr>
      <w:b/>
      <w:bCs/>
    </w:rPr>
  </w:style>
  <w:style w:type="character" w:styleId="afff6">
    <w:name w:val="endnote reference"/>
    <w:basedOn w:val="a2"/>
    <w:uiPriority w:val="99"/>
    <w:semiHidden/>
    <w:unhideWhenUsed/>
    <w:qFormat/>
    <w:rPr>
      <w:vertAlign w:val="superscript"/>
    </w:rPr>
  </w:style>
  <w:style w:type="character" w:styleId="afff7">
    <w:name w:val="page number"/>
    <w:basedOn w:val="a2"/>
    <w:uiPriority w:val="99"/>
    <w:semiHidden/>
    <w:unhideWhenUsed/>
    <w:qFormat/>
  </w:style>
  <w:style w:type="character" w:styleId="afff8">
    <w:name w:val="FollowedHyperlink"/>
    <w:basedOn w:val="a2"/>
    <w:uiPriority w:val="99"/>
    <w:semiHidden/>
    <w:unhideWhenUsed/>
    <w:qFormat/>
    <w:rPr>
      <w:color w:val="B26B02" w:themeColor="followedHyperlink"/>
      <w:u w:val="single"/>
    </w:rPr>
  </w:style>
  <w:style w:type="character" w:styleId="afff9">
    <w:name w:val="Emphasis"/>
    <w:basedOn w:val="a2"/>
    <w:uiPriority w:val="20"/>
    <w:semiHidden/>
    <w:unhideWhenUsed/>
    <w:qFormat/>
    <w:rPr>
      <w:i/>
      <w:iCs/>
    </w:rPr>
  </w:style>
  <w:style w:type="character" w:styleId="afffa">
    <w:name w:val="line number"/>
    <w:basedOn w:val="a2"/>
    <w:uiPriority w:val="99"/>
    <w:semiHidden/>
    <w:unhideWhenUsed/>
    <w:qFormat/>
  </w:style>
  <w:style w:type="character" w:styleId="HTML3">
    <w:name w:val="HTML Definition"/>
    <w:basedOn w:val="a2"/>
    <w:uiPriority w:val="99"/>
    <w:semiHidden/>
    <w:unhideWhenUsed/>
    <w:qFormat/>
    <w:rPr>
      <w:i/>
      <w:iCs/>
    </w:rPr>
  </w:style>
  <w:style w:type="character" w:styleId="HTML4">
    <w:name w:val="HTML Typewriter"/>
    <w:basedOn w:val="a2"/>
    <w:uiPriority w:val="99"/>
    <w:semiHidden/>
    <w:unhideWhenUsed/>
    <w:qFormat/>
    <w:rPr>
      <w:rFonts w:ascii="Consolas" w:hAnsi="Consolas"/>
      <w:sz w:val="22"/>
      <w:szCs w:val="20"/>
    </w:rPr>
  </w:style>
  <w:style w:type="character" w:styleId="HTML5">
    <w:name w:val="HTML Acronym"/>
    <w:basedOn w:val="a2"/>
    <w:uiPriority w:val="99"/>
    <w:semiHidden/>
    <w:unhideWhenUsed/>
    <w:qFormat/>
  </w:style>
  <w:style w:type="character" w:styleId="HTML6">
    <w:name w:val="HTML Variable"/>
    <w:basedOn w:val="a2"/>
    <w:uiPriority w:val="99"/>
    <w:semiHidden/>
    <w:unhideWhenUsed/>
    <w:qFormat/>
    <w:rPr>
      <w:i/>
      <w:iCs/>
    </w:rPr>
  </w:style>
  <w:style w:type="character" w:styleId="afffb">
    <w:name w:val="Hyperlink"/>
    <w:basedOn w:val="a2"/>
    <w:uiPriority w:val="99"/>
    <w:semiHidden/>
    <w:unhideWhenUsed/>
    <w:qFormat/>
    <w:rPr>
      <w:color w:val="6B9F25" w:themeColor="hyperlink"/>
      <w:u w:val="single"/>
    </w:rPr>
  </w:style>
  <w:style w:type="character" w:styleId="HTML7">
    <w:name w:val="HTML Code"/>
    <w:basedOn w:val="a2"/>
    <w:uiPriority w:val="99"/>
    <w:semiHidden/>
    <w:unhideWhenUsed/>
    <w:qFormat/>
    <w:rPr>
      <w:rFonts w:ascii="Consolas" w:hAnsi="Consolas"/>
      <w:sz w:val="22"/>
      <w:szCs w:val="20"/>
    </w:rPr>
  </w:style>
  <w:style w:type="character" w:styleId="afffc">
    <w:name w:val="annotation reference"/>
    <w:basedOn w:val="a2"/>
    <w:uiPriority w:val="99"/>
    <w:semiHidden/>
    <w:unhideWhenUsed/>
    <w:qFormat/>
    <w:rPr>
      <w:sz w:val="22"/>
      <w:szCs w:val="16"/>
    </w:rPr>
  </w:style>
  <w:style w:type="character" w:styleId="HTML8">
    <w:name w:val="HTML Cite"/>
    <w:basedOn w:val="a2"/>
    <w:uiPriority w:val="99"/>
    <w:semiHidden/>
    <w:unhideWhenUsed/>
    <w:qFormat/>
    <w:rPr>
      <w:i/>
      <w:iCs/>
    </w:rPr>
  </w:style>
  <w:style w:type="character" w:styleId="afffd">
    <w:name w:val="footnote reference"/>
    <w:basedOn w:val="a2"/>
    <w:uiPriority w:val="99"/>
    <w:semiHidden/>
    <w:unhideWhenUsed/>
    <w:qFormat/>
    <w:rPr>
      <w:vertAlign w:val="superscript"/>
    </w:rPr>
  </w:style>
  <w:style w:type="character" w:styleId="HTML9">
    <w:name w:val="HTML Keyboard"/>
    <w:basedOn w:val="a2"/>
    <w:uiPriority w:val="99"/>
    <w:semiHidden/>
    <w:unhideWhenUsed/>
    <w:rPr>
      <w:rFonts w:ascii="Consolas" w:hAnsi="Consolas"/>
      <w:sz w:val="22"/>
      <w:szCs w:val="20"/>
    </w:rPr>
  </w:style>
  <w:style w:type="character" w:styleId="HTMLa">
    <w:name w:val="HTML Sample"/>
    <w:basedOn w:val="a2"/>
    <w:uiPriority w:val="99"/>
    <w:semiHidden/>
    <w:unhideWhenUsed/>
    <w:rPr>
      <w:rFonts w:ascii="Consolas" w:hAnsi="Consolas"/>
      <w:sz w:val="24"/>
      <w:szCs w:val="24"/>
    </w:rPr>
  </w:style>
  <w:style w:type="table" w:styleId="afffe">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
    <w:name w:val="Table Theme"/>
    <w:basedOn w:val="a3"/>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3"/>
    <w:uiPriority w:val="99"/>
    <w:semiHidden/>
    <w:unhideWhenUsed/>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c">
    <w:name w:val="Table Colorful 2"/>
    <w:basedOn w:val="a3"/>
    <w:uiPriority w:val="99"/>
    <w:semiHidden/>
    <w:unhideWhenUsed/>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a">
    <w:name w:val="Table Colorful 3"/>
    <w:basedOn w:val="a3"/>
    <w:uiPriority w:val="99"/>
    <w:semiHidden/>
    <w:unhideWhenUsed/>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f0">
    <w:name w:val="Table Elegant"/>
    <w:basedOn w:val="a3"/>
    <w:uiPriority w:val="99"/>
    <w:semiHidden/>
    <w:unhideWhenUsed/>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3">
    <w:name w:val="Table Classic 1"/>
    <w:basedOn w:val="a3"/>
    <w:uiPriority w:val="99"/>
    <w:semiHidden/>
    <w:unhideWhenUsed/>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d">
    <w:name w:val="Table Classic 2"/>
    <w:basedOn w:val="a3"/>
    <w:uiPriority w:val="99"/>
    <w:semiHidden/>
    <w:unhideWhenUsed/>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b">
    <w:name w:val="Table Classic 3"/>
    <w:basedOn w:val="a3"/>
    <w:uiPriority w:val="99"/>
    <w:semiHidden/>
    <w:unhideWhenUsed/>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6">
    <w:name w:val="Table Classic 4"/>
    <w:basedOn w:val="a3"/>
    <w:uiPriority w:val="99"/>
    <w:semiHidden/>
    <w:unhideWhenUsed/>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3"/>
    <w:uiPriority w:val="99"/>
    <w:semiHidden/>
    <w:unhideWhenUsed/>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e">
    <w:name w:val="Table Simple 2"/>
    <w:basedOn w:val="a3"/>
    <w:uiPriority w:val="99"/>
    <w:semiHidden/>
    <w:unhideWhenUsed/>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c">
    <w:name w:val="Table Simple 3"/>
    <w:basedOn w:val="a3"/>
    <w:uiPriority w:val="99"/>
    <w:semiHidden/>
    <w:unhideWhenUsed/>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3"/>
    <w:uiPriority w:val="99"/>
    <w:semiHidden/>
    <w:unhideWhenUsed/>
    <w:qFormat/>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Subtle 2"/>
    <w:basedOn w:val="a3"/>
    <w:uiPriority w:val="99"/>
    <w:semiHidden/>
    <w:unhideWhenUsed/>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3"/>
    <w:uiPriority w:val="99"/>
    <w:semiHidden/>
    <w:unhideWhenUsed/>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0">
    <w:name w:val="Table 3D effects 2"/>
    <w:basedOn w:val="a3"/>
    <w:uiPriority w:val="99"/>
    <w:semiHidden/>
    <w:unhideWhenUsed/>
    <w:qFormat/>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d">
    <w:name w:val="Table 3D effects 3"/>
    <w:basedOn w:val="a3"/>
    <w:uiPriority w:val="99"/>
    <w:semiHidden/>
    <w:unhideWhenUsed/>
    <w:qFormat/>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3"/>
    <w:uiPriority w:val="99"/>
    <w:semiHidden/>
    <w:unhideWhenUsed/>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1">
    <w:name w:val="Table List 2"/>
    <w:basedOn w:val="a3"/>
    <w:uiPriority w:val="99"/>
    <w:semiHidden/>
    <w:unhideWhenUsed/>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e">
    <w:name w:val="Table List 3"/>
    <w:basedOn w:val="a3"/>
    <w:uiPriority w:val="99"/>
    <w:semiHidden/>
    <w:unhideWhenUsed/>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3"/>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3"/>
    <w:uiPriority w:val="99"/>
    <w:semiHidden/>
    <w:unhideWhenUsed/>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3"/>
    <w:uiPriority w:val="99"/>
    <w:semiHidden/>
    <w:unhideWhenUsed/>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3"/>
    <w:uiPriority w:val="99"/>
    <w:semiHidden/>
    <w:unhideWhenUsed/>
    <w:qFormat/>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f1">
    <w:name w:val="Table Contemporary"/>
    <w:basedOn w:val="a3"/>
    <w:uiPriority w:val="99"/>
    <w:semiHidden/>
    <w:unhideWhenUsed/>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3"/>
    <w:uiPriority w:val="99"/>
    <w:semiHidden/>
    <w:unhideWhenUsed/>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2">
    <w:name w:val="Table Columns 2"/>
    <w:basedOn w:val="a3"/>
    <w:uiPriority w:val="99"/>
    <w:semiHidden/>
    <w:unhideWhenUsed/>
    <w:qFormat/>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f">
    <w:name w:val="Table Columns 3"/>
    <w:basedOn w:val="a3"/>
    <w:uiPriority w:val="99"/>
    <w:semiHidden/>
    <w:unhideWhenUsed/>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8">
    <w:name w:val="Table Columns 4"/>
    <w:basedOn w:val="a3"/>
    <w:uiPriority w:val="99"/>
    <w:semiHidden/>
    <w:unhideWhenUsed/>
    <w:qFormat/>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uiPriority w:val="99"/>
    <w:semiHidden/>
    <w:unhideWhenUsed/>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3"/>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3">
    <w:name w:val="Table Grid 2"/>
    <w:basedOn w:val="a3"/>
    <w:uiPriority w:val="99"/>
    <w:semiHidden/>
    <w:unhideWhenUsed/>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f0">
    <w:name w:val="Table Grid 3"/>
    <w:basedOn w:val="a3"/>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9">
    <w:name w:val="Table Grid 4"/>
    <w:basedOn w:val="a3"/>
    <w:uiPriority w:val="99"/>
    <w:semiHidden/>
    <w:unhideWhenUsed/>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3"/>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3"/>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3"/>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3"/>
    <w:uiPriority w:val="99"/>
    <w:semiHidden/>
    <w:unhideWhenUsed/>
    <w:qFormat/>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3"/>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f4">
    <w:name w:val="Table Web 2"/>
    <w:basedOn w:val="a3"/>
    <w:uiPriority w:val="99"/>
    <w:semiHidden/>
    <w:unhideWhenUsed/>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1">
    <w:name w:val="Table Web 3"/>
    <w:basedOn w:val="a3"/>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fff2">
    <w:name w:val="Table Professional"/>
    <w:basedOn w:val="a3"/>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affff3">
    <w:name w:val="Light Shading"/>
    <w:basedOn w:val="a3"/>
    <w:uiPriority w:val="60"/>
    <w:semiHidden/>
    <w:unhideWhenUsed/>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semiHidden/>
    <w:unhideWhenUsed/>
    <w:qFormat/>
    <w:rPr>
      <w:color w:val="B35E06" w:themeColor="accent1" w:themeShade="BF"/>
    </w:rPr>
    <w:tblPr>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
    <w:name w:val="Light Shading Accent 2"/>
    <w:basedOn w:val="a3"/>
    <w:uiPriority w:val="60"/>
    <w:semiHidden/>
    <w:unhideWhenUsed/>
    <w:qFormat/>
    <w:rPr>
      <w:color w:val="761E28" w:themeColor="accent2" w:themeShade="BF"/>
    </w:rPr>
    <w:tblPr>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
    <w:name w:val="Light Shading Accent 3"/>
    <w:basedOn w:val="a3"/>
    <w:uiPriority w:val="60"/>
    <w:semiHidden/>
    <w:unhideWhenUsed/>
    <w:rPr>
      <w:color w:val="14415C" w:themeColor="accent3" w:themeShade="BF"/>
    </w:rPr>
    <w:tblPr>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
    <w:name w:val="Light Shading Accent 4"/>
    <w:basedOn w:val="a3"/>
    <w:uiPriority w:val="60"/>
    <w:semiHidden/>
    <w:unhideWhenUsed/>
    <w:rPr>
      <w:color w:val="3A6331" w:themeColor="accent4" w:themeShade="BF"/>
    </w:rPr>
    <w:tblPr>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
    <w:name w:val="Light Shading Accent 5"/>
    <w:basedOn w:val="a3"/>
    <w:uiPriority w:val="60"/>
    <w:semiHidden/>
    <w:unhideWhenUsed/>
    <w:qFormat/>
    <w:rPr>
      <w:color w:val="473659" w:themeColor="accent5" w:themeShade="BF"/>
    </w:rPr>
    <w:tblPr>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
    <w:name w:val="Light Shading Accent 6"/>
    <w:basedOn w:val="a3"/>
    <w:uiPriority w:val="60"/>
    <w:semiHidden/>
    <w:unhideWhenUsed/>
    <w:rPr>
      <w:color w:val="997339" w:themeColor="accent6" w:themeShade="BF"/>
    </w:rPr>
    <w:tblPr>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table" w:styleId="affff4">
    <w:name w:val="Light List"/>
    <w:basedOn w:val="a3"/>
    <w:uiPriority w:val="61"/>
    <w:semiHidden/>
    <w:unhideWhenUsed/>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semiHidden/>
    <w:unhideWhenUsed/>
    <w:tblPr>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0">
    <w:name w:val="Light List Accent 2"/>
    <w:basedOn w:val="a3"/>
    <w:uiPriority w:val="61"/>
    <w:semiHidden/>
    <w:unhideWhenUsed/>
    <w:qFormat/>
    <w:tblPr>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0">
    <w:name w:val="Light List Accent 3"/>
    <w:basedOn w:val="a3"/>
    <w:uiPriority w:val="61"/>
    <w:semiHidden/>
    <w:unhideWhenUsed/>
    <w:tblPr>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0">
    <w:name w:val="Light List Accent 4"/>
    <w:basedOn w:val="a3"/>
    <w:uiPriority w:val="61"/>
    <w:semiHidden/>
    <w:unhideWhenUsed/>
    <w:tblPr>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0">
    <w:name w:val="Light List Accent 5"/>
    <w:basedOn w:val="a3"/>
    <w:uiPriority w:val="61"/>
    <w:semiHidden/>
    <w:unhideWhenUsed/>
    <w:qFormat/>
    <w:tblPr>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0">
    <w:name w:val="Light List Accent 6"/>
    <w:basedOn w:val="a3"/>
    <w:uiPriority w:val="61"/>
    <w:semiHidden/>
    <w:unhideWhenUsed/>
    <w:tblPr>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f5">
    <w:name w:val="Light Grid"/>
    <w:basedOn w:val="a3"/>
    <w:uiPriority w:val="62"/>
    <w:semiHidden/>
    <w:unhideWhenUsed/>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semiHidden/>
    <w:unhideWhenUsed/>
    <w:qFormat/>
    <w:tblPr>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auto"/>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auto"/>
        </w:tcBorders>
      </w:tcPr>
    </w:tblStylePr>
  </w:style>
  <w:style w:type="table" w:styleId="-21">
    <w:name w:val="Light Grid Accent 2"/>
    <w:basedOn w:val="a3"/>
    <w:uiPriority w:val="62"/>
    <w:semiHidden/>
    <w:unhideWhenUsed/>
    <w:qFormat/>
    <w:tblPr>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auto"/>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auto"/>
        </w:tcBorders>
      </w:tcPr>
    </w:tblStylePr>
  </w:style>
  <w:style w:type="table" w:styleId="-31">
    <w:name w:val="Light Grid Accent 3"/>
    <w:basedOn w:val="a3"/>
    <w:uiPriority w:val="62"/>
    <w:semiHidden/>
    <w:unhideWhenUsed/>
    <w:qFormat/>
    <w:tblPr>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auto"/>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auto"/>
        </w:tcBorders>
      </w:tcPr>
    </w:tblStylePr>
  </w:style>
  <w:style w:type="table" w:styleId="-41">
    <w:name w:val="Light Grid Accent 4"/>
    <w:basedOn w:val="a3"/>
    <w:uiPriority w:val="62"/>
    <w:semiHidden/>
    <w:unhideWhenUsed/>
    <w:qFormat/>
    <w:tblPr>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auto"/>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auto"/>
        </w:tcBorders>
      </w:tcPr>
    </w:tblStylePr>
  </w:style>
  <w:style w:type="table" w:styleId="-51">
    <w:name w:val="Light Grid Accent 5"/>
    <w:basedOn w:val="a3"/>
    <w:uiPriority w:val="62"/>
    <w:semiHidden/>
    <w:unhideWhenUsed/>
    <w:qFormat/>
    <w:tblPr>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auto"/>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auto"/>
        </w:tcBorders>
      </w:tcPr>
    </w:tblStylePr>
  </w:style>
  <w:style w:type="table" w:styleId="-61">
    <w:name w:val="Light Grid Accent 6"/>
    <w:basedOn w:val="a3"/>
    <w:uiPriority w:val="62"/>
    <w:semiHidden/>
    <w:unhideWhenUsed/>
    <w:qFormat/>
    <w:tblPr>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auto"/>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auto"/>
        </w:tcBorders>
      </w:tcPr>
    </w:tblStylePr>
  </w:style>
  <w:style w:type="table" w:styleId="1b">
    <w:name w:val="Medium Shading 1"/>
    <w:basedOn w:val="a3"/>
    <w:uiPriority w:val="63"/>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qFormat/>
    <w:tblPr>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qFormat/>
    <w:tblPr>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qFormat/>
    <w:tblPr>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qFormat/>
    <w:tblPr>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qFormat/>
    <w:tblPr>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qFormat/>
    <w:tblPr>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5">
    <w:name w:val="Medium Shading 2"/>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
    <w:name w:val="Medium Shading 2 Accent 4"/>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c">
    <w:name w:val="Medium List 1"/>
    <w:basedOn w:val="a3"/>
    <w:uiPriority w:val="65"/>
    <w:semiHidden/>
    <w:unhideWhenUsed/>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semiHidden/>
    <w:unhideWhenUsed/>
    <w:qFormat/>
    <w:rPr>
      <w:color w:val="000000" w:themeColor="text1"/>
    </w:rPr>
    <w:tblPr>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0">
    <w:name w:val="Medium List 1 Accent 2"/>
    <w:basedOn w:val="a3"/>
    <w:uiPriority w:val="65"/>
    <w:semiHidden/>
    <w:unhideWhenUsed/>
    <w:qFormat/>
    <w:rPr>
      <w:color w:val="000000" w:themeColor="text1"/>
    </w:rPr>
    <w:tblPr>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0">
    <w:name w:val="Medium List 1 Accent 3"/>
    <w:basedOn w:val="a3"/>
    <w:uiPriority w:val="65"/>
    <w:semiHidden/>
    <w:unhideWhenUsed/>
    <w:qFormat/>
    <w:rPr>
      <w:color w:val="000000" w:themeColor="text1"/>
    </w:rPr>
    <w:tblPr>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0">
    <w:name w:val="Medium List 1 Accent 4"/>
    <w:basedOn w:val="a3"/>
    <w:uiPriority w:val="65"/>
    <w:semiHidden/>
    <w:unhideWhenUsed/>
    <w:qFormat/>
    <w:rPr>
      <w:color w:val="000000" w:themeColor="text1"/>
    </w:rPr>
    <w:tblPr>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0">
    <w:name w:val="Medium List 1 Accent 5"/>
    <w:basedOn w:val="a3"/>
    <w:uiPriority w:val="65"/>
    <w:semiHidden/>
    <w:unhideWhenUsed/>
    <w:qFormat/>
    <w:rPr>
      <w:color w:val="000000" w:themeColor="text1"/>
    </w:rPr>
    <w:tblPr>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0">
    <w:name w:val="Medium List 1 Accent 6"/>
    <w:basedOn w:val="a3"/>
    <w:uiPriority w:val="65"/>
    <w:semiHidden/>
    <w:unhideWhenUsed/>
    <w:qFormat/>
    <w:rPr>
      <w:color w:val="000000" w:themeColor="text1"/>
    </w:rPr>
    <w:tblPr>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6">
    <w:name w:val="Medium List 2"/>
    <w:basedOn w:val="a3"/>
    <w:uiPriority w:val="66"/>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semiHidden/>
    <w:unhideWhenUsed/>
    <w:qFormat/>
    <w:rPr>
      <w:rFonts w:asciiTheme="majorHAnsi" w:eastAsiaTheme="majorEastAsia" w:hAnsiTheme="majorHAnsi" w:cstheme="majorBidi"/>
      <w:color w:val="000000" w:themeColor="text1"/>
    </w:rPr>
    <w:tblPr>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semiHidden/>
    <w:unhideWhenUsed/>
    <w:qFormat/>
    <w:rPr>
      <w:rFonts w:asciiTheme="majorHAnsi" w:eastAsiaTheme="majorEastAsia" w:hAnsiTheme="majorHAnsi" w:cstheme="majorBidi"/>
      <w:color w:val="000000" w:themeColor="text1"/>
    </w:rPr>
    <w:tblPr>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semiHidden/>
    <w:unhideWhenUsed/>
    <w:qFormat/>
    <w:rPr>
      <w:rFonts w:asciiTheme="majorHAnsi" w:eastAsiaTheme="majorEastAsia" w:hAnsiTheme="majorHAnsi" w:cstheme="majorBidi"/>
      <w:color w:val="000000" w:themeColor="text1"/>
    </w:rPr>
    <w:tblPr>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semiHidden/>
    <w:unhideWhenUsed/>
    <w:qFormat/>
    <w:rPr>
      <w:rFonts w:asciiTheme="majorHAnsi" w:eastAsiaTheme="majorEastAsia" w:hAnsiTheme="majorHAnsi" w:cstheme="majorBidi"/>
      <w:color w:val="000000" w:themeColor="text1"/>
    </w:rPr>
    <w:tblPr>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semiHidden/>
    <w:unhideWhenUsed/>
    <w:qFormat/>
    <w:rPr>
      <w:rFonts w:asciiTheme="majorHAnsi" w:eastAsiaTheme="majorEastAsia" w:hAnsiTheme="majorHAnsi" w:cstheme="majorBidi"/>
      <w:color w:val="000000" w:themeColor="text1"/>
    </w:rPr>
    <w:tblPr>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semiHidden/>
    <w:unhideWhenUsed/>
    <w:qFormat/>
    <w:rPr>
      <w:rFonts w:asciiTheme="majorHAnsi" w:eastAsiaTheme="majorEastAsia" w:hAnsiTheme="majorHAnsi" w:cstheme="majorBidi"/>
      <w:color w:val="000000" w:themeColor="text1"/>
    </w:rPr>
    <w:tblPr>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d">
    <w:name w:val="Medium Grid 1"/>
    <w:basedOn w:val="a3"/>
    <w:uiPriority w:val="67"/>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qFormat/>
    <w:tblPr>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qFormat/>
    <w:tblPr>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qFormat/>
    <w:tblPr>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qFormat/>
    <w:tblPr>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qFormat/>
    <w:tblPr>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qFormat/>
    <w:tblPr>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f7">
    <w:name w:val="Medium Grid 2"/>
    <w:basedOn w:val="a3"/>
    <w:uiPriority w:val="68"/>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qFormat/>
    <w:rPr>
      <w:rFonts w:asciiTheme="majorHAnsi" w:eastAsiaTheme="majorEastAsia" w:hAnsiTheme="majorHAnsi" w:cstheme="majorBidi"/>
      <w:color w:val="000000" w:themeColor="text1"/>
    </w:rPr>
    <w:tblPr>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auto"/>
          <w:insideV w:val="single" w:sz="6" w:space="0" w:color="auto"/>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qFormat/>
    <w:rPr>
      <w:rFonts w:asciiTheme="majorHAnsi" w:eastAsiaTheme="majorEastAsia" w:hAnsiTheme="majorHAnsi" w:cstheme="majorBidi"/>
      <w:color w:val="000000" w:themeColor="text1"/>
    </w:rPr>
    <w:tblPr>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auto"/>
          <w:insideV w:val="single" w:sz="6" w:space="0" w:color="auto"/>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qFormat/>
    <w:rPr>
      <w:rFonts w:asciiTheme="majorHAnsi" w:eastAsiaTheme="majorEastAsia" w:hAnsiTheme="majorHAnsi" w:cstheme="majorBidi"/>
      <w:color w:val="000000" w:themeColor="text1"/>
    </w:rPr>
    <w:tblPr>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auto"/>
          <w:insideV w:val="single" w:sz="6" w:space="0" w:color="auto"/>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qFormat/>
    <w:rPr>
      <w:rFonts w:asciiTheme="majorHAnsi" w:eastAsiaTheme="majorEastAsia" w:hAnsiTheme="majorHAnsi" w:cstheme="majorBidi"/>
      <w:color w:val="000000" w:themeColor="text1"/>
    </w:rPr>
    <w:tblPr>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auto"/>
          <w:insideV w:val="single" w:sz="6" w:space="0" w:color="auto"/>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qFormat/>
    <w:rPr>
      <w:rFonts w:asciiTheme="majorHAnsi" w:eastAsiaTheme="majorEastAsia" w:hAnsiTheme="majorHAnsi" w:cstheme="majorBidi"/>
      <w:color w:val="000000" w:themeColor="text1"/>
    </w:rPr>
    <w:tblPr>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auto"/>
          <w:insideV w:val="single" w:sz="6" w:space="0" w:color="auto"/>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qFormat/>
    <w:rPr>
      <w:rFonts w:asciiTheme="majorHAnsi" w:eastAsiaTheme="majorEastAsia" w:hAnsiTheme="majorHAnsi" w:cstheme="majorBidi"/>
      <w:color w:val="000000" w:themeColor="text1"/>
    </w:rPr>
    <w:tblPr>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auto"/>
          <w:insideV w:val="single" w:sz="6" w:space="0" w:color="auto"/>
        </w:tcBorders>
        <w:shd w:val="clear" w:color="auto" w:fill="E0CBAC"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ABF81" w:themeFill="accent1" w:themeFillTint="7F"/>
      </w:tcPr>
    </w:tblStylePr>
  </w:style>
  <w:style w:type="table" w:styleId="3-2">
    <w:name w:val="Medium Grid 3 Accent 2"/>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848E" w:themeFill="accent2" w:themeFillTint="7F"/>
      </w:tcPr>
    </w:tblStylePr>
  </w:style>
  <w:style w:type="table" w:styleId="3-3">
    <w:name w:val="Medium Grid 3 Accent 3"/>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6CB4DF" w:themeFill="accent3" w:themeFillTint="7F"/>
      </w:tcPr>
    </w:tblStylePr>
  </w:style>
  <w:style w:type="table" w:styleId="3-4">
    <w:name w:val="Medium Grid 3 Accent 4"/>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0CB97" w:themeFill="accent4" w:themeFillTint="7F"/>
      </w:tcPr>
    </w:tblStylePr>
  </w:style>
  <w:style w:type="table" w:styleId="3-5">
    <w:name w:val="Medium Grid 3 Accent 5"/>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F9BC3" w:themeFill="accent5" w:themeFillTint="7F"/>
      </w:tcPr>
    </w:tblStylePr>
  </w:style>
  <w:style w:type="table" w:styleId="3-6">
    <w:name w:val="Medium Grid 3 Accent 6"/>
    <w:basedOn w:val="a3"/>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E0CBAC" w:themeFill="accent6" w:themeFillTint="7F"/>
      </w:tcPr>
    </w:tblStylePr>
  </w:style>
  <w:style w:type="table" w:styleId="affff6">
    <w:name w:val="Dark List"/>
    <w:basedOn w:val="a3"/>
    <w:uiPriority w:val="70"/>
    <w:semiHidden/>
    <w:unhideWhenUsed/>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qFormat/>
    <w:rPr>
      <w:color w:val="FFFFFF" w:themeColor="background1"/>
    </w:rPr>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qFormat/>
    <w:rPr>
      <w:color w:val="FFFFFF" w:themeColor="background1"/>
    </w:rPr>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qFormat/>
    <w:rPr>
      <w:color w:val="FFFFFF" w:themeColor="background1"/>
    </w:rPr>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qFormat/>
    <w:rPr>
      <w:color w:val="FFFFFF" w:themeColor="background1"/>
    </w:rPr>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qFormat/>
    <w:rPr>
      <w:color w:val="FFFFFF" w:themeColor="background1"/>
    </w:rPr>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qFormat/>
    <w:rPr>
      <w:color w:val="FFFFFF" w:themeColor="background1"/>
    </w:rPr>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table" w:styleId="affff7">
    <w:name w:val="Colorful Shading"/>
    <w:basedOn w:val="a3"/>
    <w:uiPriority w:val="71"/>
    <w:semiHidden/>
    <w:unhideWhenUsed/>
    <w:qFormat/>
    <w:rPr>
      <w:color w:val="000000" w:themeColor="text1"/>
    </w:rPr>
    <w:tblPr>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semiHidden/>
    <w:unhideWhenUsed/>
    <w:qFormat/>
    <w:rPr>
      <w:color w:val="000000" w:themeColor="text1"/>
    </w:rPr>
    <w:tblPr>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semiHidden/>
    <w:unhideWhenUsed/>
    <w:qFormat/>
    <w:rPr>
      <w:color w:val="000000" w:themeColor="text1"/>
    </w:rPr>
    <w:tblPr>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semiHidden/>
    <w:unhideWhenUsed/>
    <w:qFormat/>
    <w:rPr>
      <w:color w:val="000000" w:themeColor="text1"/>
    </w:rPr>
    <w:tblPr>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3">
    <w:name w:val="Colorful Shading Accent 4"/>
    <w:basedOn w:val="a3"/>
    <w:uiPriority w:val="71"/>
    <w:semiHidden/>
    <w:unhideWhenUsed/>
    <w:qFormat/>
    <w:rPr>
      <w:color w:val="000000" w:themeColor="text1"/>
    </w:rPr>
    <w:tblPr>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semiHidden/>
    <w:unhideWhenUsed/>
    <w:qFormat/>
    <w:rPr>
      <w:color w:val="000000" w:themeColor="text1"/>
    </w:rPr>
    <w:tblPr>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semiHidden/>
    <w:unhideWhenUsed/>
    <w:qFormat/>
    <w:rPr>
      <w:color w:val="000000" w:themeColor="text1"/>
    </w:rPr>
    <w:tblPr>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table" w:styleId="affff8">
    <w:name w:val="Colorful List"/>
    <w:basedOn w:val="a3"/>
    <w:uiPriority w:val="72"/>
    <w:semiHidden/>
    <w:unhideWhenUsed/>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qFormat/>
    <w:rPr>
      <w:color w:val="000000" w:themeColor="text1"/>
    </w:rPr>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4">
    <w:name w:val="Colorful List Accent 2"/>
    <w:basedOn w:val="a3"/>
    <w:uiPriority w:val="72"/>
    <w:semiHidden/>
    <w:unhideWhenUsed/>
    <w:qFormat/>
    <w:rPr>
      <w:color w:val="000000" w:themeColor="text1"/>
    </w:rPr>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4">
    <w:name w:val="Colorful List Accent 3"/>
    <w:basedOn w:val="a3"/>
    <w:uiPriority w:val="72"/>
    <w:semiHidden/>
    <w:unhideWhenUsed/>
    <w:qFormat/>
    <w:rPr>
      <w:color w:val="000000" w:themeColor="text1"/>
    </w:rPr>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4">
    <w:name w:val="Colorful List Accent 4"/>
    <w:basedOn w:val="a3"/>
    <w:uiPriority w:val="72"/>
    <w:semiHidden/>
    <w:unhideWhenUsed/>
    <w:qFormat/>
    <w:rPr>
      <w:color w:val="000000" w:themeColor="text1"/>
    </w:rPr>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4">
    <w:name w:val="Colorful List Accent 5"/>
    <w:basedOn w:val="a3"/>
    <w:uiPriority w:val="72"/>
    <w:semiHidden/>
    <w:unhideWhenUsed/>
    <w:qFormat/>
    <w:rPr>
      <w:color w:val="000000" w:themeColor="text1"/>
    </w:rPr>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4">
    <w:name w:val="Colorful List Accent 6"/>
    <w:basedOn w:val="a3"/>
    <w:uiPriority w:val="72"/>
    <w:semiHidden/>
    <w:unhideWhenUsed/>
    <w:qFormat/>
    <w:rPr>
      <w:color w:val="000000" w:themeColor="text1"/>
    </w:rPr>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fff9">
    <w:name w:val="Colorful Grid"/>
    <w:basedOn w:val="a3"/>
    <w:uiPriority w:val="73"/>
    <w:semiHidden/>
    <w:unhideWhenUsed/>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semiHidden/>
    <w:unhideWhenUsed/>
    <w:qFormat/>
    <w:rPr>
      <w:color w:val="000000" w:themeColor="text1"/>
    </w:rPr>
    <w:tblPr>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5">
    <w:name w:val="Colorful Grid Accent 2"/>
    <w:basedOn w:val="a3"/>
    <w:uiPriority w:val="73"/>
    <w:semiHidden/>
    <w:unhideWhenUsed/>
    <w:qFormat/>
    <w:rPr>
      <w:color w:val="000000" w:themeColor="text1"/>
    </w:rPr>
    <w:tblPr>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5">
    <w:name w:val="Colorful Grid Accent 3"/>
    <w:basedOn w:val="a3"/>
    <w:uiPriority w:val="73"/>
    <w:semiHidden/>
    <w:unhideWhenUsed/>
    <w:qFormat/>
    <w:rPr>
      <w:color w:val="000000" w:themeColor="text1"/>
    </w:rPr>
    <w:tblPr>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5">
    <w:name w:val="Colorful Grid Accent 4"/>
    <w:basedOn w:val="a3"/>
    <w:uiPriority w:val="73"/>
    <w:semiHidden/>
    <w:unhideWhenUsed/>
    <w:qFormat/>
    <w:rPr>
      <w:color w:val="000000" w:themeColor="text1"/>
    </w:rPr>
    <w:tblPr>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5">
    <w:name w:val="Colorful Grid Accent 5"/>
    <w:basedOn w:val="a3"/>
    <w:uiPriority w:val="73"/>
    <w:semiHidden/>
    <w:unhideWhenUsed/>
    <w:qFormat/>
    <w:rPr>
      <w:color w:val="000000" w:themeColor="text1"/>
    </w:rPr>
    <w:tblPr>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5">
    <w:name w:val="Colorful Grid Accent 6"/>
    <w:basedOn w:val="a3"/>
    <w:uiPriority w:val="73"/>
    <w:semiHidden/>
    <w:unhideWhenUsed/>
    <w:qFormat/>
    <w:rPr>
      <w:color w:val="000000" w:themeColor="text1"/>
    </w:rPr>
    <w:tblPr>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customStyle="1" w:styleId="affffa">
    <w:name w:val="会议纪要"/>
    <w:basedOn w:val="a3"/>
    <w:uiPriority w:val="99"/>
    <w:qFormat/>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dxa"/>
          <w:right w:w="0" w:type="dxa"/>
        </w:tcMar>
        <w:vAlign w:val="bottom"/>
      </w:tcPr>
    </w:tblStylePr>
  </w:style>
  <w:style w:type="character" w:customStyle="1" w:styleId="1e">
    <w:name w:val="不明显参考1"/>
    <w:basedOn w:val="a2"/>
    <w:uiPriority w:val="2"/>
    <w:qFormat/>
    <w:rPr>
      <w:caps/>
      <w:color w:val="9F2936" w:themeColor="accent2"/>
    </w:rPr>
  </w:style>
  <w:style w:type="character" w:customStyle="1" w:styleId="aff8">
    <w:name w:val="页眉 字符"/>
    <w:basedOn w:val="a2"/>
    <w:link w:val="aff7"/>
    <w:uiPriority w:val="99"/>
    <w:qFormat/>
    <w:rPr>
      <w:rFonts w:eastAsiaTheme="minorEastAsia"/>
      <w:szCs w:val="21"/>
      <w:lang w:eastAsia="ja-JP"/>
    </w:rPr>
  </w:style>
  <w:style w:type="character" w:styleId="affffb">
    <w:name w:val="Placeholder Text"/>
    <w:basedOn w:val="a2"/>
    <w:uiPriority w:val="99"/>
    <w:semiHidden/>
    <w:rPr>
      <w:color w:val="808080"/>
    </w:rPr>
  </w:style>
  <w:style w:type="character" w:customStyle="1" w:styleId="aff3">
    <w:name w:val="批注框文本 字符"/>
    <w:basedOn w:val="a2"/>
    <w:link w:val="aff2"/>
    <w:uiPriority w:val="99"/>
    <w:semiHidden/>
    <w:qFormat/>
    <w:rPr>
      <w:rFonts w:ascii="Segoe UI" w:hAnsi="Segoe UI" w:cs="Segoe UI"/>
      <w:spacing w:val="4"/>
      <w:szCs w:val="18"/>
    </w:rPr>
  </w:style>
  <w:style w:type="paragraph" w:customStyle="1" w:styleId="1f">
    <w:name w:val="书目1"/>
    <w:basedOn w:val="a1"/>
    <w:next w:val="a1"/>
    <w:uiPriority w:val="37"/>
    <w:semiHidden/>
    <w:unhideWhenUsed/>
    <w:qFormat/>
  </w:style>
  <w:style w:type="character" w:customStyle="1" w:styleId="ac">
    <w:name w:val="正文文本 字符"/>
    <w:basedOn w:val="a2"/>
    <w:link w:val="aa"/>
    <w:uiPriority w:val="99"/>
    <w:semiHidden/>
    <w:qFormat/>
    <w:rPr>
      <w:spacing w:val="4"/>
    </w:rPr>
  </w:style>
  <w:style w:type="character" w:customStyle="1" w:styleId="29">
    <w:name w:val="正文文本 2 字符"/>
    <w:basedOn w:val="a2"/>
    <w:link w:val="28"/>
    <w:uiPriority w:val="99"/>
    <w:semiHidden/>
    <w:qFormat/>
    <w:rPr>
      <w:spacing w:val="4"/>
    </w:rPr>
  </w:style>
  <w:style w:type="character" w:customStyle="1" w:styleId="35">
    <w:name w:val="正文文本 3 字符"/>
    <w:basedOn w:val="a2"/>
    <w:link w:val="34"/>
    <w:uiPriority w:val="99"/>
    <w:semiHidden/>
    <w:qFormat/>
    <w:rPr>
      <w:spacing w:val="4"/>
      <w:szCs w:val="16"/>
    </w:rPr>
  </w:style>
  <w:style w:type="character" w:customStyle="1" w:styleId="ab">
    <w:name w:val="正文文本首行缩进 字符"/>
    <w:basedOn w:val="ac"/>
    <w:link w:val="a9"/>
    <w:uiPriority w:val="99"/>
    <w:semiHidden/>
    <w:qFormat/>
    <w:rPr>
      <w:spacing w:val="4"/>
    </w:rPr>
  </w:style>
  <w:style w:type="character" w:customStyle="1" w:styleId="afb">
    <w:name w:val="正文文本缩进 字符"/>
    <w:basedOn w:val="a2"/>
    <w:link w:val="afa"/>
    <w:uiPriority w:val="99"/>
    <w:semiHidden/>
    <w:qFormat/>
    <w:rPr>
      <w:spacing w:val="4"/>
    </w:rPr>
  </w:style>
  <w:style w:type="character" w:customStyle="1" w:styleId="27">
    <w:name w:val="正文文本首行缩进 2 字符"/>
    <w:basedOn w:val="afb"/>
    <w:link w:val="26"/>
    <w:uiPriority w:val="99"/>
    <w:semiHidden/>
    <w:qFormat/>
    <w:rPr>
      <w:spacing w:val="4"/>
    </w:rPr>
  </w:style>
  <w:style w:type="character" w:customStyle="1" w:styleId="25">
    <w:name w:val="正文文本缩进 2 字符"/>
    <w:basedOn w:val="a2"/>
    <w:link w:val="24"/>
    <w:uiPriority w:val="99"/>
    <w:semiHidden/>
    <w:qFormat/>
    <w:rPr>
      <w:spacing w:val="4"/>
    </w:rPr>
  </w:style>
  <w:style w:type="character" w:customStyle="1" w:styleId="38">
    <w:name w:val="正文文本缩进 3 字符"/>
    <w:basedOn w:val="a2"/>
    <w:link w:val="37"/>
    <w:uiPriority w:val="99"/>
    <w:semiHidden/>
    <w:qFormat/>
    <w:rPr>
      <w:spacing w:val="4"/>
      <w:szCs w:val="16"/>
    </w:rPr>
  </w:style>
  <w:style w:type="character" w:customStyle="1" w:styleId="1f0">
    <w:name w:val="书籍标题1"/>
    <w:basedOn w:val="a2"/>
    <w:uiPriority w:val="33"/>
    <w:semiHidden/>
    <w:unhideWhenUsed/>
    <w:qFormat/>
    <w:rPr>
      <w:b/>
      <w:bCs/>
      <w:i/>
      <w:iCs/>
      <w:spacing w:val="0"/>
    </w:rPr>
  </w:style>
  <w:style w:type="character" w:customStyle="1" w:styleId="a8">
    <w:name w:val="批注文字 字符"/>
    <w:basedOn w:val="a2"/>
    <w:link w:val="a6"/>
    <w:uiPriority w:val="99"/>
    <w:semiHidden/>
    <w:qFormat/>
    <w:rPr>
      <w:spacing w:val="4"/>
      <w:szCs w:val="20"/>
    </w:rPr>
  </w:style>
  <w:style w:type="character" w:customStyle="1" w:styleId="a7">
    <w:name w:val="批注主题 字符"/>
    <w:basedOn w:val="a8"/>
    <w:link w:val="a5"/>
    <w:uiPriority w:val="99"/>
    <w:semiHidden/>
    <w:rPr>
      <w:b/>
      <w:bCs/>
      <w:spacing w:val="4"/>
      <w:szCs w:val="20"/>
    </w:rPr>
  </w:style>
  <w:style w:type="character" w:customStyle="1" w:styleId="af8">
    <w:name w:val="文档结构图 字符"/>
    <w:basedOn w:val="a2"/>
    <w:link w:val="af7"/>
    <w:uiPriority w:val="99"/>
    <w:semiHidden/>
    <w:rPr>
      <w:rFonts w:ascii="Segoe UI" w:hAnsi="Segoe UI" w:cs="Segoe UI"/>
      <w:spacing w:val="4"/>
      <w:szCs w:val="16"/>
    </w:rPr>
  </w:style>
  <w:style w:type="character" w:customStyle="1" w:styleId="af3">
    <w:name w:val="电子邮件签名 字符"/>
    <w:basedOn w:val="a2"/>
    <w:link w:val="af2"/>
    <w:uiPriority w:val="99"/>
    <w:semiHidden/>
    <w:qFormat/>
    <w:rPr>
      <w:spacing w:val="4"/>
    </w:rPr>
  </w:style>
  <w:style w:type="character" w:customStyle="1" w:styleId="aff1">
    <w:name w:val="尾注文本 字符"/>
    <w:basedOn w:val="a2"/>
    <w:link w:val="aff0"/>
    <w:uiPriority w:val="99"/>
    <w:semiHidden/>
    <w:qFormat/>
    <w:rPr>
      <w:spacing w:val="4"/>
      <w:szCs w:val="20"/>
    </w:rPr>
  </w:style>
  <w:style w:type="character" w:customStyle="1" w:styleId="aff5">
    <w:name w:val="页脚 字符"/>
    <w:basedOn w:val="a2"/>
    <w:link w:val="aff4"/>
    <w:uiPriority w:val="99"/>
    <w:qFormat/>
    <w:rPr>
      <w:rFonts w:eastAsiaTheme="minorEastAsia"/>
      <w:szCs w:val="21"/>
      <w:lang w:eastAsia="ja-JP"/>
    </w:rPr>
  </w:style>
  <w:style w:type="character" w:customStyle="1" w:styleId="affe">
    <w:name w:val="脚注文本 字符"/>
    <w:basedOn w:val="a2"/>
    <w:link w:val="affd"/>
    <w:uiPriority w:val="99"/>
    <w:semiHidden/>
    <w:qFormat/>
    <w:rPr>
      <w:spacing w:val="4"/>
      <w:szCs w:val="20"/>
    </w:rPr>
  </w:style>
  <w:style w:type="table" w:customStyle="1" w:styleId="110">
    <w:name w:val="网格表 1 浅色1"/>
    <w:basedOn w:val="a3"/>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网格表 1 浅色 - 着色 11"/>
    <w:basedOn w:val="a3"/>
    <w:uiPriority w:val="46"/>
    <w:qFormat/>
    <w:tblPr>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customStyle="1" w:styleId="1-210">
    <w:name w:val="网格表 1 浅色 - 着色 21"/>
    <w:basedOn w:val="a3"/>
    <w:uiPriority w:val="46"/>
    <w:tblPr>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customStyle="1" w:styleId="1-310">
    <w:name w:val="网格表 1 浅色 - 着色 31"/>
    <w:basedOn w:val="a3"/>
    <w:uiPriority w:val="46"/>
    <w:qFormat/>
    <w:tblPr>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customStyle="1" w:styleId="1-410">
    <w:name w:val="网格表 1 浅色 - 着色 41"/>
    <w:basedOn w:val="a3"/>
    <w:uiPriority w:val="46"/>
    <w:qFormat/>
    <w:tblPr>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customStyle="1" w:styleId="1-510">
    <w:name w:val="网格表 1 浅色 - 着色 51"/>
    <w:basedOn w:val="a3"/>
    <w:uiPriority w:val="46"/>
    <w:qFormat/>
    <w:tblPr>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customStyle="1" w:styleId="1-610">
    <w:name w:val="网格表 1 浅色 - 着色 61"/>
    <w:basedOn w:val="a3"/>
    <w:uiPriority w:val="46"/>
    <w:qFormat/>
    <w:tblPr>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customStyle="1" w:styleId="210">
    <w:name w:val="网格表 21"/>
    <w:basedOn w:val="a3"/>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网格表 2 - 着色 11"/>
    <w:basedOn w:val="a3"/>
    <w:uiPriority w:val="47"/>
    <w:qFormat/>
    <w:tblPr>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2-210">
    <w:name w:val="网格表 2 - 着色 21"/>
    <w:basedOn w:val="a3"/>
    <w:uiPriority w:val="47"/>
    <w:qFormat/>
    <w:tblPr>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2-310">
    <w:name w:val="网格表 2 - 着色 31"/>
    <w:basedOn w:val="a3"/>
    <w:uiPriority w:val="47"/>
    <w:tblPr>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2-410">
    <w:name w:val="网格表 2 - 着色 41"/>
    <w:basedOn w:val="a3"/>
    <w:uiPriority w:val="47"/>
    <w:tblPr>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2-510">
    <w:name w:val="网格表 2 - 着色 51"/>
    <w:basedOn w:val="a3"/>
    <w:uiPriority w:val="47"/>
    <w:qFormat/>
    <w:tblPr>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2-610">
    <w:name w:val="网格表 2 - 着色 61"/>
    <w:basedOn w:val="a3"/>
    <w:uiPriority w:val="47"/>
    <w:qFormat/>
    <w:tblPr>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310">
    <w:name w:val="网格表 31"/>
    <w:basedOn w:val="a3"/>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
    <w:name w:val="网格表 3 - 着色 11"/>
    <w:basedOn w:val="a3"/>
    <w:uiPriority w:val="48"/>
    <w:tblPr>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customStyle="1" w:styleId="3-21">
    <w:name w:val="网格表 3 - 着色 21"/>
    <w:basedOn w:val="a3"/>
    <w:uiPriority w:val="48"/>
    <w:tblPr>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customStyle="1" w:styleId="3-31">
    <w:name w:val="网格表 3 - 着色 31"/>
    <w:basedOn w:val="a3"/>
    <w:uiPriority w:val="48"/>
    <w:qFormat/>
    <w:tblPr>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customStyle="1" w:styleId="3-41">
    <w:name w:val="网格表 3 - 着色 41"/>
    <w:basedOn w:val="a3"/>
    <w:uiPriority w:val="48"/>
    <w:qFormat/>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customStyle="1" w:styleId="3-51">
    <w:name w:val="网格表 3 - 着色 51"/>
    <w:basedOn w:val="a3"/>
    <w:uiPriority w:val="48"/>
    <w:tblPr>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customStyle="1" w:styleId="3-61">
    <w:name w:val="网格表 3 - 着色 61"/>
    <w:basedOn w:val="a3"/>
    <w:uiPriority w:val="48"/>
    <w:tblPr>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customStyle="1" w:styleId="410">
    <w:name w:val="网格表 41"/>
    <w:basedOn w:val="a3"/>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网格表 4 - 着色 11"/>
    <w:basedOn w:val="a3"/>
    <w:uiPriority w:val="49"/>
    <w:tblPr>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4-21">
    <w:name w:val="网格表 4 - 着色 21"/>
    <w:basedOn w:val="a3"/>
    <w:uiPriority w:val="49"/>
    <w:qFormat/>
    <w:tblPr>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4-31">
    <w:name w:val="网格表 4 - 着色 31"/>
    <w:basedOn w:val="a3"/>
    <w:uiPriority w:val="49"/>
    <w:qFormat/>
    <w:tblPr>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4-41">
    <w:name w:val="网格表 4 - 着色 41"/>
    <w:basedOn w:val="a3"/>
    <w:uiPriority w:val="49"/>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4-51">
    <w:name w:val="网格表 4 - 着色 51"/>
    <w:basedOn w:val="a3"/>
    <w:uiPriority w:val="49"/>
    <w:qFormat/>
    <w:tblPr>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4-61">
    <w:name w:val="网格表 4 - 着色 61"/>
    <w:basedOn w:val="a3"/>
    <w:uiPriority w:val="49"/>
    <w:qFormat/>
    <w:tblPr>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510">
    <w:name w:val="网格表 5 深色1"/>
    <w:basedOn w:val="a3"/>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
    <w:name w:val="网格表 5 深色 - 着色 11"/>
    <w:basedOn w:val="a3"/>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customStyle="1" w:styleId="5-21">
    <w:name w:val="网格表 5 深色 - 着色 21"/>
    <w:basedOn w:val="a3"/>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customStyle="1" w:styleId="5-31">
    <w:name w:val="网格表 5 深色 - 着色 31"/>
    <w:basedOn w:val="a3"/>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customStyle="1" w:styleId="5-41">
    <w:name w:val="网格表 5 深色 - 着色 41"/>
    <w:basedOn w:val="a3"/>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customStyle="1" w:styleId="5-51">
    <w:name w:val="网格表 5 深色 - 着色 51"/>
    <w:basedOn w:val="a3"/>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customStyle="1" w:styleId="5-61">
    <w:name w:val="网格表 5 深色 - 着色 61"/>
    <w:basedOn w:val="a3"/>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customStyle="1" w:styleId="610">
    <w:name w:val="网格表 6 彩色1"/>
    <w:basedOn w:val="a3"/>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网格表 6 彩色 - 着色 11"/>
    <w:basedOn w:val="a3"/>
    <w:uiPriority w:val="51"/>
    <w:qFormat/>
    <w:rPr>
      <w:color w:val="B35E06" w:themeColor="accent1" w:themeShade="BF"/>
    </w:rPr>
    <w:tblPr>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6-21">
    <w:name w:val="网格表 6 彩色 - 着色 21"/>
    <w:basedOn w:val="a3"/>
    <w:uiPriority w:val="51"/>
    <w:qFormat/>
    <w:rPr>
      <w:color w:val="761E28" w:themeColor="accent2" w:themeShade="BF"/>
    </w:rPr>
    <w:tblPr>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6-31">
    <w:name w:val="网格表 6 彩色 - 着色 31"/>
    <w:basedOn w:val="a3"/>
    <w:uiPriority w:val="51"/>
    <w:rPr>
      <w:color w:val="14415C" w:themeColor="accent3" w:themeShade="BF"/>
    </w:rPr>
    <w:tblPr>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6-41">
    <w:name w:val="网格表 6 彩色 - 着色 41"/>
    <w:basedOn w:val="a3"/>
    <w:uiPriority w:val="51"/>
    <w:qFormat/>
    <w:rPr>
      <w:color w:val="3A6331" w:themeColor="accent4" w:themeShade="BF"/>
    </w:rPr>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6-51">
    <w:name w:val="网格表 6 彩色 - 着色 51"/>
    <w:basedOn w:val="a3"/>
    <w:uiPriority w:val="51"/>
    <w:qFormat/>
    <w:rPr>
      <w:color w:val="473659" w:themeColor="accent5" w:themeShade="BF"/>
    </w:rPr>
    <w:tblPr>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6-61">
    <w:name w:val="网格表 6 彩色 - 着色 61"/>
    <w:basedOn w:val="a3"/>
    <w:uiPriority w:val="51"/>
    <w:qFormat/>
    <w:rPr>
      <w:color w:val="997339" w:themeColor="accent6" w:themeShade="BF"/>
    </w:rPr>
    <w:tblPr>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710">
    <w:name w:val="网格表 7 彩色1"/>
    <w:basedOn w:val="a3"/>
    <w:uiPriority w:val="52"/>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
    <w:name w:val="网格表 7 彩色 - 着色 11"/>
    <w:basedOn w:val="a3"/>
    <w:uiPriority w:val="52"/>
    <w:qFormat/>
    <w:rPr>
      <w:color w:val="B35E06" w:themeColor="accent1" w:themeShade="BF"/>
    </w:rPr>
    <w:tblPr>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customStyle="1" w:styleId="7-21">
    <w:name w:val="网格表 7 彩色 - 着色 21"/>
    <w:basedOn w:val="a3"/>
    <w:uiPriority w:val="52"/>
    <w:rPr>
      <w:color w:val="761E28" w:themeColor="accent2" w:themeShade="BF"/>
    </w:rPr>
    <w:tblPr>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customStyle="1" w:styleId="7-31">
    <w:name w:val="网格表 7 彩色 - 着色 31"/>
    <w:basedOn w:val="a3"/>
    <w:uiPriority w:val="52"/>
    <w:qFormat/>
    <w:rPr>
      <w:color w:val="14415C" w:themeColor="accent3" w:themeShade="BF"/>
    </w:rPr>
    <w:tblPr>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customStyle="1" w:styleId="7-41">
    <w:name w:val="网格表 7 彩色 - 着色 41"/>
    <w:basedOn w:val="a3"/>
    <w:uiPriority w:val="52"/>
    <w:rPr>
      <w:color w:val="3A6331" w:themeColor="accent4" w:themeShade="BF"/>
    </w:rPr>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customStyle="1" w:styleId="7-51">
    <w:name w:val="网格表 7 彩色 - 着色 51"/>
    <w:basedOn w:val="a3"/>
    <w:uiPriority w:val="52"/>
    <w:rPr>
      <w:color w:val="473659" w:themeColor="accent5" w:themeShade="BF"/>
    </w:rPr>
    <w:tblPr>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customStyle="1" w:styleId="7-61">
    <w:name w:val="网格表 7 彩色 - 着色 61"/>
    <w:basedOn w:val="a3"/>
    <w:uiPriority w:val="52"/>
    <w:rPr>
      <w:color w:val="997339" w:themeColor="accent6" w:themeShade="BF"/>
    </w:rPr>
    <w:tblPr>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qFormat/>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qFormat/>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qFormat/>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qFormat/>
    <w:rPr>
      <w:rFonts w:asciiTheme="majorHAnsi" w:eastAsiaTheme="majorEastAsia" w:hAnsiTheme="majorHAnsi" w:cstheme="majorBidi"/>
      <w:color w:val="783F04" w:themeColor="accent1" w:themeShade="80"/>
      <w:spacing w:val="4"/>
    </w:rPr>
  </w:style>
  <w:style w:type="character" w:customStyle="1" w:styleId="70">
    <w:name w:val="标题 7 字符"/>
    <w:basedOn w:val="a2"/>
    <w:link w:val="7"/>
    <w:uiPriority w:val="9"/>
    <w:semiHidden/>
    <w:rPr>
      <w:rFonts w:asciiTheme="majorHAnsi" w:eastAsiaTheme="majorEastAsia" w:hAnsiTheme="majorHAnsi" w:cstheme="majorBidi"/>
      <w:i/>
      <w:iCs/>
      <w:color w:val="783F04" w:themeColor="accent1" w:themeShade="80"/>
      <w:spacing w:val="4"/>
    </w:rPr>
  </w:style>
  <w:style w:type="character" w:customStyle="1" w:styleId="80">
    <w:name w:val="标题 8 字符"/>
    <w:basedOn w:val="a2"/>
    <w:link w:val="8"/>
    <w:uiPriority w:val="9"/>
    <w:semiHidden/>
    <w:qFormat/>
    <w:rPr>
      <w:rFonts w:asciiTheme="majorHAnsi" w:eastAsiaTheme="majorEastAsia" w:hAnsiTheme="majorHAnsi" w:cstheme="majorBidi"/>
      <w:color w:val="262626" w:themeColor="text1" w:themeTint="D9"/>
      <w:spacing w:val="4"/>
      <w:szCs w:val="21"/>
    </w:rPr>
  </w:style>
  <w:style w:type="character" w:customStyle="1" w:styleId="90">
    <w:name w:val="标题 9 字符"/>
    <w:basedOn w:val="a2"/>
    <w:link w:val="9"/>
    <w:uiPriority w:val="9"/>
    <w:semiHidden/>
    <w:qFormat/>
    <w:rPr>
      <w:rFonts w:asciiTheme="majorHAnsi" w:eastAsiaTheme="majorEastAsia" w:hAnsiTheme="majorHAnsi" w:cstheme="majorBidi"/>
      <w:i/>
      <w:iCs/>
      <w:color w:val="262626" w:themeColor="text1" w:themeTint="D9"/>
      <w:spacing w:val="4"/>
      <w:szCs w:val="21"/>
    </w:rPr>
  </w:style>
  <w:style w:type="character" w:customStyle="1" w:styleId="HTML0">
    <w:name w:val="HTML 地址 字符"/>
    <w:basedOn w:val="a2"/>
    <w:link w:val="HTML"/>
    <w:uiPriority w:val="99"/>
    <w:semiHidden/>
    <w:qFormat/>
    <w:rPr>
      <w:i/>
      <w:iCs/>
      <w:spacing w:val="4"/>
    </w:rPr>
  </w:style>
  <w:style w:type="character" w:customStyle="1" w:styleId="HTML2">
    <w:name w:val="HTML 预设格式 字符"/>
    <w:basedOn w:val="a2"/>
    <w:link w:val="HTML1"/>
    <w:uiPriority w:val="99"/>
    <w:semiHidden/>
    <w:qFormat/>
    <w:rPr>
      <w:rFonts w:ascii="Consolas" w:hAnsi="Consolas"/>
      <w:spacing w:val="4"/>
      <w:szCs w:val="20"/>
    </w:rPr>
  </w:style>
  <w:style w:type="character" w:customStyle="1" w:styleId="1f1">
    <w:name w:val="明显强调1"/>
    <w:basedOn w:val="a2"/>
    <w:uiPriority w:val="21"/>
    <w:semiHidden/>
    <w:unhideWhenUsed/>
    <w:qFormat/>
    <w:rPr>
      <w:i/>
      <w:iCs/>
      <w:color w:val="B35E06" w:themeColor="accent1" w:themeShade="BF"/>
    </w:rPr>
  </w:style>
  <w:style w:type="paragraph" w:styleId="affffc">
    <w:name w:val="Intense Quote"/>
    <w:basedOn w:val="a1"/>
    <w:next w:val="a1"/>
    <w:link w:val="affffd"/>
    <w:uiPriority w:val="30"/>
    <w:semiHidden/>
    <w:unhideWhenUsed/>
    <w:qFormat/>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fd">
    <w:name w:val="明显引用 字符"/>
    <w:basedOn w:val="a2"/>
    <w:link w:val="affffc"/>
    <w:uiPriority w:val="30"/>
    <w:semiHidden/>
    <w:qFormat/>
    <w:rPr>
      <w:i/>
      <w:iCs/>
      <w:color w:val="B35E06" w:themeColor="accent1" w:themeShade="BF"/>
      <w:spacing w:val="4"/>
    </w:rPr>
  </w:style>
  <w:style w:type="character" w:customStyle="1" w:styleId="1f2">
    <w:name w:val="明显参考1"/>
    <w:basedOn w:val="a2"/>
    <w:uiPriority w:val="32"/>
    <w:semiHidden/>
    <w:unhideWhenUsed/>
    <w:qFormat/>
    <w:rPr>
      <w:b/>
      <w:bCs/>
      <w:smallCaps/>
      <w:color w:val="B35E06" w:themeColor="accent1" w:themeShade="BF"/>
      <w:spacing w:val="0"/>
    </w:rPr>
  </w:style>
  <w:style w:type="paragraph" w:styleId="affffe">
    <w:name w:val="List Paragraph"/>
    <w:basedOn w:val="a1"/>
    <w:uiPriority w:val="34"/>
    <w:unhideWhenUsed/>
    <w:qFormat/>
    <w:pPr>
      <w:ind w:left="720"/>
      <w:contextualSpacing/>
    </w:pPr>
  </w:style>
  <w:style w:type="table" w:customStyle="1" w:styleId="111">
    <w:name w:val="清单表 1 浅色1"/>
    <w:basedOn w:val="a3"/>
    <w:uiPriority w:val="46"/>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1">
    <w:name w:val="清单表 1 浅色 - 着色 11"/>
    <w:basedOn w:val="a3"/>
    <w:uiPriority w:val="46"/>
    <w:qFormat/>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1-211">
    <w:name w:val="清单表 1 浅色 - 着色 21"/>
    <w:basedOn w:val="a3"/>
    <w:uiPriority w:val="46"/>
    <w:qFormat/>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1-311">
    <w:name w:val="清单表 1 浅色 - 着色 31"/>
    <w:basedOn w:val="a3"/>
    <w:uiPriority w:val="46"/>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1-411">
    <w:name w:val="清单表 1 浅色 - 着色 41"/>
    <w:basedOn w:val="a3"/>
    <w:uiPriority w:val="46"/>
    <w:qFormat/>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1-511">
    <w:name w:val="清单表 1 浅色 - 着色 51"/>
    <w:basedOn w:val="a3"/>
    <w:uiPriority w:val="46"/>
    <w:qFormat/>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1-611">
    <w:name w:val="清单表 1 浅色 - 着色 61"/>
    <w:basedOn w:val="a3"/>
    <w:uiPriority w:val="46"/>
    <w:qFormat/>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211">
    <w:name w:val="清单表 21"/>
    <w:basedOn w:val="a3"/>
    <w:uiPriority w:val="47"/>
    <w:qFormat/>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1">
    <w:name w:val="清单表 2 - 着色 11"/>
    <w:basedOn w:val="a3"/>
    <w:uiPriority w:val="47"/>
    <w:tblPr>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2-211">
    <w:name w:val="清单表 2 - 着色 21"/>
    <w:basedOn w:val="a3"/>
    <w:uiPriority w:val="47"/>
    <w:qFormat/>
    <w:tblPr>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2-311">
    <w:name w:val="清单表 2 - 着色 31"/>
    <w:basedOn w:val="a3"/>
    <w:uiPriority w:val="47"/>
    <w:qFormat/>
    <w:tblPr>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2-411">
    <w:name w:val="清单表 2 - 着色 41"/>
    <w:basedOn w:val="a3"/>
    <w:uiPriority w:val="47"/>
    <w:qFormat/>
    <w:tblPr>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2-511">
    <w:name w:val="清单表 2 - 着色 51"/>
    <w:basedOn w:val="a3"/>
    <w:uiPriority w:val="47"/>
    <w:tblPr>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2-611">
    <w:name w:val="清单表 2 - 着色 61"/>
    <w:basedOn w:val="a3"/>
    <w:uiPriority w:val="47"/>
    <w:tblPr>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311">
    <w:name w:val="清单表 31"/>
    <w:basedOn w:val="a3"/>
    <w:uiPriority w:val="48"/>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0">
    <w:name w:val="清单表 3 - 着色 11"/>
    <w:basedOn w:val="a3"/>
    <w:uiPriority w:val="48"/>
    <w:tblPr>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customStyle="1" w:styleId="3-210">
    <w:name w:val="清单表 3 - 着色 21"/>
    <w:basedOn w:val="a3"/>
    <w:uiPriority w:val="48"/>
    <w:qFormat/>
    <w:tblPr>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customStyle="1" w:styleId="3-310">
    <w:name w:val="清单表 3 - 着色 31"/>
    <w:basedOn w:val="a3"/>
    <w:uiPriority w:val="48"/>
    <w:tblPr>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customStyle="1" w:styleId="3-410">
    <w:name w:val="清单表 3 - 着色 41"/>
    <w:basedOn w:val="a3"/>
    <w:uiPriority w:val="48"/>
    <w:qFormat/>
    <w:tblPr>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customStyle="1" w:styleId="3-510">
    <w:name w:val="清单表 3 - 着色 51"/>
    <w:basedOn w:val="a3"/>
    <w:uiPriority w:val="48"/>
    <w:tblPr>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customStyle="1" w:styleId="3-610">
    <w:name w:val="清单表 3 - 着色 61"/>
    <w:basedOn w:val="a3"/>
    <w:uiPriority w:val="48"/>
    <w:qFormat/>
    <w:tblPr>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customStyle="1" w:styleId="411">
    <w:name w:val="清单表 41"/>
    <w:basedOn w:val="a3"/>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清单表 4 - 着色 11"/>
    <w:basedOn w:val="a3"/>
    <w:uiPriority w:val="49"/>
    <w:qFormat/>
    <w:tblPr>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4-210">
    <w:name w:val="清单表 4 - 着色 21"/>
    <w:basedOn w:val="a3"/>
    <w:uiPriority w:val="49"/>
    <w:tblPr>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4-310">
    <w:name w:val="清单表 4 - 着色 31"/>
    <w:basedOn w:val="a3"/>
    <w:uiPriority w:val="49"/>
    <w:qFormat/>
    <w:tblPr>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4-410">
    <w:name w:val="清单表 4 - 着色 41"/>
    <w:basedOn w:val="a3"/>
    <w:uiPriority w:val="49"/>
    <w:qFormat/>
    <w:tblPr>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4-510">
    <w:name w:val="清单表 4 - 着色 51"/>
    <w:basedOn w:val="a3"/>
    <w:uiPriority w:val="49"/>
    <w:qFormat/>
    <w:tblPr>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4-610">
    <w:name w:val="清单表 4 - 着色 61"/>
    <w:basedOn w:val="a3"/>
    <w:uiPriority w:val="49"/>
    <w:qFormat/>
    <w:tblPr>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511">
    <w:name w:val="清单表 5 深色1"/>
    <w:basedOn w:val="a3"/>
    <w:uiPriority w:val="50"/>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0">
    <w:name w:val="清单表 5 深色 - 着色 11"/>
    <w:basedOn w:val="a3"/>
    <w:uiPriority w:val="50"/>
    <w:rPr>
      <w:color w:val="FFFFFF" w:themeColor="background1"/>
    </w:rPr>
    <w:tblPr>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0">
    <w:name w:val="清单表 5 深色 - 着色 21"/>
    <w:basedOn w:val="a3"/>
    <w:uiPriority w:val="50"/>
    <w:qFormat/>
    <w:rPr>
      <w:color w:val="FFFFFF" w:themeColor="background1"/>
    </w:rPr>
    <w:tblPr>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0">
    <w:name w:val="清单表 5 深色 - 着色 31"/>
    <w:basedOn w:val="a3"/>
    <w:uiPriority w:val="50"/>
    <w:qFormat/>
    <w:rPr>
      <w:color w:val="FFFFFF" w:themeColor="background1"/>
    </w:rPr>
    <w:tblPr>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0">
    <w:name w:val="清单表 5 深色 - 着色 41"/>
    <w:basedOn w:val="a3"/>
    <w:uiPriority w:val="50"/>
    <w:qFormat/>
    <w:rPr>
      <w:color w:val="FFFFFF" w:themeColor="background1"/>
    </w:rPr>
    <w:tblPr>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0">
    <w:name w:val="清单表 5 深色 - 着色 51"/>
    <w:basedOn w:val="a3"/>
    <w:uiPriority w:val="50"/>
    <w:rPr>
      <w:color w:val="FFFFFF" w:themeColor="background1"/>
    </w:rPr>
    <w:tblPr>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0">
    <w:name w:val="清单表 5 深色 - 着色 61"/>
    <w:basedOn w:val="a3"/>
    <w:uiPriority w:val="50"/>
    <w:qFormat/>
    <w:rPr>
      <w:color w:val="FFFFFF" w:themeColor="background1"/>
    </w:rPr>
    <w:tblPr>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1">
    <w:name w:val="清单表 6 彩色1"/>
    <w:basedOn w:val="a3"/>
    <w:uiPriority w:val="51"/>
    <w:qFormat/>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清单表 6 彩色 - 着色 11"/>
    <w:basedOn w:val="a3"/>
    <w:uiPriority w:val="51"/>
    <w:qFormat/>
    <w:rPr>
      <w:color w:val="B35E06" w:themeColor="accent1" w:themeShade="BF"/>
    </w:rPr>
    <w:tblPr>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customStyle="1" w:styleId="6-210">
    <w:name w:val="清单表 6 彩色 - 着色 21"/>
    <w:basedOn w:val="a3"/>
    <w:uiPriority w:val="51"/>
    <w:qFormat/>
    <w:rPr>
      <w:color w:val="761E28" w:themeColor="accent2" w:themeShade="BF"/>
    </w:rPr>
    <w:tblPr>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customStyle="1" w:styleId="6-310">
    <w:name w:val="清单表 6 彩色 - 着色 31"/>
    <w:basedOn w:val="a3"/>
    <w:uiPriority w:val="51"/>
    <w:qFormat/>
    <w:rPr>
      <w:color w:val="14415C" w:themeColor="accent3" w:themeShade="BF"/>
    </w:rPr>
    <w:tblPr>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6-410">
    <w:name w:val="清单表 6 彩色 - 着色 41"/>
    <w:basedOn w:val="a3"/>
    <w:uiPriority w:val="51"/>
    <w:qFormat/>
    <w:rPr>
      <w:color w:val="3A6331" w:themeColor="accent4" w:themeShade="BF"/>
    </w:rPr>
    <w:tblPr>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customStyle="1" w:styleId="6-510">
    <w:name w:val="清单表 6 彩色 - 着色 51"/>
    <w:basedOn w:val="a3"/>
    <w:uiPriority w:val="51"/>
    <w:qFormat/>
    <w:rPr>
      <w:color w:val="473659" w:themeColor="accent5" w:themeShade="BF"/>
    </w:rPr>
    <w:tblPr>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customStyle="1" w:styleId="6-610">
    <w:name w:val="清单表 6 彩色 - 着色 61"/>
    <w:basedOn w:val="a3"/>
    <w:uiPriority w:val="51"/>
    <w:rPr>
      <w:color w:val="997339" w:themeColor="accent6" w:themeShade="BF"/>
    </w:rPr>
    <w:tblPr>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customStyle="1" w:styleId="711">
    <w:name w:val="清单表 7 彩色1"/>
    <w:basedOn w:val="a3"/>
    <w:uiPriority w:val="52"/>
    <w:qFormat/>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0">
    <w:name w:val="清单表 7 彩色 - 着色 11"/>
    <w:basedOn w:val="a3"/>
    <w:uiPriority w:val="52"/>
    <w:qFormat/>
    <w:rPr>
      <w:color w:val="B35E06" w:themeColor="accent1" w:themeShade="BF"/>
    </w:rPr>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0">
    <w:name w:val="清单表 7 彩色 - 着色 21"/>
    <w:basedOn w:val="a3"/>
    <w:uiPriority w:val="52"/>
    <w:qFormat/>
    <w:rPr>
      <w:color w:val="761E28" w:themeColor="accent2" w:themeShade="BF"/>
    </w:rPr>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0">
    <w:name w:val="清单表 7 彩色 - 着色 31"/>
    <w:basedOn w:val="a3"/>
    <w:uiPriority w:val="52"/>
    <w:qFormat/>
    <w:rPr>
      <w:color w:val="14415C" w:themeColor="accent3" w:themeShade="BF"/>
    </w:rPr>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0">
    <w:name w:val="清单表 7 彩色 - 着色 41"/>
    <w:basedOn w:val="a3"/>
    <w:uiPriority w:val="52"/>
    <w:qFormat/>
    <w:rPr>
      <w:color w:val="3A6331" w:themeColor="accent4" w:themeShade="BF"/>
    </w:rPr>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0">
    <w:name w:val="清单表 7 彩色 - 着色 51"/>
    <w:basedOn w:val="a3"/>
    <w:uiPriority w:val="52"/>
    <w:qFormat/>
    <w:rPr>
      <w:color w:val="473659" w:themeColor="accent5" w:themeShade="BF"/>
    </w:rPr>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0">
    <w:name w:val="清单表 7 彩色 - 着色 61"/>
    <w:basedOn w:val="a3"/>
    <w:uiPriority w:val="52"/>
    <w:qFormat/>
    <w:rPr>
      <w:color w:val="997339" w:themeColor="accent6" w:themeShade="BF"/>
    </w:rPr>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f">
    <w:name w:val="宏文本 字符"/>
    <w:basedOn w:val="a2"/>
    <w:link w:val="ae"/>
    <w:uiPriority w:val="99"/>
    <w:semiHidden/>
    <w:qFormat/>
    <w:rPr>
      <w:rFonts w:ascii="Consolas" w:hAnsi="Consolas"/>
      <w:spacing w:val="4"/>
      <w:szCs w:val="20"/>
    </w:rPr>
  </w:style>
  <w:style w:type="character" w:customStyle="1" w:styleId="afff1">
    <w:name w:val="信息标题 字符"/>
    <w:basedOn w:val="a2"/>
    <w:link w:val="afff0"/>
    <w:uiPriority w:val="99"/>
    <w:semiHidden/>
    <w:qFormat/>
    <w:rPr>
      <w:rFonts w:asciiTheme="majorHAnsi" w:eastAsiaTheme="majorEastAsia" w:hAnsiTheme="majorHAnsi" w:cstheme="majorBidi"/>
      <w:spacing w:val="4"/>
      <w:sz w:val="24"/>
      <w:szCs w:val="24"/>
      <w:shd w:val="pct20" w:color="auto" w:fill="auto"/>
    </w:rPr>
  </w:style>
  <w:style w:type="paragraph" w:styleId="afffff">
    <w:name w:val="No Spacing"/>
    <w:uiPriority w:val="1"/>
    <w:semiHidden/>
    <w:unhideWhenUsed/>
    <w:qFormat/>
    <w:pPr>
      <w:spacing w:before="120"/>
      <w:ind w:left="72"/>
    </w:pPr>
    <w:rPr>
      <w:rFonts w:asciiTheme="minorHAnsi" w:eastAsiaTheme="minorEastAsia" w:hAnsiTheme="minorHAnsi" w:cstheme="minorBidi"/>
      <w:spacing w:val="4"/>
      <w:sz w:val="22"/>
      <w:szCs w:val="22"/>
    </w:rPr>
  </w:style>
  <w:style w:type="character" w:customStyle="1" w:styleId="af1">
    <w:name w:val="注释标题 字符"/>
    <w:basedOn w:val="a2"/>
    <w:link w:val="af0"/>
    <w:uiPriority w:val="99"/>
    <w:semiHidden/>
    <w:qFormat/>
    <w:rPr>
      <w:spacing w:val="4"/>
    </w:rPr>
  </w:style>
  <w:style w:type="table" w:customStyle="1" w:styleId="112">
    <w:name w:val="无格式表格 11"/>
    <w:basedOn w:val="a3"/>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2">
    <w:name w:val="无格式表格 21"/>
    <w:basedOn w:val="a3"/>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2">
    <w:name w:val="无格式表格 31"/>
    <w:basedOn w:val="a3"/>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2">
    <w:name w:val="无格式表格 41"/>
    <w:basedOn w:val="a3"/>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2">
    <w:name w:val="无格式表格 51"/>
    <w:basedOn w:val="a3"/>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ff">
    <w:name w:val="纯文本 字符"/>
    <w:basedOn w:val="a2"/>
    <w:link w:val="afe"/>
    <w:uiPriority w:val="99"/>
    <w:semiHidden/>
    <w:qFormat/>
    <w:rPr>
      <w:rFonts w:ascii="Consolas" w:hAnsi="Consolas"/>
      <w:spacing w:val="4"/>
      <w:szCs w:val="21"/>
    </w:rPr>
  </w:style>
  <w:style w:type="paragraph" w:styleId="afffff0">
    <w:name w:val="Quote"/>
    <w:basedOn w:val="a1"/>
    <w:next w:val="a1"/>
    <w:link w:val="afffff1"/>
    <w:uiPriority w:val="29"/>
    <w:semiHidden/>
    <w:unhideWhenUsed/>
    <w:qFormat/>
    <w:pPr>
      <w:spacing w:before="200" w:after="160"/>
      <w:jc w:val="center"/>
    </w:pPr>
    <w:rPr>
      <w:i/>
      <w:iCs/>
      <w:color w:val="404040" w:themeColor="text1" w:themeTint="BF"/>
    </w:rPr>
  </w:style>
  <w:style w:type="character" w:customStyle="1" w:styleId="afffff1">
    <w:name w:val="引用 字符"/>
    <w:basedOn w:val="a2"/>
    <w:link w:val="afffff0"/>
    <w:uiPriority w:val="29"/>
    <w:semiHidden/>
    <w:qFormat/>
    <w:rPr>
      <w:i/>
      <w:iCs/>
      <w:color w:val="404040" w:themeColor="text1" w:themeTint="BF"/>
      <w:spacing w:val="4"/>
    </w:rPr>
  </w:style>
  <w:style w:type="character" w:customStyle="1" w:styleId="affb">
    <w:name w:val="副标题 字符"/>
    <w:basedOn w:val="a2"/>
    <w:link w:val="affa"/>
    <w:uiPriority w:val="11"/>
    <w:semiHidden/>
    <w:rPr>
      <w:rFonts w:eastAsiaTheme="minorEastAsia"/>
      <w:color w:val="595959" w:themeColor="text1" w:themeTint="A6"/>
    </w:rPr>
  </w:style>
  <w:style w:type="character" w:customStyle="1" w:styleId="1f3">
    <w:name w:val="不明显强调1"/>
    <w:basedOn w:val="a2"/>
    <w:uiPriority w:val="10"/>
    <w:qFormat/>
    <w:rPr>
      <w:i/>
      <w:iCs/>
      <w:color w:val="auto"/>
    </w:rPr>
  </w:style>
  <w:style w:type="table" w:customStyle="1" w:styleId="1f4">
    <w:name w:val="网格型浅色1"/>
    <w:basedOn w:val="a3"/>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fff4">
    <w:name w:val="标题 字符"/>
    <w:basedOn w:val="a2"/>
    <w:link w:val="afff3"/>
    <w:uiPriority w:val="1"/>
    <w:qFormat/>
    <w:rPr>
      <w:rFonts w:asciiTheme="majorHAnsi" w:eastAsiaTheme="majorEastAsia" w:hAnsiTheme="majorHAnsi" w:cstheme="majorBidi"/>
      <w:color w:val="9F2936" w:themeColor="accent2"/>
      <w:sz w:val="50"/>
      <w:szCs w:val="50"/>
      <w:lang w:eastAsia="ja-JP"/>
    </w:rPr>
  </w:style>
  <w:style w:type="paragraph" w:customStyle="1" w:styleId="TOC10">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190\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56D435AD3F4BEA9FACC7947CC88DD4"/>
        <w:category>
          <w:name w:val="常规"/>
          <w:gallery w:val="placeholder"/>
        </w:category>
        <w:types>
          <w:type w:val="bbPlcHdr"/>
        </w:types>
        <w:behaviors>
          <w:behavior w:val="content"/>
        </w:behaviors>
        <w:guid w:val="{77EADBCD-9305-4035-9171-39B8FD9AE5D2}"/>
      </w:docPartPr>
      <w:docPartBody>
        <w:p w:rsidR="00FC5A67" w:rsidRDefault="0054518B">
          <w:pPr>
            <w:pStyle w:val="4056D435AD3F4BEA9FACC7947CC88DD4"/>
          </w:pPr>
          <w:r>
            <w:rPr>
              <w:lang w:val="zh-CN" w:bidi="zh-CN"/>
            </w:rPr>
            <w:t>|</w:t>
          </w:r>
        </w:p>
      </w:docPartBody>
    </w:docPart>
    <w:docPart>
      <w:docPartPr>
        <w:name w:val="ECB93AADFE6446689291F7B496D0246A"/>
        <w:category>
          <w:name w:val="常规"/>
          <w:gallery w:val="placeholder"/>
        </w:category>
        <w:types>
          <w:type w:val="bbPlcHdr"/>
        </w:types>
        <w:behaviors>
          <w:behavior w:val="content"/>
        </w:behaviors>
        <w:guid w:val="{C39533DF-99DE-4F14-94F1-0BC42ABC4B09}"/>
      </w:docPartPr>
      <w:docPartBody>
        <w:p w:rsidR="00FC5A67" w:rsidRDefault="0054518B">
          <w:pPr>
            <w:pStyle w:val="ECB93AADFE6446689291F7B496D0246A"/>
          </w:pPr>
          <w:r>
            <w:rPr>
              <w:lang w:val="zh-CN" w:bidi="zh-CN"/>
            </w:rPr>
            <w:t>会议日期 | 时间</w:t>
          </w:r>
        </w:p>
      </w:docPartBody>
    </w:docPart>
    <w:docPart>
      <w:docPartPr>
        <w:name w:val="3B660D10545F43C18CFC4917DE1DDC94"/>
        <w:category>
          <w:name w:val="常规"/>
          <w:gallery w:val="placeholder"/>
        </w:category>
        <w:types>
          <w:type w:val="bbPlcHdr"/>
        </w:types>
        <w:behaviors>
          <w:behavior w:val="content"/>
        </w:behaviors>
        <w:guid w:val="{AA7FCD3D-7B5D-4624-988A-FE1F95063DD3}"/>
      </w:docPartPr>
      <w:docPartBody>
        <w:p w:rsidR="00FC5A67" w:rsidRDefault="0054518B">
          <w:pPr>
            <w:pStyle w:val="3B660D10545F43C18CFC4917DE1DDC94"/>
          </w:pPr>
          <w:r>
            <w:rPr>
              <w:lang w:val="zh-CN" w:bidi="zh-CN"/>
            </w:rPr>
            <w:t>会议地点</w:t>
          </w:r>
        </w:p>
      </w:docPartBody>
    </w:docPart>
    <w:docPart>
      <w:docPartPr>
        <w:name w:val="C654EACFBF5C4F35A31AD686C968999C"/>
        <w:category>
          <w:name w:val="常规"/>
          <w:gallery w:val="placeholder"/>
        </w:category>
        <w:types>
          <w:type w:val="bbPlcHdr"/>
        </w:types>
        <w:behaviors>
          <w:behavior w:val="content"/>
        </w:behaviors>
        <w:guid w:val="{39344D1A-0440-4BA2-8864-A6403BFE25B0}"/>
      </w:docPartPr>
      <w:docPartBody>
        <w:p w:rsidR="00FC5A67" w:rsidRDefault="0054518B">
          <w:pPr>
            <w:pStyle w:val="C654EACFBF5C4F35A31AD686C968999C"/>
          </w:pPr>
          <w:r>
            <w:rPr>
              <w:rStyle w:val="10"/>
              <w:lang w:val="zh-CN" w:bidi="zh-CN"/>
            </w:rPr>
            <w:t>地点</w:t>
          </w:r>
        </w:p>
      </w:docPartBody>
    </w:docPart>
    <w:docPart>
      <w:docPartPr>
        <w:name w:val="9EA8E8B55F23463AA078DA36A7A53B26"/>
        <w:category>
          <w:name w:val="常规"/>
          <w:gallery w:val="placeholder"/>
        </w:category>
        <w:types>
          <w:type w:val="bbPlcHdr"/>
        </w:types>
        <w:behaviors>
          <w:behavior w:val="content"/>
        </w:behaviors>
        <w:guid w:val="{4359FC9A-2372-4601-B282-E284CF697FC9}"/>
      </w:docPartPr>
      <w:docPartBody>
        <w:p w:rsidR="00FC5A67" w:rsidRDefault="0054518B">
          <w:pPr>
            <w:pStyle w:val="9EA8E8B55F23463AA078DA36A7A53B26"/>
          </w:pPr>
          <w:r>
            <w:rPr>
              <w:lang w:val="zh-CN" w:bidi="zh-CN"/>
            </w:rPr>
            <w:t>会议组织者</w:t>
          </w:r>
        </w:p>
      </w:docPartBody>
    </w:docPart>
    <w:docPart>
      <w:docPartPr>
        <w:name w:val="1FA57CE8AB054F5AAA19ACB4B133C61C"/>
        <w:category>
          <w:name w:val="常规"/>
          <w:gallery w:val="placeholder"/>
        </w:category>
        <w:types>
          <w:type w:val="bbPlcHdr"/>
        </w:types>
        <w:behaviors>
          <w:behavior w:val="content"/>
        </w:behaviors>
        <w:guid w:val="{675916BA-4E6F-4F39-877B-C8EA7472D737}"/>
      </w:docPartPr>
      <w:docPartBody>
        <w:p w:rsidR="00FC5A67" w:rsidRDefault="0054518B">
          <w:pPr>
            <w:pStyle w:val="1FA57CE8AB054F5AAA19ACB4B133C61C"/>
          </w:pPr>
          <w:r>
            <w:rPr>
              <w:lang w:val="zh-CN" w:bidi="zh-CN"/>
            </w:rPr>
            <w:t>会议类型</w:t>
          </w:r>
        </w:p>
      </w:docPartBody>
    </w:docPart>
    <w:docPart>
      <w:docPartPr>
        <w:name w:val="BD6370B037B3432E868929F3FAC7E7B4"/>
        <w:category>
          <w:name w:val="常规"/>
          <w:gallery w:val="placeholder"/>
        </w:category>
        <w:types>
          <w:type w:val="bbPlcHdr"/>
        </w:types>
        <w:behaviors>
          <w:behavior w:val="content"/>
        </w:behaviors>
        <w:guid w:val="{7D8240D5-F7D3-400A-ADF4-8153D01343C7}"/>
      </w:docPartPr>
      <w:docPartBody>
        <w:p w:rsidR="00FC5A67" w:rsidRDefault="0054518B">
          <w:pPr>
            <w:pStyle w:val="BD6370B037B3432E868929F3FAC7E7B4"/>
          </w:pPr>
          <w:r>
            <w:rPr>
              <w:lang w:val="zh-CN" w:bidi="zh-CN"/>
            </w:rPr>
            <w:t>主持人</w:t>
          </w:r>
        </w:p>
      </w:docPartBody>
    </w:docPart>
    <w:docPart>
      <w:docPartPr>
        <w:name w:val="EBFCD473F01B4B51910A778047F7177E"/>
        <w:category>
          <w:name w:val="常规"/>
          <w:gallery w:val="placeholder"/>
        </w:category>
        <w:types>
          <w:type w:val="bbPlcHdr"/>
        </w:types>
        <w:behaviors>
          <w:behavior w:val="content"/>
        </w:behaviors>
        <w:guid w:val="{761CE052-C540-4BD0-967E-DE4B8EF81757}"/>
      </w:docPartPr>
      <w:docPartBody>
        <w:p w:rsidR="00FC5A67" w:rsidRDefault="0054518B">
          <w:pPr>
            <w:pStyle w:val="EBFCD473F01B4B51910A778047F7177E"/>
          </w:pPr>
          <w:r>
            <w:rPr>
              <w:lang w:val="zh-CN" w:bidi="zh-CN"/>
            </w:rPr>
            <w:t>记录员</w:t>
          </w:r>
        </w:p>
      </w:docPartBody>
    </w:docPart>
    <w:docPart>
      <w:docPartPr>
        <w:name w:val="B5AFADFF6E64468C85484B5AE0B1AC7B"/>
        <w:category>
          <w:name w:val="常规"/>
          <w:gallery w:val="placeholder"/>
        </w:category>
        <w:types>
          <w:type w:val="bbPlcHdr"/>
        </w:types>
        <w:behaviors>
          <w:behavior w:val="content"/>
        </w:behaviors>
        <w:guid w:val="{04B44659-51D5-4B3D-8303-162709766812}"/>
      </w:docPartPr>
      <w:docPartBody>
        <w:p w:rsidR="00FC5A67" w:rsidRDefault="0054518B">
          <w:pPr>
            <w:pStyle w:val="B5AFADFF6E64468C85484B5AE0B1AC7B"/>
          </w:pPr>
          <w:r>
            <w:rPr>
              <w:lang w:val="zh-CN" w:bidi="zh-CN"/>
            </w:rPr>
            <w:t>计时员</w:t>
          </w:r>
        </w:p>
      </w:docPartBody>
    </w:docPart>
    <w:docPart>
      <w:docPartPr>
        <w:name w:val="F6EF3F7000FE461B99A88EF02C617FC2"/>
        <w:category>
          <w:name w:val="常规"/>
          <w:gallery w:val="placeholder"/>
        </w:category>
        <w:types>
          <w:type w:val="bbPlcHdr"/>
        </w:types>
        <w:behaviors>
          <w:behavior w:val="content"/>
        </w:behaviors>
        <w:guid w:val="{9E6788AC-4BD9-4F6C-B90A-677310A073B2}"/>
      </w:docPartPr>
      <w:docPartBody>
        <w:p w:rsidR="00FC5A67" w:rsidRDefault="0054518B">
          <w:pPr>
            <w:pStyle w:val="F6EF3F7000FE461B99A88EF02C617FC2"/>
          </w:pPr>
          <w:r>
            <w:rPr>
              <w:lang w:val="zh-CN" w:bidi="zh-CN"/>
            </w:rPr>
            <w:t>议程主题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7C"/>
    <w:rsid w:val="003C5D7C"/>
    <w:rsid w:val="0054518B"/>
    <w:rsid w:val="006C4E13"/>
    <w:rsid w:val="007E2E79"/>
    <w:rsid w:val="009F1FD7"/>
    <w:rsid w:val="00BC2E4C"/>
    <w:rsid w:val="00CB7EB1"/>
    <w:rsid w:val="00FC5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66440027180436FA0229424EF04E823">
    <w:name w:val="666440027180436FA0229424EF04E823"/>
    <w:qFormat/>
    <w:pPr>
      <w:widowControl w:val="0"/>
      <w:jc w:val="both"/>
    </w:pPr>
    <w:rPr>
      <w:kern w:val="2"/>
      <w:sz w:val="21"/>
      <w:szCs w:val="22"/>
    </w:rPr>
  </w:style>
  <w:style w:type="paragraph" w:customStyle="1" w:styleId="4056D435AD3F4BEA9FACC7947CC88DD4">
    <w:name w:val="4056D435AD3F4BEA9FACC7947CC88DD4"/>
    <w:qFormat/>
    <w:pPr>
      <w:widowControl w:val="0"/>
      <w:jc w:val="both"/>
    </w:pPr>
    <w:rPr>
      <w:kern w:val="2"/>
      <w:sz w:val="21"/>
      <w:szCs w:val="22"/>
    </w:rPr>
  </w:style>
  <w:style w:type="character" w:customStyle="1" w:styleId="1">
    <w:name w:val="不明显参考1"/>
    <w:basedOn w:val="a0"/>
    <w:uiPriority w:val="2"/>
    <w:qFormat/>
    <w:rPr>
      <w:caps/>
      <w:color w:val="ED7D31" w:themeColor="accent2"/>
    </w:rPr>
  </w:style>
  <w:style w:type="paragraph" w:customStyle="1" w:styleId="FD6E53AEA6064935B4BB8A244C509238">
    <w:name w:val="FD6E53AEA6064935B4BB8A244C509238"/>
    <w:qFormat/>
    <w:pPr>
      <w:widowControl w:val="0"/>
      <w:jc w:val="both"/>
    </w:pPr>
    <w:rPr>
      <w:kern w:val="2"/>
      <w:sz w:val="21"/>
      <w:szCs w:val="22"/>
    </w:rPr>
  </w:style>
  <w:style w:type="paragraph" w:customStyle="1" w:styleId="ECB93AADFE6446689291F7B496D0246A">
    <w:name w:val="ECB93AADFE6446689291F7B496D0246A"/>
    <w:qFormat/>
    <w:pPr>
      <w:widowControl w:val="0"/>
      <w:jc w:val="both"/>
    </w:pPr>
    <w:rPr>
      <w:kern w:val="2"/>
      <w:sz w:val="21"/>
      <w:szCs w:val="22"/>
    </w:rPr>
  </w:style>
  <w:style w:type="character" w:customStyle="1" w:styleId="10">
    <w:name w:val="不明显强调1"/>
    <w:basedOn w:val="a0"/>
    <w:uiPriority w:val="10"/>
    <w:qFormat/>
    <w:rPr>
      <w:i/>
      <w:iCs/>
      <w:color w:val="auto"/>
    </w:rPr>
  </w:style>
  <w:style w:type="paragraph" w:customStyle="1" w:styleId="ECFC380B3CAA462288C719FEBBA89756">
    <w:name w:val="ECFC380B3CAA462288C719FEBBA89756"/>
    <w:qFormat/>
    <w:pPr>
      <w:widowControl w:val="0"/>
      <w:jc w:val="both"/>
    </w:pPr>
    <w:rPr>
      <w:kern w:val="2"/>
      <w:sz w:val="21"/>
      <w:szCs w:val="22"/>
    </w:rPr>
  </w:style>
  <w:style w:type="paragraph" w:customStyle="1" w:styleId="FFBFD6798A45431EA55E5880243BB80E">
    <w:name w:val="FFBFD6798A45431EA55E5880243BB80E"/>
    <w:qFormat/>
    <w:pPr>
      <w:widowControl w:val="0"/>
      <w:jc w:val="both"/>
    </w:pPr>
    <w:rPr>
      <w:kern w:val="2"/>
      <w:sz w:val="21"/>
      <w:szCs w:val="22"/>
    </w:rPr>
  </w:style>
  <w:style w:type="paragraph" w:customStyle="1" w:styleId="3B660D10545F43C18CFC4917DE1DDC94">
    <w:name w:val="3B660D10545F43C18CFC4917DE1DDC94"/>
    <w:qFormat/>
    <w:pPr>
      <w:widowControl w:val="0"/>
      <w:jc w:val="both"/>
    </w:pPr>
    <w:rPr>
      <w:kern w:val="2"/>
      <w:sz w:val="21"/>
      <w:szCs w:val="22"/>
    </w:rPr>
  </w:style>
  <w:style w:type="paragraph" w:customStyle="1" w:styleId="C654EACFBF5C4F35A31AD686C968999C">
    <w:name w:val="C654EACFBF5C4F35A31AD686C968999C"/>
    <w:qFormat/>
    <w:pPr>
      <w:widowControl w:val="0"/>
      <w:jc w:val="both"/>
    </w:pPr>
    <w:rPr>
      <w:kern w:val="2"/>
      <w:sz w:val="21"/>
      <w:szCs w:val="22"/>
    </w:rPr>
  </w:style>
  <w:style w:type="paragraph" w:customStyle="1" w:styleId="9EA8E8B55F23463AA078DA36A7A53B26">
    <w:name w:val="9EA8E8B55F23463AA078DA36A7A53B26"/>
    <w:qFormat/>
    <w:pPr>
      <w:widowControl w:val="0"/>
      <w:jc w:val="both"/>
    </w:pPr>
    <w:rPr>
      <w:kern w:val="2"/>
      <w:sz w:val="21"/>
      <w:szCs w:val="22"/>
    </w:rPr>
  </w:style>
  <w:style w:type="paragraph" w:customStyle="1" w:styleId="93EAFCF8830D46A5820F6D6D66B60906">
    <w:name w:val="93EAFCF8830D46A5820F6D6D66B60906"/>
    <w:qFormat/>
    <w:pPr>
      <w:widowControl w:val="0"/>
      <w:jc w:val="both"/>
    </w:pPr>
    <w:rPr>
      <w:kern w:val="2"/>
      <w:sz w:val="21"/>
      <w:szCs w:val="22"/>
    </w:rPr>
  </w:style>
  <w:style w:type="paragraph" w:customStyle="1" w:styleId="1FA57CE8AB054F5AAA19ACB4B133C61C">
    <w:name w:val="1FA57CE8AB054F5AAA19ACB4B133C61C"/>
    <w:qFormat/>
    <w:pPr>
      <w:widowControl w:val="0"/>
      <w:jc w:val="both"/>
    </w:pPr>
    <w:rPr>
      <w:kern w:val="2"/>
      <w:sz w:val="21"/>
      <w:szCs w:val="22"/>
    </w:rPr>
  </w:style>
  <w:style w:type="paragraph" w:customStyle="1" w:styleId="F6B058E6376E408EA7317B8836310BFD">
    <w:name w:val="F6B058E6376E408EA7317B8836310BFD"/>
    <w:qFormat/>
    <w:pPr>
      <w:widowControl w:val="0"/>
      <w:jc w:val="both"/>
    </w:pPr>
    <w:rPr>
      <w:kern w:val="2"/>
      <w:sz w:val="21"/>
      <w:szCs w:val="22"/>
    </w:rPr>
  </w:style>
  <w:style w:type="paragraph" w:customStyle="1" w:styleId="BD6370B037B3432E868929F3FAC7E7B4">
    <w:name w:val="BD6370B037B3432E868929F3FAC7E7B4"/>
    <w:qFormat/>
    <w:pPr>
      <w:widowControl w:val="0"/>
      <w:jc w:val="both"/>
    </w:pPr>
    <w:rPr>
      <w:kern w:val="2"/>
      <w:sz w:val="21"/>
      <w:szCs w:val="22"/>
    </w:rPr>
  </w:style>
  <w:style w:type="paragraph" w:customStyle="1" w:styleId="EBFCD473F01B4B51910A778047F7177E">
    <w:name w:val="EBFCD473F01B4B51910A778047F7177E"/>
    <w:qFormat/>
    <w:pPr>
      <w:widowControl w:val="0"/>
      <w:jc w:val="both"/>
    </w:pPr>
    <w:rPr>
      <w:kern w:val="2"/>
      <w:sz w:val="21"/>
      <w:szCs w:val="22"/>
    </w:rPr>
  </w:style>
  <w:style w:type="paragraph" w:customStyle="1" w:styleId="B5AFADFF6E64468C85484B5AE0B1AC7B">
    <w:name w:val="B5AFADFF6E64468C85484B5AE0B1AC7B"/>
    <w:qFormat/>
    <w:pPr>
      <w:widowControl w:val="0"/>
      <w:jc w:val="both"/>
    </w:pPr>
    <w:rPr>
      <w:kern w:val="2"/>
      <w:sz w:val="21"/>
      <w:szCs w:val="22"/>
    </w:rPr>
  </w:style>
  <w:style w:type="paragraph" w:customStyle="1" w:styleId="6D041987508A4A7697C4EE62D1C19ED6">
    <w:name w:val="6D041987508A4A7697C4EE62D1C19ED6"/>
    <w:qFormat/>
    <w:pPr>
      <w:widowControl w:val="0"/>
      <w:jc w:val="both"/>
    </w:pPr>
    <w:rPr>
      <w:kern w:val="2"/>
      <w:sz w:val="21"/>
      <w:szCs w:val="22"/>
    </w:rPr>
  </w:style>
  <w:style w:type="paragraph" w:customStyle="1" w:styleId="BEFC6B020C16475DAE0EC2ACBD113847">
    <w:name w:val="BEFC6B020C16475DAE0EC2ACBD113847"/>
    <w:qFormat/>
    <w:pPr>
      <w:widowControl w:val="0"/>
      <w:jc w:val="both"/>
    </w:pPr>
    <w:rPr>
      <w:kern w:val="2"/>
      <w:sz w:val="21"/>
      <w:szCs w:val="22"/>
    </w:rPr>
  </w:style>
  <w:style w:type="paragraph" w:customStyle="1" w:styleId="F6EF3F7000FE461B99A88EF02C617FC2">
    <w:name w:val="F6EF3F7000FE461B99A88EF02C617FC2"/>
    <w:qFormat/>
    <w:pPr>
      <w:widowControl w:val="0"/>
      <w:jc w:val="both"/>
    </w:pPr>
    <w:rPr>
      <w:kern w:val="2"/>
      <w:sz w:val="21"/>
      <w:szCs w:val="22"/>
    </w:rPr>
  </w:style>
  <w:style w:type="paragraph" w:customStyle="1" w:styleId="3676C21702E840FA971B799191D4FBDD">
    <w:name w:val="3676C21702E840FA971B799191D4FBDD"/>
    <w:qFormat/>
    <w:pPr>
      <w:widowControl w:val="0"/>
      <w:jc w:val="both"/>
    </w:pPr>
    <w:rPr>
      <w:kern w:val="2"/>
      <w:sz w:val="21"/>
      <w:szCs w:val="22"/>
    </w:rPr>
  </w:style>
  <w:style w:type="paragraph" w:customStyle="1" w:styleId="25A6CF672D764E3F950EF8DF4A994D83">
    <w:name w:val="25A6CF672D764E3F950EF8DF4A994D83"/>
    <w:qFormat/>
    <w:pPr>
      <w:widowControl w:val="0"/>
      <w:jc w:val="both"/>
    </w:pPr>
    <w:rPr>
      <w:kern w:val="2"/>
      <w:sz w:val="21"/>
      <w:szCs w:val="22"/>
    </w:rPr>
  </w:style>
  <w:style w:type="paragraph" w:customStyle="1" w:styleId="8EA74C3050F849CCBA50084F86F05D28">
    <w:name w:val="8EA74C3050F849CCBA50084F86F05D28"/>
    <w:qFormat/>
    <w:pPr>
      <w:widowControl w:val="0"/>
      <w:jc w:val="both"/>
    </w:pPr>
    <w:rPr>
      <w:kern w:val="2"/>
      <w:sz w:val="21"/>
      <w:szCs w:val="22"/>
    </w:rPr>
  </w:style>
  <w:style w:type="paragraph" w:customStyle="1" w:styleId="420017FE43734E59BAB13C2AD6B0A0CC">
    <w:name w:val="420017FE43734E59BAB13C2AD6B0A0CC"/>
    <w:qFormat/>
    <w:pPr>
      <w:widowControl w:val="0"/>
      <w:jc w:val="both"/>
    </w:pPr>
    <w:rPr>
      <w:kern w:val="2"/>
      <w:sz w:val="21"/>
      <w:szCs w:val="22"/>
    </w:rPr>
  </w:style>
  <w:style w:type="paragraph" w:customStyle="1" w:styleId="2E08AFD631FE45339D320B0D475F49A8">
    <w:name w:val="2E08AFD631FE45339D320B0D475F49A8"/>
    <w:qFormat/>
    <w:pPr>
      <w:widowControl w:val="0"/>
      <w:jc w:val="both"/>
    </w:pPr>
    <w:rPr>
      <w:kern w:val="2"/>
      <w:sz w:val="21"/>
      <w:szCs w:val="22"/>
    </w:rPr>
  </w:style>
  <w:style w:type="paragraph" w:customStyle="1" w:styleId="491105C1922C4C338E631D8707F3A136">
    <w:name w:val="491105C1922C4C338E631D8707F3A136"/>
    <w:qFormat/>
    <w:pPr>
      <w:widowControl w:val="0"/>
      <w:jc w:val="both"/>
    </w:pPr>
    <w:rPr>
      <w:kern w:val="2"/>
      <w:sz w:val="21"/>
      <w:szCs w:val="22"/>
    </w:rPr>
  </w:style>
  <w:style w:type="paragraph" w:customStyle="1" w:styleId="945A053622794F3CBA1984F6B131712A">
    <w:name w:val="945A053622794F3CBA1984F6B131712A"/>
    <w:qFormat/>
    <w:pPr>
      <w:widowControl w:val="0"/>
      <w:jc w:val="both"/>
    </w:pPr>
    <w:rPr>
      <w:kern w:val="2"/>
      <w:sz w:val="21"/>
      <w:szCs w:val="22"/>
    </w:rPr>
  </w:style>
  <w:style w:type="paragraph" w:customStyle="1" w:styleId="9B404C33423D4C3794DF066240A0192E">
    <w:name w:val="9B404C33423D4C3794DF066240A0192E"/>
    <w:qFormat/>
    <w:pPr>
      <w:widowControl w:val="0"/>
      <w:jc w:val="both"/>
    </w:pPr>
    <w:rPr>
      <w:kern w:val="2"/>
      <w:sz w:val="21"/>
      <w:szCs w:val="22"/>
    </w:rPr>
  </w:style>
  <w:style w:type="paragraph" w:customStyle="1" w:styleId="4216D0CB1BE0420CA2E61BFFE9D937D0">
    <w:name w:val="4216D0CB1BE0420CA2E61BFFE9D937D0"/>
    <w:qFormat/>
    <w:pPr>
      <w:widowControl w:val="0"/>
      <w:jc w:val="both"/>
    </w:pPr>
    <w:rPr>
      <w:kern w:val="2"/>
      <w:sz w:val="21"/>
      <w:szCs w:val="22"/>
    </w:rPr>
  </w:style>
  <w:style w:type="paragraph" w:customStyle="1" w:styleId="1CA925F20A9040CC8308995C6EE1C631">
    <w:name w:val="1CA925F20A9040CC8308995C6EE1C631"/>
    <w:qFormat/>
    <w:pPr>
      <w:widowControl w:val="0"/>
      <w:jc w:val="both"/>
    </w:pPr>
    <w:rPr>
      <w:kern w:val="2"/>
      <w:sz w:val="21"/>
      <w:szCs w:val="22"/>
    </w:rPr>
  </w:style>
  <w:style w:type="paragraph" w:customStyle="1" w:styleId="B1263CCDA94C4BE5A005AAB95D352B2F">
    <w:name w:val="B1263CCDA94C4BE5A005AAB95D352B2F"/>
    <w:qFormat/>
    <w:pPr>
      <w:widowControl w:val="0"/>
      <w:jc w:val="both"/>
    </w:pPr>
    <w:rPr>
      <w:kern w:val="2"/>
      <w:sz w:val="21"/>
      <w:szCs w:val="22"/>
    </w:rPr>
  </w:style>
  <w:style w:type="paragraph" w:customStyle="1" w:styleId="7940CB9891A04FB0B664F20B0B89E588">
    <w:name w:val="7940CB9891A04FB0B664F20B0B89E588"/>
    <w:qFormat/>
    <w:pPr>
      <w:widowControl w:val="0"/>
      <w:jc w:val="both"/>
    </w:pPr>
    <w:rPr>
      <w:kern w:val="2"/>
      <w:sz w:val="21"/>
      <w:szCs w:val="22"/>
    </w:rPr>
  </w:style>
  <w:style w:type="paragraph" w:customStyle="1" w:styleId="4B60C0502BBE4309A4CEF81ED1A26A06">
    <w:name w:val="4B60C0502BBE4309A4CEF81ED1A26A06"/>
    <w:qFormat/>
    <w:pPr>
      <w:widowControl w:val="0"/>
      <w:jc w:val="both"/>
    </w:pPr>
    <w:rPr>
      <w:kern w:val="2"/>
      <w:sz w:val="21"/>
      <w:szCs w:val="22"/>
    </w:rPr>
  </w:style>
  <w:style w:type="paragraph" w:customStyle="1" w:styleId="2CBE3A4B0BBE4D848BA0ACE19931F9C6">
    <w:name w:val="2CBE3A4B0BBE4D848BA0ACE19931F9C6"/>
    <w:qFormat/>
    <w:pPr>
      <w:widowControl w:val="0"/>
      <w:jc w:val="both"/>
    </w:pPr>
    <w:rPr>
      <w:kern w:val="2"/>
      <w:sz w:val="21"/>
      <w:szCs w:val="22"/>
    </w:rPr>
  </w:style>
  <w:style w:type="paragraph" w:customStyle="1" w:styleId="7E8F2976ACED49F09CBD79110B2E7C45">
    <w:name w:val="7E8F2976ACED49F09CBD79110B2E7C45"/>
    <w:qFormat/>
    <w:pPr>
      <w:widowControl w:val="0"/>
      <w:jc w:val="both"/>
    </w:pPr>
    <w:rPr>
      <w:kern w:val="2"/>
      <w:sz w:val="21"/>
      <w:szCs w:val="22"/>
    </w:rPr>
  </w:style>
  <w:style w:type="paragraph" w:customStyle="1" w:styleId="4015B54C2765435EB635F1E8E22CD334">
    <w:name w:val="4015B54C2765435EB635F1E8E22CD334"/>
    <w:qFormat/>
    <w:pPr>
      <w:widowControl w:val="0"/>
      <w:jc w:val="both"/>
    </w:pPr>
    <w:rPr>
      <w:kern w:val="2"/>
      <w:sz w:val="21"/>
      <w:szCs w:val="22"/>
    </w:rPr>
  </w:style>
  <w:style w:type="paragraph" w:customStyle="1" w:styleId="8E9A9AE88807464393E0D6A4C2D91C57">
    <w:name w:val="8E9A9AE88807464393E0D6A4C2D91C57"/>
    <w:qFormat/>
    <w:pPr>
      <w:widowControl w:val="0"/>
      <w:jc w:val="both"/>
    </w:pPr>
    <w:rPr>
      <w:kern w:val="2"/>
      <w:sz w:val="21"/>
      <w:szCs w:val="22"/>
    </w:rPr>
  </w:style>
  <w:style w:type="paragraph" w:customStyle="1" w:styleId="775F34BD5DD04739B12CBD00DFF45F67">
    <w:name w:val="775F34BD5DD04739B12CBD00DFF45F67"/>
    <w:qFormat/>
    <w:pPr>
      <w:widowControl w:val="0"/>
      <w:jc w:val="both"/>
    </w:pPr>
    <w:rPr>
      <w:kern w:val="2"/>
      <w:sz w:val="21"/>
      <w:szCs w:val="22"/>
    </w:rPr>
  </w:style>
  <w:style w:type="paragraph" w:customStyle="1" w:styleId="3FB9B6C49B1641E382B1BEAC6F981356">
    <w:name w:val="3FB9B6C49B1641E382B1BEAC6F981356"/>
    <w:qFormat/>
    <w:pPr>
      <w:widowControl w:val="0"/>
      <w:jc w:val="both"/>
    </w:pPr>
    <w:rPr>
      <w:kern w:val="2"/>
      <w:sz w:val="21"/>
      <w:szCs w:val="22"/>
    </w:rPr>
  </w:style>
  <w:style w:type="paragraph" w:customStyle="1" w:styleId="8BA51F60F5204E34B244D4E6E6AE0E2E">
    <w:name w:val="8BA51F60F5204E34B244D4E6E6AE0E2E"/>
    <w:qFormat/>
    <w:pPr>
      <w:widowControl w:val="0"/>
      <w:jc w:val="both"/>
    </w:pPr>
    <w:rPr>
      <w:kern w:val="2"/>
      <w:sz w:val="21"/>
      <w:szCs w:val="22"/>
    </w:rPr>
  </w:style>
  <w:style w:type="paragraph" w:customStyle="1" w:styleId="134D57D774C94F478CE7AA11ADBED484">
    <w:name w:val="134D57D774C94F478CE7AA11ADBED484"/>
    <w:qFormat/>
    <w:pPr>
      <w:widowControl w:val="0"/>
      <w:jc w:val="both"/>
    </w:pPr>
    <w:rPr>
      <w:kern w:val="2"/>
      <w:sz w:val="21"/>
      <w:szCs w:val="22"/>
    </w:rPr>
  </w:style>
  <w:style w:type="paragraph" w:customStyle="1" w:styleId="749566179A994FA4963DC3FD67C913F9">
    <w:name w:val="749566179A994FA4963DC3FD67C913F9"/>
    <w:qFormat/>
    <w:pPr>
      <w:widowControl w:val="0"/>
      <w:jc w:val="both"/>
    </w:pPr>
    <w:rPr>
      <w:kern w:val="2"/>
      <w:sz w:val="21"/>
      <w:szCs w:val="22"/>
    </w:rPr>
  </w:style>
  <w:style w:type="paragraph" w:customStyle="1" w:styleId="AC5C27CC8A3547C49A5E34FCB36C57D6">
    <w:name w:val="AC5C27CC8A3547C49A5E34FCB36C57D6"/>
    <w:qFormat/>
    <w:pPr>
      <w:widowControl w:val="0"/>
      <w:jc w:val="both"/>
    </w:pPr>
    <w:rPr>
      <w:kern w:val="2"/>
      <w:sz w:val="21"/>
      <w:szCs w:val="22"/>
    </w:rPr>
  </w:style>
  <w:style w:type="paragraph" w:customStyle="1" w:styleId="FDB8C428296146A8BA3A4BA8444E8D0D">
    <w:name w:val="FDB8C428296146A8BA3A4BA8444E8D0D"/>
    <w:qFormat/>
    <w:pPr>
      <w:widowControl w:val="0"/>
      <w:jc w:val="both"/>
    </w:pPr>
    <w:rPr>
      <w:kern w:val="2"/>
      <w:sz w:val="21"/>
      <w:szCs w:val="22"/>
    </w:rPr>
  </w:style>
  <w:style w:type="paragraph" w:customStyle="1" w:styleId="D7D4E8293B2F41BDB39C835E0EB67956">
    <w:name w:val="D7D4E8293B2F41BDB39C835E0EB67956"/>
    <w:qFormat/>
    <w:pPr>
      <w:widowControl w:val="0"/>
      <w:jc w:val="both"/>
    </w:pPr>
    <w:rPr>
      <w:kern w:val="2"/>
      <w:sz w:val="21"/>
      <w:szCs w:val="22"/>
    </w:rPr>
  </w:style>
  <w:style w:type="paragraph" w:customStyle="1" w:styleId="B2551251A7BA4400ADD39CF3EA00399F">
    <w:name w:val="B2551251A7BA4400ADD39CF3EA00399F"/>
    <w:qFormat/>
    <w:pPr>
      <w:widowControl w:val="0"/>
      <w:jc w:val="both"/>
    </w:pPr>
    <w:rPr>
      <w:kern w:val="2"/>
      <w:sz w:val="21"/>
      <w:szCs w:val="22"/>
    </w:rPr>
  </w:style>
  <w:style w:type="paragraph" w:customStyle="1" w:styleId="298DF1E90D3C4100B11951B837F79107">
    <w:name w:val="298DF1E90D3C4100B11951B837F79107"/>
    <w:qFormat/>
    <w:pPr>
      <w:widowControl w:val="0"/>
      <w:jc w:val="both"/>
    </w:pPr>
    <w:rPr>
      <w:kern w:val="2"/>
      <w:sz w:val="21"/>
      <w:szCs w:val="22"/>
    </w:rPr>
  </w:style>
  <w:style w:type="paragraph" w:customStyle="1" w:styleId="DBF1AE2E80404DB68404CFD9B4CE76D0">
    <w:name w:val="DBF1AE2E80404DB68404CFD9B4CE76D0"/>
    <w:qFormat/>
    <w:pPr>
      <w:widowControl w:val="0"/>
      <w:jc w:val="both"/>
    </w:pPr>
    <w:rPr>
      <w:kern w:val="2"/>
      <w:sz w:val="21"/>
      <w:szCs w:val="22"/>
    </w:rPr>
  </w:style>
  <w:style w:type="paragraph" w:customStyle="1" w:styleId="850B880F217F45DA945656C9A87DDABE">
    <w:name w:val="850B880F217F45DA945656C9A87DDABE"/>
    <w:qFormat/>
    <w:pPr>
      <w:widowControl w:val="0"/>
      <w:jc w:val="both"/>
    </w:pPr>
    <w:rPr>
      <w:kern w:val="2"/>
      <w:sz w:val="21"/>
      <w:szCs w:val="22"/>
    </w:rPr>
  </w:style>
  <w:style w:type="paragraph" w:customStyle="1" w:styleId="BD1785DBDD63443697395103F34FB88D">
    <w:name w:val="BD1785DBDD63443697395103F34FB88D"/>
    <w:qFormat/>
    <w:pPr>
      <w:widowControl w:val="0"/>
      <w:jc w:val="both"/>
    </w:pPr>
    <w:rPr>
      <w:kern w:val="2"/>
      <w:sz w:val="21"/>
      <w:szCs w:val="22"/>
    </w:rPr>
  </w:style>
  <w:style w:type="paragraph" w:customStyle="1" w:styleId="C658D78DEA0C40E98F6A3CCC05AD4A3D">
    <w:name w:val="C658D78DEA0C40E98F6A3CCC05AD4A3D"/>
    <w:qFormat/>
    <w:pPr>
      <w:widowControl w:val="0"/>
      <w:jc w:val="both"/>
    </w:pPr>
    <w:rPr>
      <w:kern w:val="2"/>
      <w:sz w:val="21"/>
      <w:szCs w:val="22"/>
    </w:rPr>
  </w:style>
  <w:style w:type="paragraph" w:customStyle="1" w:styleId="AA441878D685475DB9D9DBD2911E1C5E">
    <w:name w:val="AA441878D685475DB9D9DBD2911E1C5E"/>
    <w:qFormat/>
    <w:pPr>
      <w:widowControl w:val="0"/>
      <w:jc w:val="both"/>
    </w:pPr>
    <w:rPr>
      <w:kern w:val="2"/>
      <w:sz w:val="21"/>
      <w:szCs w:val="22"/>
    </w:rPr>
  </w:style>
  <w:style w:type="paragraph" w:customStyle="1" w:styleId="BE8E34F7F8094729B5CA725CFA807715">
    <w:name w:val="BE8E34F7F8094729B5CA725CFA807715"/>
    <w:qFormat/>
    <w:pPr>
      <w:widowControl w:val="0"/>
      <w:jc w:val="both"/>
    </w:pPr>
    <w:rPr>
      <w:kern w:val="2"/>
      <w:sz w:val="21"/>
      <w:szCs w:val="22"/>
    </w:rPr>
  </w:style>
  <w:style w:type="paragraph" w:customStyle="1" w:styleId="FFEC0C1FD2734C2EBD7D6C6C7F1AC981">
    <w:name w:val="FFEC0C1FD2734C2EBD7D6C6C7F1AC981"/>
    <w:qFormat/>
    <w:pPr>
      <w:widowControl w:val="0"/>
      <w:jc w:val="both"/>
    </w:pPr>
    <w:rPr>
      <w:kern w:val="2"/>
      <w:sz w:val="21"/>
      <w:szCs w:val="22"/>
    </w:rPr>
  </w:style>
  <w:style w:type="paragraph" w:customStyle="1" w:styleId="11D526D309B949BA8EB0B23630405F97">
    <w:name w:val="11D526D309B949BA8EB0B23630405F97"/>
    <w:qFormat/>
    <w:pPr>
      <w:widowControl w:val="0"/>
      <w:jc w:val="both"/>
    </w:pPr>
    <w:rPr>
      <w:kern w:val="2"/>
      <w:sz w:val="21"/>
      <w:szCs w:val="22"/>
    </w:rPr>
  </w:style>
  <w:style w:type="paragraph" w:customStyle="1" w:styleId="7EA510FD4B4548C280FE0ABF8989AD1D">
    <w:name w:val="7EA510FD4B4548C280FE0ABF8989AD1D"/>
    <w:qFormat/>
    <w:pPr>
      <w:widowControl w:val="0"/>
      <w:jc w:val="both"/>
    </w:pPr>
    <w:rPr>
      <w:kern w:val="2"/>
      <w:sz w:val="21"/>
      <w:szCs w:val="22"/>
    </w:rPr>
  </w:style>
  <w:style w:type="paragraph" w:customStyle="1" w:styleId="8164A1C6039D4F29B33A9E74F76637AF">
    <w:name w:val="8164A1C6039D4F29B33A9E74F76637AF"/>
    <w:qFormat/>
    <w:pPr>
      <w:widowControl w:val="0"/>
      <w:jc w:val="both"/>
    </w:pPr>
    <w:rPr>
      <w:kern w:val="2"/>
      <w:sz w:val="21"/>
      <w:szCs w:val="22"/>
    </w:rPr>
  </w:style>
  <w:style w:type="paragraph" w:customStyle="1" w:styleId="2E944545801B407E9E9567A43BC38000">
    <w:name w:val="2E944545801B407E9E9567A43BC38000"/>
    <w:qFormat/>
    <w:pPr>
      <w:widowControl w:val="0"/>
      <w:jc w:val="both"/>
    </w:pPr>
    <w:rPr>
      <w:kern w:val="2"/>
      <w:sz w:val="21"/>
      <w:szCs w:val="22"/>
    </w:rPr>
  </w:style>
  <w:style w:type="paragraph" w:customStyle="1" w:styleId="C73EB8DDE6BB4AD2BE52FCE6C41A7900">
    <w:name w:val="C73EB8DDE6BB4AD2BE52FCE6C41A7900"/>
    <w:qFormat/>
    <w:pPr>
      <w:widowControl w:val="0"/>
      <w:jc w:val="both"/>
    </w:pPr>
    <w:rPr>
      <w:kern w:val="2"/>
      <w:sz w:val="21"/>
      <w:szCs w:val="22"/>
    </w:rPr>
  </w:style>
  <w:style w:type="paragraph" w:customStyle="1" w:styleId="50397A866881492A8B5A2D143FED277D">
    <w:name w:val="50397A866881492A8B5A2D143FED277D"/>
    <w:qFormat/>
    <w:pPr>
      <w:widowControl w:val="0"/>
      <w:jc w:val="both"/>
    </w:pPr>
    <w:rPr>
      <w:kern w:val="2"/>
      <w:sz w:val="21"/>
      <w:szCs w:val="22"/>
    </w:rPr>
  </w:style>
  <w:style w:type="paragraph" w:customStyle="1" w:styleId="84672DB306B24C29B3CAA9B3738C9E21">
    <w:name w:val="84672DB306B24C29B3CAA9B3738C9E21"/>
    <w:qFormat/>
    <w:pPr>
      <w:widowControl w:val="0"/>
      <w:jc w:val="both"/>
    </w:pPr>
    <w:rPr>
      <w:kern w:val="2"/>
      <w:sz w:val="21"/>
      <w:szCs w:val="22"/>
    </w:rPr>
  </w:style>
  <w:style w:type="paragraph" w:customStyle="1" w:styleId="0C4D27A87FDB437D86891AD70DAF6F7E">
    <w:name w:val="0C4D27A87FDB437D86891AD70DAF6F7E"/>
    <w:qFormat/>
    <w:pPr>
      <w:widowControl w:val="0"/>
      <w:jc w:val="both"/>
    </w:pPr>
    <w:rPr>
      <w:kern w:val="2"/>
      <w:sz w:val="21"/>
      <w:szCs w:val="22"/>
    </w:rPr>
  </w:style>
  <w:style w:type="paragraph" w:customStyle="1" w:styleId="F08C6BD145E941C9AEAE06087A25BFE2">
    <w:name w:val="F08C6BD145E941C9AEAE06087A25BFE2"/>
    <w:qFormat/>
    <w:pPr>
      <w:widowControl w:val="0"/>
      <w:jc w:val="both"/>
    </w:pPr>
    <w:rPr>
      <w:kern w:val="2"/>
      <w:sz w:val="21"/>
      <w:szCs w:val="22"/>
    </w:rPr>
  </w:style>
  <w:style w:type="paragraph" w:customStyle="1" w:styleId="B1216E3F41974A9A8571828EBBF1D220">
    <w:name w:val="B1216E3F41974A9A8571828EBBF1D220"/>
    <w:qFormat/>
    <w:pPr>
      <w:widowControl w:val="0"/>
      <w:jc w:val="both"/>
    </w:pPr>
    <w:rPr>
      <w:kern w:val="2"/>
      <w:sz w:val="21"/>
      <w:szCs w:val="22"/>
    </w:rPr>
  </w:style>
  <w:style w:type="paragraph" w:customStyle="1" w:styleId="A76917FAA200400F8A02483BC47F100F">
    <w:name w:val="A76917FAA200400F8A02483BC47F100F"/>
    <w:qFormat/>
    <w:pPr>
      <w:widowControl w:val="0"/>
      <w:jc w:val="both"/>
    </w:pPr>
    <w:rPr>
      <w:kern w:val="2"/>
      <w:sz w:val="21"/>
      <w:szCs w:val="22"/>
    </w:rPr>
  </w:style>
  <w:style w:type="paragraph" w:customStyle="1" w:styleId="9FB89D69BF2347D4B5F2C8FF1E327456">
    <w:name w:val="9FB89D69BF2347D4B5F2C8FF1E327456"/>
    <w:qFormat/>
    <w:pPr>
      <w:widowControl w:val="0"/>
      <w:jc w:val="both"/>
    </w:pPr>
    <w:rPr>
      <w:kern w:val="2"/>
      <w:sz w:val="21"/>
      <w:szCs w:val="22"/>
    </w:rPr>
  </w:style>
  <w:style w:type="paragraph" w:customStyle="1" w:styleId="1B7FF388480B46C7B546A34DBA698AB4">
    <w:name w:val="1B7FF388480B46C7B546A34DBA698AB4"/>
    <w:qFormat/>
    <w:pPr>
      <w:widowControl w:val="0"/>
      <w:jc w:val="both"/>
    </w:pPr>
    <w:rPr>
      <w:kern w:val="2"/>
      <w:sz w:val="21"/>
      <w:szCs w:val="22"/>
    </w:rPr>
  </w:style>
  <w:style w:type="paragraph" w:customStyle="1" w:styleId="41B59F99AD4A4AF883B64C8F0B57388E">
    <w:name w:val="41B59F99AD4A4AF883B64C8F0B57388E"/>
    <w:qFormat/>
    <w:pPr>
      <w:widowControl w:val="0"/>
      <w:jc w:val="both"/>
    </w:pPr>
    <w:rPr>
      <w:kern w:val="2"/>
      <w:sz w:val="21"/>
      <w:szCs w:val="22"/>
    </w:rPr>
  </w:style>
  <w:style w:type="paragraph" w:customStyle="1" w:styleId="FA47A05C4603478FAA63CA535BB249E2">
    <w:name w:val="FA47A05C4603478FAA63CA535BB249E2"/>
    <w:qFormat/>
    <w:pPr>
      <w:widowControl w:val="0"/>
      <w:jc w:val="both"/>
    </w:pPr>
    <w:rPr>
      <w:kern w:val="2"/>
      <w:sz w:val="21"/>
      <w:szCs w:val="22"/>
    </w:rPr>
  </w:style>
  <w:style w:type="paragraph" w:customStyle="1" w:styleId="561BB3283CC746B3A00F60C3E2D156E9">
    <w:name w:val="561BB3283CC746B3A00F60C3E2D156E9"/>
    <w:qFormat/>
    <w:pPr>
      <w:widowControl w:val="0"/>
      <w:jc w:val="both"/>
    </w:pPr>
    <w:rPr>
      <w:kern w:val="2"/>
      <w:sz w:val="21"/>
      <w:szCs w:val="22"/>
    </w:rPr>
  </w:style>
  <w:style w:type="paragraph" w:customStyle="1" w:styleId="C4503783C5FD45919D94E54693E26E72">
    <w:name w:val="C4503783C5FD45919D94E54693E26E72"/>
    <w:qFormat/>
    <w:pPr>
      <w:widowControl w:val="0"/>
      <w:jc w:val="both"/>
    </w:pPr>
    <w:rPr>
      <w:kern w:val="2"/>
      <w:sz w:val="21"/>
      <w:szCs w:val="22"/>
    </w:rPr>
  </w:style>
  <w:style w:type="paragraph" w:customStyle="1" w:styleId="4A43A39AC20D40A882E0B1BDEE040B0E">
    <w:name w:val="4A43A39AC20D40A882E0B1BDEE040B0E"/>
    <w:qFormat/>
    <w:pPr>
      <w:widowControl w:val="0"/>
      <w:jc w:val="both"/>
    </w:pPr>
    <w:rPr>
      <w:kern w:val="2"/>
      <w:sz w:val="21"/>
      <w:szCs w:val="22"/>
    </w:rPr>
  </w:style>
  <w:style w:type="paragraph" w:customStyle="1" w:styleId="C218E5329786409CBF97FD6234DE8FDF">
    <w:name w:val="C218E5329786409CBF97FD6234DE8FDF"/>
    <w:qFormat/>
    <w:pPr>
      <w:widowControl w:val="0"/>
      <w:jc w:val="both"/>
    </w:pPr>
    <w:rPr>
      <w:kern w:val="2"/>
      <w:sz w:val="21"/>
      <w:szCs w:val="22"/>
    </w:rPr>
  </w:style>
  <w:style w:type="paragraph" w:customStyle="1" w:styleId="4B108C9B75A042A284DE5532C8BFE68E">
    <w:name w:val="4B108C9B75A042A284DE5532C8BFE68E"/>
    <w:qFormat/>
    <w:pPr>
      <w:widowControl w:val="0"/>
      <w:jc w:val="both"/>
    </w:pPr>
    <w:rPr>
      <w:kern w:val="2"/>
      <w:sz w:val="21"/>
      <w:szCs w:val="22"/>
    </w:rPr>
  </w:style>
  <w:style w:type="paragraph" w:customStyle="1" w:styleId="DEAD2AEA986847009A498FE519BAFAFC">
    <w:name w:val="DEAD2AEA986847009A498FE519BAFAFC"/>
    <w:qFormat/>
    <w:pPr>
      <w:widowControl w:val="0"/>
      <w:jc w:val="both"/>
    </w:pPr>
    <w:rPr>
      <w:kern w:val="2"/>
      <w:sz w:val="21"/>
      <w:szCs w:val="22"/>
    </w:rPr>
  </w:style>
  <w:style w:type="paragraph" w:customStyle="1" w:styleId="7EAC07259393421BB3A2E40C6D4EA0F2">
    <w:name w:val="7EAC07259393421BB3A2E40C6D4EA0F2"/>
    <w:qFormat/>
    <w:pPr>
      <w:widowControl w:val="0"/>
      <w:jc w:val="both"/>
    </w:pPr>
    <w:rPr>
      <w:kern w:val="2"/>
      <w:sz w:val="21"/>
      <w:szCs w:val="22"/>
    </w:rPr>
  </w:style>
  <w:style w:type="paragraph" w:customStyle="1" w:styleId="A99F5773D06943B6867E9FA678CE9F97">
    <w:name w:val="A99F5773D06943B6867E9FA678CE9F97"/>
    <w:qFormat/>
    <w:pPr>
      <w:widowControl w:val="0"/>
      <w:jc w:val="both"/>
    </w:pPr>
    <w:rPr>
      <w:kern w:val="2"/>
      <w:sz w:val="21"/>
      <w:szCs w:val="22"/>
    </w:rPr>
  </w:style>
  <w:style w:type="paragraph" w:customStyle="1" w:styleId="E96616AA94B84F819B915F8B858E64BA">
    <w:name w:val="E96616AA94B84F819B915F8B858E64BA"/>
    <w:qFormat/>
    <w:pPr>
      <w:widowControl w:val="0"/>
      <w:jc w:val="both"/>
    </w:pPr>
    <w:rPr>
      <w:kern w:val="2"/>
      <w:sz w:val="21"/>
      <w:szCs w:val="22"/>
    </w:rPr>
  </w:style>
  <w:style w:type="paragraph" w:customStyle="1" w:styleId="E8691671F8F847689C43D67B9AC506D8">
    <w:name w:val="E8691671F8F847689C43D67B9AC506D8"/>
    <w:qFormat/>
    <w:pPr>
      <w:widowControl w:val="0"/>
      <w:jc w:val="both"/>
    </w:pPr>
    <w:rPr>
      <w:kern w:val="2"/>
      <w:sz w:val="21"/>
      <w:szCs w:val="22"/>
    </w:rPr>
  </w:style>
  <w:style w:type="paragraph" w:customStyle="1" w:styleId="4B22F12BB9864EC1A71701172FE9D1F2">
    <w:name w:val="4B22F12BB9864EC1A71701172FE9D1F2"/>
    <w:qFormat/>
    <w:pPr>
      <w:widowControl w:val="0"/>
      <w:jc w:val="both"/>
    </w:pPr>
    <w:rPr>
      <w:kern w:val="2"/>
      <w:sz w:val="21"/>
      <w:szCs w:val="22"/>
    </w:rPr>
  </w:style>
  <w:style w:type="paragraph" w:customStyle="1" w:styleId="809418535BCB45A0858D80A68FACA2FE">
    <w:name w:val="809418535BCB45A0858D80A68FACA2FE"/>
    <w:qFormat/>
    <w:pPr>
      <w:widowControl w:val="0"/>
      <w:jc w:val="both"/>
    </w:pPr>
    <w:rPr>
      <w:kern w:val="2"/>
      <w:sz w:val="21"/>
      <w:szCs w:val="22"/>
    </w:rPr>
  </w:style>
  <w:style w:type="paragraph" w:customStyle="1" w:styleId="B6AF8A21509C4490AE09AB4B0CA38FA5">
    <w:name w:val="B6AF8A21509C4490AE09AB4B0CA38FA5"/>
    <w:qFormat/>
    <w:pPr>
      <w:widowControl w:val="0"/>
      <w:jc w:val="both"/>
    </w:pPr>
    <w:rPr>
      <w:kern w:val="2"/>
      <w:sz w:val="21"/>
      <w:szCs w:val="22"/>
    </w:rPr>
  </w:style>
  <w:style w:type="paragraph" w:customStyle="1" w:styleId="64FB5D6B3DA64A0793EB2C686B342D5D">
    <w:name w:val="64FB5D6B3DA64A0793EB2C686B342D5D"/>
    <w:qFormat/>
    <w:pPr>
      <w:widowControl w:val="0"/>
      <w:jc w:val="both"/>
    </w:pPr>
    <w:rPr>
      <w:kern w:val="2"/>
      <w:sz w:val="21"/>
      <w:szCs w:val="22"/>
    </w:rPr>
  </w:style>
  <w:style w:type="paragraph" w:customStyle="1" w:styleId="2AAE0352E06A41A39E8B56764B60CD63">
    <w:name w:val="2AAE0352E06A41A39E8B56764B60CD63"/>
    <w:qFormat/>
    <w:pPr>
      <w:widowControl w:val="0"/>
      <w:jc w:val="both"/>
    </w:pPr>
    <w:rPr>
      <w:kern w:val="2"/>
      <w:sz w:val="21"/>
      <w:szCs w:val="22"/>
    </w:rPr>
  </w:style>
  <w:style w:type="paragraph" w:customStyle="1" w:styleId="4EE7F7135D254BECB6E57F3B0C742AE6">
    <w:name w:val="4EE7F7135D254BECB6E57F3B0C742AE6"/>
    <w:qFormat/>
    <w:pPr>
      <w:widowControl w:val="0"/>
      <w:jc w:val="both"/>
    </w:pPr>
    <w:rPr>
      <w:kern w:val="2"/>
      <w:sz w:val="21"/>
      <w:szCs w:val="22"/>
    </w:rPr>
  </w:style>
  <w:style w:type="paragraph" w:customStyle="1" w:styleId="9C281C4070F24ECCA4B7F33B49F861C5">
    <w:name w:val="9C281C4070F24ECCA4B7F33B49F861C5"/>
    <w:qFormat/>
    <w:pPr>
      <w:widowControl w:val="0"/>
      <w:jc w:val="both"/>
    </w:pPr>
    <w:rPr>
      <w:kern w:val="2"/>
      <w:sz w:val="21"/>
      <w:szCs w:val="22"/>
    </w:rPr>
  </w:style>
  <w:style w:type="paragraph" w:customStyle="1" w:styleId="1F5F053342E8469EA7ABF8447C62CCEA">
    <w:name w:val="1F5F053342E8469EA7ABF8447C62CCEA"/>
    <w:qFormat/>
    <w:pPr>
      <w:widowControl w:val="0"/>
      <w:jc w:val="both"/>
    </w:pPr>
    <w:rPr>
      <w:kern w:val="2"/>
      <w:sz w:val="21"/>
      <w:szCs w:val="22"/>
    </w:rPr>
  </w:style>
  <w:style w:type="paragraph" w:customStyle="1" w:styleId="E02DF21CD58F4669891FC928F52A07CE">
    <w:name w:val="E02DF21CD58F4669891FC928F52A07CE"/>
    <w:qFormat/>
    <w:pPr>
      <w:widowControl w:val="0"/>
      <w:jc w:val="both"/>
    </w:pPr>
    <w:rPr>
      <w:kern w:val="2"/>
      <w:sz w:val="21"/>
      <w:szCs w:val="22"/>
    </w:rPr>
  </w:style>
  <w:style w:type="paragraph" w:customStyle="1" w:styleId="D650AC5CD66D4EA492D1D768B3DBC917">
    <w:name w:val="D650AC5CD66D4EA492D1D768B3DBC917"/>
    <w:qFormat/>
    <w:pPr>
      <w:widowControl w:val="0"/>
      <w:jc w:val="both"/>
    </w:pPr>
    <w:rPr>
      <w:kern w:val="2"/>
      <w:sz w:val="21"/>
      <w:szCs w:val="22"/>
    </w:rPr>
  </w:style>
  <w:style w:type="paragraph" w:customStyle="1" w:styleId="C8792BBEACAA4D998906975F59DB3440">
    <w:name w:val="C8792BBEACAA4D998906975F59DB3440"/>
    <w:qFormat/>
    <w:pPr>
      <w:widowControl w:val="0"/>
      <w:jc w:val="both"/>
    </w:pPr>
    <w:rPr>
      <w:kern w:val="2"/>
      <w:sz w:val="21"/>
      <w:szCs w:val="22"/>
    </w:rPr>
  </w:style>
  <w:style w:type="paragraph" w:customStyle="1" w:styleId="D017EEBE4D784DD3AF07D62CDC58F04E">
    <w:name w:val="D017EEBE4D784DD3AF07D62CDC58F04E"/>
    <w:qFormat/>
    <w:pPr>
      <w:widowControl w:val="0"/>
      <w:jc w:val="both"/>
    </w:pPr>
    <w:rPr>
      <w:kern w:val="2"/>
      <w:sz w:val="21"/>
      <w:szCs w:val="22"/>
    </w:rPr>
  </w:style>
  <w:style w:type="paragraph" w:customStyle="1" w:styleId="9DB9823E70EF4FCFB5C38DBA9B32CC5E">
    <w:name w:val="9DB9823E70EF4FCFB5C38DBA9B32CC5E"/>
    <w:qFormat/>
    <w:pPr>
      <w:widowControl w:val="0"/>
      <w:jc w:val="both"/>
    </w:pPr>
    <w:rPr>
      <w:kern w:val="2"/>
      <w:sz w:val="21"/>
      <w:szCs w:val="22"/>
    </w:rPr>
  </w:style>
  <w:style w:type="paragraph" w:customStyle="1" w:styleId="BAEB204F36B54F92A1121931F5F1653F">
    <w:name w:val="BAEB204F36B54F92A1121931F5F1653F"/>
    <w:qFormat/>
    <w:pPr>
      <w:widowControl w:val="0"/>
      <w:jc w:val="both"/>
    </w:pPr>
    <w:rPr>
      <w:kern w:val="2"/>
      <w:sz w:val="21"/>
      <w:szCs w:val="22"/>
    </w:rPr>
  </w:style>
  <w:style w:type="paragraph" w:customStyle="1" w:styleId="EED25A864CE0420E8E609BCDA944F9DC">
    <w:name w:val="EED25A864CE0420E8E609BCDA944F9DC"/>
    <w:qFormat/>
    <w:pPr>
      <w:widowControl w:val="0"/>
      <w:jc w:val="both"/>
    </w:pPr>
    <w:rPr>
      <w:kern w:val="2"/>
      <w:sz w:val="21"/>
      <w:szCs w:val="22"/>
    </w:rPr>
  </w:style>
  <w:style w:type="paragraph" w:customStyle="1" w:styleId="E93DB5B628DB4134840D4519FD801A4E">
    <w:name w:val="E93DB5B628DB4134840D4519FD801A4E"/>
    <w:qFormat/>
    <w:pPr>
      <w:widowControl w:val="0"/>
      <w:jc w:val="both"/>
    </w:pPr>
    <w:rPr>
      <w:kern w:val="2"/>
      <w:sz w:val="21"/>
      <w:szCs w:val="22"/>
    </w:rPr>
  </w:style>
  <w:style w:type="paragraph" w:customStyle="1" w:styleId="73FE78849D504929AB97E7AD8080751F">
    <w:name w:val="73FE78849D504929AB97E7AD8080751F"/>
    <w:qFormat/>
    <w:pPr>
      <w:widowControl w:val="0"/>
      <w:jc w:val="both"/>
    </w:pPr>
    <w:rPr>
      <w:kern w:val="2"/>
      <w:sz w:val="21"/>
      <w:szCs w:val="22"/>
    </w:rPr>
  </w:style>
  <w:style w:type="paragraph" w:customStyle="1" w:styleId="37F86632415645A6867B847A4E607D1E">
    <w:name w:val="37F86632415645A6867B847A4E607D1E"/>
    <w:qFormat/>
    <w:pPr>
      <w:widowControl w:val="0"/>
      <w:jc w:val="both"/>
    </w:pPr>
    <w:rPr>
      <w:kern w:val="2"/>
      <w:sz w:val="21"/>
      <w:szCs w:val="22"/>
    </w:rPr>
  </w:style>
  <w:style w:type="paragraph" w:customStyle="1" w:styleId="1B257461F47349E8A85D341997FCAF8D">
    <w:name w:val="1B257461F47349E8A85D341997FCAF8D"/>
    <w:qFormat/>
    <w:pPr>
      <w:widowControl w:val="0"/>
      <w:jc w:val="both"/>
    </w:pPr>
    <w:rPr>
      <w:kern w:val="2"/>
      <w:sz w:val="21"/>
      <w:szCs w:val="22"/>
    </w:rPr>
  </w:style>
  <w:style w:type="paragraph" w:customStyle="1" w:styleId="DB9A195FE96E45C39F2B56E858578D90">
    <w:name w:val="DB9A195FE96E45C39F2B56E858578D90"/>
    <w:qFormat/>
    <w:pPr>
      <w:widowControl w:val="0"/>
      <w:jc w:val="both"/>
    </w:pPr>
    <w:rPr>
      <w:kern w:val="2"/>
      <w:sz w:val="21"/>
      <w:szCs w:val="22"/>
    </w:rPr>
  </w:style>
  <w:style w:type="paragraph" w:customStyle="1" w:styleId="202A7083AA7F42689F69908A52E82DD4">
    <w:name w:val="202A7083AA7F42689F69908A52E82DD4"/>
    <w:qFormat/>
    <w:pPr>
      <w:widowControl w:val="0"/>
      <w:jc w:val="both"/>
    </w:pPr>
    <w:rPr>
      <w:kern w:val="2"/>
      <w:sz w:val="21"/>
      <w:szCs w:val="22"/>
    </w:rPr>
  </w:style>
  <w:style w:type="paragraph" w:customStyle="1" w:styleId="E8338565D0E847768BE760C5241502B9">
    <w:name w:val="E8338565D0E847768BE760C5241502B9"/>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会议纪要.dotx</Template>
  <TotalTime>0</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郑友璐</dc:creator>
  <cp:lastModifiedBy>Shi Mengtao</cp:lastModifiedBy>
  <cp:revision>11</cp:revision>
  <cp:lastPrinted>2017-07-31T08:20:00Z</cp:lastPrinted>
  <dcterms:created xsi:type="dcterms:W3CDTF">2018-09-19T13:04:00Z</dcterms:created>
  <dcterms:modified xsi:type="dcterms:W3CDTF">2018-12-08T05:24:00Z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KSOProductBuildVer">
    <vt:lpwstr>2052-10.1.0.7566</vt:lpwstr>
  </property>
</Properties>
</file>