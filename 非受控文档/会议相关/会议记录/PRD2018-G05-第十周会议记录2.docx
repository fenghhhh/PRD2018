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2121" w:rsidRDefault="004F4CE3">
      <w:pPr>
        <w:pStyle w:val="afff3"/>
        <w:rPr>
          <w:lang w:eastAsia="zh-CN"/>
        </w:rPr>
      </w:pPr>
      <w:r>
        <w:rPr>
          <w:rFonts w:hint="eastAsia"/>
          <w:b/>
          <w:sz w:val="32"/>
          <w:szCs w:val="32"/>
          <w:lang w:eastAsia="zh-CN"/>
        </w:rPr>
        <w:t>PRD</w:t>
      </w:r>
      <w:r>
        <w:rPr>
          <w:b/>
          <w:sz w:val="32"/>
          <w:szCs w:val="32"/>
          <w:lang w:eastAsia="zh-CN"/>
        </w:rPr>
        <w:t>2018-G0</w:t>
      </w:r>
      <w:r>
        <w:rPr>
          <w:rFonts w:hint="eastAsia"/>
          <w:b/>
          <w:sz w:val="32"/>
          <w:szCs w:val="32"/>
          <w:lang w:eastAsia="zh-CN"/>
        </w:rPr>
        <w:t>5</w:t>
      </w:r>
      <w:r>
        <w:rPr>
          <w:b/>
          <w:sz w:val="32"/>
          <w:szCs w:val="32"/>
          <w:lang w:eastAsia="zh-CN"/>
        </w:rPr>
        <w:t>-</w:t>
      </w:r>
      <w:r>
        <w:rPr>
          <w:rFonts w:hint="eastAsia"/>
          <w:b/>
          <w:sz w:val="32"/>
          <w:szCs w:val="32"/>
          <w:lang w:eastAsia="zh-CN"/>
        </w:rPr>
        <w:t>第</w:t>
      </w:r>
      <w:r w:rsidR="0000656E">
        <w:rPr>
          <w:rFonts w:hint="eastAsia"/>
          <w:b/>
          <w:sz w:val="32"/>
          <w:szCs w:val="32"/>
          <w:lang w:eastAsia="zh-CN"/>
        </w:rPr>
        <w:t>十</w:t>
      </w:r>
      <w:r>
        <w:rPr>
          <w:rFonts w:hint="eastAsia"/>
          <w:b/>
          <w:sz w:val="32"/>
          <w:szCs w:val="32"/>
          <w:lang w:eastAsia="zh-CN"/>
        </w:rPr>
        <w:t>周会议记录</w:t>
      </w:r>
      <w:r>
        <w:rPr>
          <w:rFonts w:hint="eastAsia"/>
          <w:b/>
          <w:sz w:val="32"/>
          <w:szCs w:val="32"/>
          <w:lang w:eastAsia="zh-CN"/>
        </w:rPr>
        <w:t xml:space="preserve"> </w:t>
      </w:r>
      <w:r>
        <w:rPr>
          <w:lang w:val="zh-CN" w:eastAsia="zh-CN" w:bidi="zh-CN"/>
        </w:rPr>
        <w:t xml:space="preserve"> </w:t>
      </w:r>
      <w:sdt>
        <w:sdtPr>
          <w:alias w:val="竖线分隔符:"/>
          <w:tag w:val="竖线分隔符:"/>
          <w:id w:val="-564878444"/>
          <w:placeholder>
            <w:docPart w:val="4056D435AD3F4BEA9FACC7947CC88DD4"/>
          </w:placeholder>
          <w:temporary/>
          <w:showingPlcHdr/>
          <w15:appearance w15:val="hidden"/>
        </w:sdtPr>
        <w:sdtEndPr/>
        <w:sdtContent>
          <w:r>
            <w:rPr>
              <w:lang w:val="zh-CN" w:eastAsia="zh-CN" w:bidi="zh-CN"/>
            </w:rPr>
            <w:t>|</w:t>
          </w:r>
        </w:sdtContent>
      </w:sdt>
      <w:r>
        <w:rPr>
          <w:lang w:eastAsia="zh-CN"/>
        </w:rPr>
        <w:t xml:space="preserve"> </w:t>
      </w:r>
    </w:p>
    <w:p w:rsidR="00092121" w:rsidRDefault="00BC65B3">
      <w:pPr>
        <w:pStyle w:val="21"/>
        <w:rPr>
          <w:lang w:val="zh-CN" w:eastAsia="zh-CN" w:bidi="zh-CN"/>
        </w:rPr>
      </w:pPr>
      <w:sdt>
        <w:sdtPr>
          <w:alias w:val="会议日期和时间:"/>
          <w:tag w:val="会议日期和时间:"/>
          <w:id w:val="712006246"/>
          <w:placeholder>
            <w:docPart w:val="ECB93AADFE6446689291F7B496D0246A"/>
          </w:placeholder>
          <w:temporary/>
          <w:showingPlcHdr/>
          <w15:appearance w15:val="hidden"/>
        </w:sdtPr>
        <w:sdtEndPr/>
        <w:sdtContent>
          <w:r w:rsidR="004F4CE3">
            <w:rPr>
              <w:lang w:val="zh-CN" w:eastAsia="zh-CN" w:bidi="zh-CN"/>
            </w:rPr>
            <w:t>会议日期</w:t>
          </w:r>
          <w:r w:rsidR="004F4CE3">
            <w:rPr>
              <w:lang w:val="zh-CN" w:eastAsia="zh-CN" w:bidi="zh-CN"/>
            </w:rPr>
            <w:t xml:space="preserve"> | </w:t>
          </w:r>
          <w:r w:rsidR="004F4CE3">
            <w:rPr>
              <w:lang w:val="zh-CN" w:eastAsia="zh-CN" w:bidi="zh-CN"/>
            </w:rPr>
            <w:t>时间</w:t>
          </w:r>
        </w:sdtContent>
      </w:sdt>
      <w:r w:rsidR="004F4CE3">
        <w:rPr>
          <w:lang w:val="zh-CN" w:eastAsia="zh-CN" w:bidi="zh-CN"/>
        </w:rPr>
        <w:t xml:space="preserve"> </w:t>
      </w:r>
      <w:r w:rsidR="004F4CE3">
        <w:rPr>
          <w:rFonts w:hint="eastAsia"/>
          <w:b/>
          <w:bCs w:val="0"/>
          <w:lang w:eastAsia="zh-CN" w:bidi="zh-CN"/>
        </w:rPr>
        <w:t xml:space="preserve">  </w:t>
      </w:r>
      <w:r w:rsidR="004F4CE3">
        <w:rPr>
          <w:b/>
          <w:bCs w:val="0"/>
          <w:lang w:eastAsia="zh-CN"/>
        </w:rPr>
        <w:t>2018</w:t>
      </w:r>
      <w:r w:rsidR="004F4CE3">
        <w:rPr>
          <w:rFonts w:hint="eastAsia"/>
          <w:b/>
          <w:bCs w:val="0"/>
          <w:lang w:eastAsia="zh-CN"/>
        </w:rPr>
        <w:t>年</w:t>
      </w:r>
      <w:r w:rsidR="004F4CE3">
        <w:rPr>
          <w:rFonts w:hint="eastAsia"/>
          <w:b/>
          <w:bCs w:val="0"/>
          <w:lang w:eastAsia="zh-CN"/>
        </w:rPr>
        <w:t>1</w:t>
      </w:r>
      <w:r w:rsidR="00524111">
        <w:rPr>
          <w:rFonts w:hint="eastAsia"/>
          <w:b/>
          <w:bCs w:val="0"/>
          <w:lang w:eastAsia="zh-CN"/>
        </w:rPr>
        <w:t>2</w:t>
      </w:r>
      <w:r w:rsidR="004F4CE3">
        <w:rPr>
          <w:rFonts w:hint="eastAsia"/>
          <w:b/>
          <w:bCs w:val="0"/>
          <w:lang w:eastAsia="zh-CN"/>
        </w:rPr>
        <w:t>月</w:t>
      </w:r>
      <w:r w:rsidR="00524111">
        <w:rPr>
          <w:rFonts w:hint="eastAsia"/>
          <w:b/>
          <w:bCs w:val="0"/>
          <w:lang w:eastAsia="zh-CN"/>
        </w:rPr>
        <w:t>3</w:t>
      </w:r>
      <w:r w:rsidR="004F4CE3">
        <w:rPr>
          <w:rFonts w:hint="eastAsia"/>
          <w:b/>
          <w:bCs w:val="0"/>
          <w:lang w:eastAsia="zh-CN"/>
        </w:rPr>
        <w:t>日</w:t>
      </w:r>
      <w:r w:rsidR="004F4CE3">
        <w:rPr>
          <w:rStyle w:val="1f3"/>
          <w:b/>
          <w:bCs w:val="0"/>
          <w:lang w:val="zh-CN" w:eastAsia="zh-CN" w:bidi="zh-CN"/>
        </w:rPr>
        <w:t xml:space="preserve"> |</w:t>
      </w:r>
      <w:r w:rsidR="004F4CE3" w:rsidRPr="0000656E">
        <w:rPr>
          <w:i/>
          <w:iCs/>
          <w:lang w:eastAsia="zh-CN"/>
        </w:rPr>
        <w:t xml:space="preserve"> </w:t>
      </w:r>
      <w:r w:rsidR="00524111">
        <w:rPr>
          <w:rFonts w:hint="eastAsia"/>
          <w:b/>
          <w:bCs w:val="0"/>
          <w:lang w:eastAsia="zh-CN"/>
        </w:rPr>
        <w:t>16</w:t>
      </w:r>
      <w:r w:rsidR="004F4CE3">
        <w:rPr>
          <w:rFonts w:hint="eastAsia"/>
          <w:b/>
          <w:bCs w:val="0"/>
          <w:lang w:eastAsia="zh-CN"/>
        </w:rPr>
        <w:t>：</w:t>
      </w:r>
      <w:r w:rsidR="00524111">
        <w:rPr>
          <w:rFonts w:hint="eastAsia"/>
          <w:b/>
          <w:bCs w:val="0"/>
          <w:lang w:eastAsia="zh-CN"/>
        </w:rPr>
        <w:t>15</w:t>
      </w:r>
      <w:r w:rsidR="004F4CE3">
        <w:rPr>
          <w:b/>
          <w:bCs w:val="0"/>
          <w:lang w:eastAsia="zh-CN"/>
        </w:rPr>
        <w:t>-</w:t>
      </w:r>
      <w:r w:rsidR="00524111">
        <w:rPr>
          <w:rFonts w:hint="eastAsia"/>
          <w:b/>
          <w:bCs w:val="0"/>
          <w:lang w:eastAsia="zh-CN"/>
        </w:rPr>
        <w:t>17</w:t>
      </w:r>
      <w:r w:rsidR="004F4CE3">
        <w:rPr>
          <w:rFonts w:hint="eastAsia"/>
          <w:b/>
          <w:bCs w:val="0"/>
          <w:lang w:eastAsia="zh-CN"/>
        </w:rPr>
        <w:t>：</w:t>
      </w:r>
      <w:r w:rsidR="00524111">
        <w:rPr>
          <w:rFonts w:hint="eastAsia"/>
          <w:b/>
          <w:bCs w:val="0"/>
          <w:lang w:eastAsia="zh-CN"/>
        </w:rPr>
        <w:t>00</w:t>
      </w:r>
      <w:r w:rsidR="004F4CE3">
        <w:rPr>
          <w:b/>
          <w:bCs w:val="0"/>
          <w:lang w:val="zh-CN" w:eastAsia="zh-CN" w:bidi="zh-CN"/>
        </w:rPr>
        <w:t xml:space="preserve"> </w:t>
      </w:r>
    </w:p>
    <w:p w:rsidR="00092121" w:rsidRDefault="00BC65B3">
      <w:pPr>
        <w:pStyle w:val="21"/>
        <w:rPr>
          <w:b/>
          <w:bCs w:val="0"/>
          <w:lang w:eastAsia="zh-CN"/>
        </w:rPr>
      </w:pPr>
      <w:sdt>
        <w:sdtPr>
          <w:alias w:val="会议地点:"/>
          <w:tag w:val="会议地点:"/>
          <w:id w:val="1910582416"/>
          <w:placeholder>
            <w:docPart w:val="3B660D10545F43C18CFC4917DE1DDC94"/>
          </w:placeholder>
          <w:temporary/>
          <w:showingPlcHdr/>
          <w15:appearance w15:val="hidden"/>
        </w:sdtPr>
        <w:sdtEndPr/>
        <w:sdtContent>
          <w:r w:rsidR="004F4CE3">
            <w:rPr>
              <w:lang w:val="zh-CN" w:eastAsia="zh-CN" w:bidi="zh-CN"/>
            </w:rPr>
            <w:t>会议地点</w:t>
          </w:r>
        </w:sdtContent>
      </w:sdt>
      <w:r w:rsidR="004F4CE3">
        <w:rPr>
          <w:lang w:val="zh-CN" w:eastAsia="zh-CN" w:bidi="zh-CN"/>
        </w:rPr>
        <w:t xml:space="preserve"> </w:t>
      </w:r>
      <w:sdt>
        <w:sdtPr>
          <w:rPr>
            <w:rStyle w:val="1f3"/>
          </w:rPr>
          <w:alias w:val="输入地点:"/>
          <w:tag w:val="输入地点:"/>
          <w:id w:val="-1250961163"/>
          <w:placeholder>
            <w:docPart w:val="C654EACFBF5C4F35A31AD686C968999C"/>
          </w:placeholder>
          <w15:appearance w15:val="hidden"/>
        </w:sdtPr>
        <w:sdtEndPr>
          <w:rPr>
            <w:rStyle w:val="a2"/>
            <w:b/>
            <w:bCs w:val="0"/>
            <w:i w:val="0"/>
            <w:iCs w:val="0"/>
            <w:color w:val="9F2936" w:themeColor="accent2"/>
          </w:rPr>
        </w:sdtEndPr>
        <w:sdtContent>
          <w:r w:rsidR="004F4CE3">
            <w:rPr>
              <w:rStyle w:val="1f3"/>
              <w:rFonts w:hint="eastAsia"/>
              <w:lang w:eastAsia="zh-CN"/>
            </w:rPr>
            <w:t xml:space="preserve"> </w:t>
          </w:r>
          <w:r w:rsidR="004F4CE3">
            <w:rPr>
              <w:rFonts w:hint="eastAsia"/>
              <w:lang w:eastAsia="zh-CN" w:bidi="zh-CN"/>
            </w:rPr>
            <w:t xml:space="preserve">          </w:t>
          </w:r>
          <w:r w:rsidR="004F4CE3">
            <w:rPr>
              <w:rFonts w:hint="eastAsia"/>
              <w:b/>
              <w:bCs w:val="0"/>
              <w:lang w:eastAsia="zh-CN"/>
            </w:rPr>
            <w:t>理四一楼讨论区</w:t>
          </w:r>
        </w:sdtContent>
      </w:sdt>
    </w:p>
    <w:tbl>
      <w:tblPr>
        <w:tblW w:w="1046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33"/>
        <w:gridCol w:w="5233"/>
      </w:tblGrid>
      <w:tr w:rsidR="00092121">
        <w:tc>
          <w:tcPr>
            <w:tcW w:w="5233" w:type="dxa"/>
          </w:tcPr>
          <w:tbl>
            <w:tblPr>
              <w:tblW w:w="5223" w:type="dxa"/>
              <w:tblInd w:w="1" w:type="dxa"/>
              <w:tblBorders>
                <w:left w:val="single" w:sz="4" w:space="0" w:color="9F2936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33"/>
              <w:gridCol w:w="2890"/>
            </w:tblGrid>
            <w:tr w:rsidR="00092121">
              <w:tc>
                <w:tcPr>
                  <w:tcW w:w="2333" w:type="dxa"/>
                  <w:tcBorders>
                    <w:left w:val="nil"/>
                  </w:tcBorders>
                </w:tcPr>
                <w:p w:rsidR="00092121" w:rsidRDefault="00BC65B3">
                  <w:pPr>
                    <w:pStyle w:val="31"/>
                    <w:rPr>
                      <w:color w:val="0070C0"/>
                    </w:rPr>
                  </w:pPr>
                  <w:sdt>
                    <w:sdtPr>
                      <w:rPr>
                        <w:color w:val="0070C0"/>
                      </w:rPr>
                      <w:alias w:val="会议组织者:"/>
                      <w:tag w:val="会议组织者:"/>
                      <w:id w:val="1112008097"/>
                      <w:placeholder>
                        <w:docPart w:val="9EA8E8B55F23463AA078DA36A7A53B26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F4CE3">
                        <w:rPr>
                          <w:color w:val="0070C0"/>
                          <w:lang w:val="zh-CN" w:bidi="zh-CN"/>
                        </w:rPr>
                        <w:t>会议组织者</w:t>
                      </w:r>
                    </w:sdtContent>
                  </w:sdt>
                </w:p>
              </w:tc>
              <w:tc>
                <w:tcPr>
                  <w:tcW w:w="2890" w:type="dxa"/>
                  <w:tcBorders>
                    <w:right w:val="single" w:sz="8" w:space="0" w:color="F07F09" w:themeColor="accent1"/>
                  </w:tcBorders>
                </w:tcPr>
                <w:p w:rsidR="00092121" w:rsidRDefault="004F4CE3">
                  <w:pPr>
                    <w:spacing w:after="0"/>
                  </w:pPr>
                  <w:r>
                    <w:rPr>
                      <w:rFonts w:hint="eastAsia"/>
                    </w:rPr>
                    <w:t>石梦韬</w:t>
                  </w:r>
                </w:p>
              </w:tc>
            </w:tr>
            <w:tr w:rsidR="00092121">
              <w:tc>
                <w:tcPr>
                  <w:tcW w:w="2333" w:type="dxa"/>
                  <w:tcBorders>
                    <w:left w:val="nil"/>
                  </w:tcBorders>
                </w:tcPr>
                <w:p w:rsidR="00092121" w:rsidRDefault="00BC65B3">
                  <w:pPr>
                    <w:pStyle w:val="31"/>
                    <w:rPr>
                      <w:color w:val="0070C0"/>
                    </w:rPr>
                  </w:pPr>
                  <w:sdt>
                    <w:sdtPr>
                      <w:rPr>
                        <w:color w:val="0070C0"/>
                      </w:rPr>
                      <w:alias w:val="会议类型:"/>
                      <w:tag w:val="会议类型:"/>
                      <w:id w:val="1356456911"/>
                      <w:placeholder>
                        <w:docPart w:val="1FA57CE8AB054F5AAA19ACB4B133C61C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F4CE3">
                        <w:rPr>
                          <w:color w:val="0070C0"/>
                          <w:lang w:val="zh-CN" w:bidi="zh-CN"/>
                        </w:rPr>
                        <w:t>会议类型</w:t>
                      </w:r>
                    </w:sdtContent>
                  </w:sdt>
                </w:p>
              </w:tc>
              <w:tc>
                <w:tcPr>
                  <w:tcW w:w="2890" w:type="dxa"/>
                  <w:tcBorders>
                    <w:right w:val="single" w:sz="8" w:space="0" w:color="F07F09" w:themeColor="accent1"/>
                  </w:tcBorders>
                </w:tcPr>
                <w:p w:rsidR="00092121" w:rsidRDefault="004F4CE3">
                  <w:pPr>
                    <w:spacing w:after="0"/>
                  </w:pPr>
                  <w:r>
                    <w:rPr>
                      <w:rFonts w:hint="eastAsia"/>
                    </w:rPr>
                    <w:t>项目组内</w:t>
                  </w:r>
                  <w:r w:rsidR="0000656E">
                    <w:rPr>
                      <w:rFonts w:hint="eastAsia"/>
                    </w:rPr>
                    <w:t>会议</w:t>
                  </w:r>
                </w:p>
              </w:tc>
            </w:tr>
            <w:tr w:rsidR="00092121">
              <w:sdt>
                <w:sdtPr>
                  <w:rPr>
                    <w:color w:val="0070C0"/>
                  </w:rPr>
                  <w:alias w:val="主持人:"/>
                  <w:tag w:val="主持人:"/>
                  <w:id w:val="-2036791640"/>
                  <w:placeholder>
                    <w:docPart w:val="BD6370B037B3432E868929F3FAC7E7B4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333" w:type="dxa"/>
                      <w:tcBorders>
                        <w:left w:val="nil"/>
                      </w:tcBorders>
                    </w:tcPr>
                    <w:p w:rsidR="00092121" w:rsidRDefault="004F4CE3">
                      <w:pPr>
                        <w:pStyle w:val="31"/>
                        <w:rPr>
                          <w:color w:val="0070C0"/>
                        </w:rPr>
                      </w:pPr>
                      <w:r>
                        <w:rPr>
                          <w:color w:val="0070C0"/>
                          <w:lang w:val="zh-CN" w:bidi="zh-CN"/>
                        </w:rPr>
                        <w:t>主持人</w:t>
                      </w:r>
                    </w:p>
                  </w:tc>
                </w:sdtContent>
              </w:sdt>
              <w:tc>
                <w:tcPr>
                  <w:tcW w:w="2890" w:type="dxa"/>
                  <w:tcBorders>
                    <w:right w:val="single" w:sz="8" w:space="0" w:color="F07F09" w:themeColor="accent1"/>
                  </w:tcBorders>
                </w:tcPr>
                <w:p w:rsidR="00092121" w:rsidRDefault="004F4CE3">
                  <w:pPr>
                    <w:spacing w:after="0"/>
                  </w:pPr>
                  <w:r>
                    <w:rPr>
                      <w:rFonts w:hint="eastAsia"/>
                    </w:rPr>
                    <w:t>郑友璐，石梦韬</w:t>
                  </w:r>
                </w:p>
              </w:tc>
            </w:tr>
            <w:tr w:rsidR="00092121">
              <w:sdt>
                <w:sdtPr>
                  <w:rPr>
                    <w:color w:val="0070C0"/>
                  </w:rPr>
                  <w:alias w:val="记录员:"/>
                  <w:tag w:val="记录员:"/>
                  <w:id w:val="-1435889921"/>
                  <w:placeholder>
                    <w:docPart w:val="EBFCD473F01B4B51910A778047F7177E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333" w:type="dxa"/>
                      <w:tcBorders>
                        <w:left w:val="nil"/>
                      </w:tcBorders>
                    </w:tcPr>
                    <w:p w:rsidR="00092121" w:rsidRDefault="004F4CE3">
                      <w:pPr>
                        <w:pStyle w:val="31"/>
                        <w:rPr>
                          <w:color w:val="0070C0"/>
                        </w:rPr>
                      </w:pPr>
                      <w:r>
                        <w:rPr>
                          <w:color w:val="0070C0"/>
                          <w:lang w:val="zh-CN" w:bidi="zh-CN"/>
                        </w:rPr>
                        <w:t>记录员</w:t>
                      </w:r>
                    </w:p>
                  </w:tc>
                </w:sdtContent>
              </w:sdt>
              <w:tc>
                <w:tcPr>
                  <w:tcW w:w="2890" w:type="dxa"/>
                  <w:tcBorders>
                    <w:right w:val="single" w:sz="8" w:space="0" w:color="F07F09" w:themeColor="accent1"/>
                  </w:tcBorders>
                </w:tcPr>
                <w:p w:rsidR="00092121" w:rsidRDefault="004F4CE3">
                  <w:pPr>
                    <w:spacing w:after="0"/>
                  </w:pPr>
                  <w:r>
                    <w:rPr>
                      <w:rFonts w:hint="eastAsia"/>
                    </w:rPr>
                    <w:t>石梦韬</w:t>
                  </w:r>
                </w:p>
              </w:tc>
            </w:tr>
            <w:tr w:rsidR="00092121">
              <w:sdt>
                <w:sdtPr>
                  <w:rPr>
                    <w:color w:val="0070C0"/>
                  </w:rPr>
                  <w:alias w:val="计时员:"/>
                  <w:tag w:val="计时员:"/>
                  <w:id w:val="-1472745054"/>
                  <w:placeholder>
                    <w:docPart w:val="B5AFADFF6E64468C85484B5AE0B1AC7B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333" w:type="dxa"/>
                      <w:tcBorders>
                        <w:left w:val="nil"/>
                      </w:tcBorders>
                    </w:tcPr>
                    <w:p w:rsidR="00092121" w:rsidRDefault="004F4CE3">
                      <w:pPr>
                        <w:pStyle w:val="31"/>
                        <w:rPr>
                          <w:color w:val="0070C0"/>
                        </w:rPr>
                      </w:pPr>
                      <w:r>
                        <w:rPr>
                          <w:color w:val="0070C0"/>
                          <w:lang w:val="zh-CN" w:bidi="zh-CN"/>
                        </w:rPr>
                        <w:t>计时员</w:t>
                      </w:r>
                    </w:p>
                  </w:tc>
                </w:sdtContent>
              </w:sdt>
              <w:tc>
                <w:tcPr>
                  <w:tcW w:w="2890" w:type="dxa"/>
                  <w:tcBorders>
                    <w:right w:val="single" w:sz="8" w:space="0" w:color="F07F09" w:themeColor="accent1"/>
                  </w:tcBorders>
                </w:tcPr>
                <w:p w:rsidR="00092121" w:rsidRDefault="004F4CE3">
                  <w:pPr>
                    <w:spacing w:after="0"/>
                  </w:pPr>
                  <w:r>
                    <w:rPr>
                      <w:rFonts w:hint="eastAsia"/>
                    </w:rPr>
                    <w:t>石梦韬</w:t>
                  </w:r>
                </w:p>
              </w:tc>
            </w:tr>
          </w:tbl>
          <w:p w:rsidR="00092121" w:rsidRDefault="00092121">
            <w:pPr>
              <w:spacing w:after="0"/>
            </w:pPr>
          </w:p>
        </w:tc>
        <w:tc>
          <w:tcPr>
            <w:tcW w:w="5233" w:type="dxa"/>
          </w:tcPr>
          <w:p w:rsidR="00092121" w:rsidRDefault="004F4CE3">
            <w:pPr>
              <w:spacing w:after="0"/>
              <w:rPr>
                <w:rFonts w:asciiTheme="majorHAnsi" w:eastAsiaTheme="majorEastAsia" w:hAnsiTheme="majorHAnsi" w:cstheme="majorBidi"/>
                <w:color w:val="0070C0"/>
                <w:spacing w:val="0"/>
                <w:szCs w:val="24"/>
                <w:lang w:bidi="zh-CN"/>
              </w:rPr>
            </w:pPr>
            <w:r>
              <w:rPr>
                <w:rFonts w:asciiTheme="majorHAnsi" w:eastAsiaTheme="majorEastAsia" w:hAnsiTheme="majorHAnsi" w:cstheme="majorBidi" w:hint="eastAsia"/>
                <w:color w:val="0070C0"/>
                <w:spacing w:val="0"/>
                <w:szCs w:val="24"/>
                <w:lang w:bidi="zh-CN"/>
              </w:rPr>
              <w:t>会议参与者</w:t>
            </w:r>
          </w:p>
          <w:p w:rsidR="00092121" w:rsidRDefault="004F4CE3">
            <w:pPr>
              <w:spacing w:after="0"/>
            </w:pPr>
            <w:r>
              <w:rPr>
                <w:rFonts w:hint="eastAsia"/>
              </w:rPr>
              <w:t>郑友璐，吴浩伟，吴子乔，陈栩，石梦韬</w:t>
            </w:r>
          </w:p>
        </w:tc>
      </w:tr>
    </w:tbl>
    <w:p w:rsidR="00092121" w:rsidRDefault="00BC65B3">
      <w:pPr>
        <w:pStyle w:val="1"/>
        <w:rPr>
          <w:lang w:eastAsia="zh-CN"/>
        </w:rPr>
      </w:pPr>
      <w:sdt>
        <w:sdtPr>
          <w:alias w:val="议程主题:"/>
          <w:tag w:val="议程主题:"/>
          <w:id w:val="-187755482"/>
          <w:placeholder>
            <w:docPart w:val="F6EF3F7000FE461B99A88EF02C617FC2"/>
          </w:placeholder>
          <w:temporary/>
          <w:showingPlcHdr/>
          <w15:appearance w15:val="hidden"/>
        </w:sdtPr>
        <w:sdtEndPr/>
        <w:sdtContent>
          <w:r w:rsidR="004F4CE3">
            <w:rPr>
              <w:lang w:val="zh-CN" w:eastAsia="zh-CN" w:bidi="zh-CN"/>
            </w:rPr>
            <w:t>议程主题</w:t>
          </w:r>
        </w:sdtContent>
      </w:sdt>
    </w:p>
    <w:p w:rsidR="00092121" w:rsidRDefault="004F4CE3">
      <w:pPr>
        <w:rPr>
          <w:rFonts w:asciiTheme="majorHAnsi" w:eastAsiaTheme="majorEastAsia" w:hAnsiTheme="majorHAnsi" w:cstheme="majorBidi"/>
          <w:b/>
          <w:color w:val="9F2936" w:themeColor="accent2"/>
          <w:spacing w:val="15"/>
          <w:szCs w:val="21"/>
        </w:rPr>
      </w:pP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（</w:t>
      </w: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1</w:t>
      </w: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）本周要完成的任务</w:t>
      </w:r>
    </w:p>
    <w:p w:rsidR="00985659" w:rsidRDefault="00985659" w:rsidP="00985659">
      <w:pPr>
        <w:ind w:firstLineChars="200" w:firstLine="448"/>
      </w:pPr>
      <w:r>
        <w:rPr>
          <w:rFonts w:hint="eastAsia"/>
        </w:rPr>
        <w:t>本周要完成的任务以及某些任务要求如下：</w:t>
      </w:r>
    </w:p>
    <w:p w:rsidR="00985659" w:rsidRDefault="00421110" w:rsidP="00985659">
      <w:pPr>
        <w:ind w:firstLineChars="200" w:firstLine="450"/>
      </w:pPr>
      <w:r>
        <w:rPr>
          <w:b/>
          <w:bCs/>
        </w:rPr>
        <w:t>SRS</w:t>
      </w:r>
      <w:r>
        <w:rPr>
          <w:rFonts w:hint="eastAsia"/>
          <w:b/>
          <w:bCs/>
        </w:rPr>
        <w:t>需求规格说明书</w:t>
      </w:r>
      <w:r w:rsidR="00985659">
        <w:rPr>
          <w:rFonts w:hint="eastAsia"/>
          <w:b/>
          <w:bCs/>
        </w:rPr>
        <w:t>：</w:t>
      </w:r>
      <w:r w:rsidR="00524111">
        <w:rPr>
          <w:rFonts w:hint="eastAsia"/>
        </w:rPr>
        <w:t>模板为</w:t>
      </w:r>
      <w:r w:rsidR="00524111">
        <w:rPr>
          <w:rFonts w:hint="eastAsia"/>
        </w:rPr>
        <w:t>S</w:t>
      </w:r>
      <w:r w:rsidR="00524111">
        <w:t>PP</w:t>
      </w:r>
      <w:r w:rsidR="00524111">
        <w:rPr>
          <w:rFonts w:hint="eastAsia"/>
        </w:rPr>
        <w:t>模板，模板中有些内容可以填写的先进行填写</w:t>
      </w:r>
      <w:r w:rsidR="00985659">
        <w:rPr>
          <w:rFonts w:hint="eastAsia"/>
        </w:rPr>
        <w:t>。</w:t>
      </w:r>
    </w:p>
    <w:p w:rsidR="00524111" w:rsidRDefault="00421110" w:rsidP="00524111">
      <w:pPr>
        <w:ind w:firstLineChars="200" w:firstLine="450"/>
      </w:pPr>
      <w:r>
        <w:rPr>
          <w:rFonts w:hint="eastAsia"/>
          <w:b/>
        </w:rPr>
        <w:t>方案</w:t>
      </w:r>
      <w:r w:rsidR="00985659" w:rsidRPr="00C51B9C">
        <w:rPr>
          <w:rFonts w:hint="eastAsia"/>
          <w:b/>
        </w:rPr>
        <w:t>计划：</w:t>
      </w:r>
      <w:r w:rsidR="00524111" w:rsidRPr="00524111">
        <w:rPr>
          <w:rFonts w:hint="eastAsia"/>
        </w:rPr>
        <w:t>半</w:t>
      </w:r>
      <w:r w:rsidR="00524111">
        <w:rPr>
          <w:rFonts w:hint="eastAsia"/>
        </w:rPr>
        <w:t>正式文档，包括用户代表、干系人确定，沟通方式（问卷，好友聊天）的设计（活动策划），针对于问卷，问卷的问题需要事先设计好，问卷的发放由小组所有成员共同执行</w:t>
      </w:r>
      <w:r w:rsidR="00985659">
        <w:rPr>
          <w:rFonts w:hint="eastAsia"/>
        </w:rPr>
        <w:t>。</w:t>
      </w:r>
    </w:p>
    <w:p w:rsidR="00524111" w:rsidRDefault="00524111" w:rsidP="00524111">
      <w:pPr>
        <w:ind w:firstLineChars="200" w:firstLine="450"/>
      </w:pPr>
      <w:r>
        <w:rPr>
          <w:rFonts w:hint="eastAsia"/>
          <w:b/>
        </w:rPr>
        <w:t>甘特图的更新：</w:t>
      </w:r>
      <w:r>
        <w:rPr>
          <w:rFonts w:hint="eastAsia"/>
        </w:rPr>
        <w:t>甘特图的结构再次进行调整，并根据本周任务的开展情况进行更新，之后甘特图</w:t>
      </w:r>
      <w:r w:rsidR="008B2796">
        <w:rPr>
          <w:rFonts w:hint="eastAsia"/>
        </w:rPr>
        <w:t>为</w:t>
      </w:r>
      <w:r w:rsidR="008B2796">
        <w:rPr>
          <w:rFonts w:hint="eastAsia"/>
        </w:rPr>
        <w:t>1.0.</w:t>
      </w:r>
      <w:r w:rsidR="008B2796">
        <w:t>0</w:t>
      </w:r>
      <w:r w:rsidR="008B2796">
        <w:rPr>
          <w:rFonts w:hint="eastAsia"/>
        </w:rPr>
        <w:t>版本，之后每周甘特图里面具体任务的更新不计入个人任务安排中。</w:t>
      </w:r>
    </w:p>
    <w:p w:rsidR="00985659" w:rsidRDefault="00985659" w:rsidP="00985659">
      <w:pPr>
        <w:ind w:firstLineChars="200" w:firstLine="450"/>
      </w:pPr>
      <w:r>
        <w:rPr>
          <w:rFonts w:hint="eastAsia"/>
          <w:b/>
          <w:bCs/>
        </w:rPr>
        <w:t>具体任务及分工</w:t>
      </w:r>
      <w:r>
        <w:rPr>
          <w:rFonts w:hint="eastAsia"/>
        </w:rPr>
        <w:t>见《</w:t>
      </w:r>
      <w:r>
        <w:rPr>
          <w:rFonts w:hint="eastAsia"/>
        </w:rPr>
        <w:t>PRD2018-G05-</w:t>
      </w:r>
      <w:r>
        <w:rPr>
          <w:rFonts w:hint="eastAsia"/>
        </w:rPr>
        <w:t>第</w:t>
      </w:r>
      <w:r w:rsidR="00935CCB">
        <w:rPr>
          <w:rFonts w:hint="eastAsia"/>
        </w:rPr>
        <w:t>十</w:t>
      </w:r>
      <w:r>
        <w:rPr>
          <w:rFonts w:hint="eastAsia"/>
        </w:rPr>
        <w:t>周个人任务安排》</w:t>
      </w:r>
    </w:p>
    <w:p w:rsidR="00985659" w:rsidRDefault="00985659" w:rsidP="00985659">
      <w:pPr>
        <w:ind w:firstLineChars="200" w:firstLine="448"/>
        <w:rPr>
          <w:bCs/>
        </w:rPr>
      </w:pPr>
      <w:r w:rsidRPr="00A83EF5">
        <w:rPr>
          <w:rFonts w:hint="eastAsia"/>
          <w:bCs/>
        </w:rPr>
        <w:t>此外</w:t>
      </w:r>
      <w:r>
        <w:rPr>
          <w:rFonts w:hint="eastAsia"/>
          <w:bCs/>
        </w:rPr>
        <w:t>，</w:t>
      </w:r>
      <w:r w:rsidR="00935CCB">
        <w:rPr>
          <w:rFonts w:hint="eastAsia"/>
          <w:bCs/>
        </w:rPr>
        <w:t>本周需要找杨老师进行一次访谈，并且</w:t>
      </w:r>
      <w:r>
        <w:rPr>
          <w:rFonts w:hint="eastAsia"/>
          <w:bCs/>
        </w:rPr>
        <w:t>进行一次</w:t>
      </w:r>
      <w:r>
        <w:rPr>
          <w:rFonts w:hint="eastAsia"/>
          <w:bCs/>
        </w:rPr>
        <w:t>T</w:t>
      </w:r>
      <w:r>
        <w:rPr>
          <w:bCs/>
        </w:rPr>
        <w:t>eam Building</w:t>
      </w:r>
      <w:r w:rsidR="00935CCB">
        <w:rPr>
          <w:rFonts w:hint="eastAsia"/>
          <w:bCs/>
        </w:rPr>
        <w:t>，进行钓鱼</w:t>
      </w:r>
      <w:r>
        <w:rPr>
          <w:rFonts w:hint="eastAsia"/>
          <w:bCs/>
        </w:rPr>
        <w:t>，</w:t>
      </w:r>
      <w:r w:rsidR="00935CCB">
        <w:rPr>
          <w:rFonts w:hint="eastAsia"/>
          <w:bCs/>
        </w:rPr>
        <w:t>访谈和</w:t>
      </w:r>
      <w:r w:rsidR="00935CCB">
        <w:rPr>
          <w:rFonts w:hint="eastAsia"/>
          <w:bCs/>
        </w:rPr>
        <w:t>Te</w:t>
      </w:r>
      <w:r w:rsidR="00935CCB">
        <w:rPr>
          <w:bCs/>
        </w:rPr>
        <w:t>am Building</w:t>
      </w:r>
      <w:r w:rsidR="00935CCB">
        <w:rPr>
          <w:rFonts w:hint="eastAsia"/>
          <w:bCs/>
        </w:rPr>
        <w:t>的邀请函由陈栩同学写出，</w:t>
      </w:r>
      <w:r w:rsidR="00935CCB">
        <w:rPr>
          <w:rFonts w:hint="eastAsia"/>
          <w:bCs/>
        </w:rPr>
        <w:t>T</w:t>
      </w:r>
      <w:r w:rsidR="00935CCB">
        <w:rPr>
          <w:bCs/>
        </w:rPr>
        <w:t>eam Building</w:t>
      </w:r>
      <w:r w:rsidR="00935CCB">
        <w:rPr>
          <w:rFonts w:hint="eastAsia"/>
          <w:bCs/>
        </w:rPr>
        <w:t>是否开展会根据本周六的天气情况决定</w:t>
      </w:r>
      <w:r>
        <w:rPr>
          <w:rFonts w:hint="eastAsia"/>
          <w:bCs/>
        </w:rPr>
        <w:t>。</w:t>
      </w:r>
    </w:p>
    <w:p w:rsidR="00092121" w:rsidRDefault="004F4CE3">
      <w:pPr>
        <w:rPr>
          <w:rFonts w:asciiTheme="majorHAnsi" w:eastAsiaTheme="majorEastAsia" w:hAnsiTheme="majorHAnsi" w:cstheme="majorBidi"/>
          <w:b/>
          <w:color w:val="9F2936" w:themeColor="accent2"/>
          <w:spacing w:val="15"/>
          <w:szCs w:val="21"/>
        </w:rPr>
      </w:pP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（</w:t>
      </w: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2</w:t>
      </w: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）下次会议安排情况</w:t>
      </w:r>
    </w:p>
    <w:p w:rsidR="00092121" w:rsidRDefault="004F4CE3">
      <w:pPr>
        <w:ind w:left="142" w:firstLineChars="200" w:firstLine="448"/>
      </w:pPr>
      <w:r>
        <w:rPr>
          <w:rFonts w:hint="eastAsia"/>
        </w:rPr>
        <w:t>下次会议时间和会议内容作如下安排：</w:t>
      </w:r>
    </w:p>
    <w:p w:rsidR="00092121" w:rsidRDefault="004F4CE3">
      <w:pPr>
        <w:ind w:left="142" w:firstLineChars="200" w:firstLine="450"/>
      </w:pPr>
      <w:r>
        <w:rPr>
          <w:rFonts w:hint="eastAsia"/>
          <w:b/>
          <w:bCs/>
        </w:rPr>
        <w:t>会议时间：</w:t>
      </w:r>
      <w:r w:rsidR="00A83EF5" w:rsidRPr="00A83EF5">
        <w:rPr>
          <w:rFonts w:hint="eastAsia"/>
          <w:bCs/>
        </w:rPr>
        <w:t>正式定</w:t>
      </w:r>
      <w:r>
        <w:rPr>
          <w:rFonts w:hint="eastAsia"/>
        </w:rPr>
        <w:t>为周</w:t>
      </w:r>
      <w:r w:rsidR="00935CCB">
        <w:rPr>
          <w:rFonts w:hint="eastAsia"/>
        </w:rPr>
        <w:t>四</w:t>
      </w:r>
      <w:r>
        <w:rPr>
          <w:rFonts w:hint="eastAsia"/>
        </w:rPr>
        <w:t>（</w:t>
      </w:r>
      <w:r>
        <w:rPr>
          <w:rFonts w:hint="eastAsia"/>
        </w:rPr>
        <w:t>2018/1</w:t>
      </w:r>
      <w:r w:rsidR="00935CCB">
        <w:rPr>
          <w:rFonts w:hint="eastAsia"/>
        </w:rPr>
        <w:t>2</w:t>
      </w:r>
      <w:r>
        <w:rPr>
          <w:rFonts w:hint="eastAsia"/>
        </w:rPr>
        <w:t>/</w:t>
      </w:r>
      <w:r w:rsidR="00273777">
        <w:rPr>
          <w:rFonts w:hint="eastAsia"/>
        </w:rPr>
        <w:t>6</w:t>
      </w:r>
      <w:bookmarkStart w:id="0" w:name="_GoBack"/>
      <w:bookmarkEnd w:id="0"/>
      <w:r>
        <w:rPr>
          <w:rFonts w:hint="eastAsia"/>
        </w:rPr>
        <w:t>）</w:t>
      </w:r>
      <w:r w:rsidR="00935CCB">
        <w:rPr>
          <w:rFonts w:hint="eastAsia"/>
        </w:rPr>
        <w:t>晚上</w:t>
      </w:r>
      <w:r w:rsidR="00935CCB">
        <w:rPr>
          <w:rFonts w:hint="eastAsia"/>
        </w:rPr>
        <w:t>8</w:t>
      </w:r>
      <w:r>
        <w:rPr>
          <w:rFonts w:hint="eastAsia"/>
        </w:rPr>
        <w:t>：</w:t>
      </w:r>
      <w:r>
        <w:rPr>
          <w:rFonts w:hint="eastAsia"/>
        </w:rPr>
        <w:t>00</w:t>
      </w:r>
      <w:r w:rsidR="00A83EF5">
        <w:rPr>
          <w:rFonts w:hint="eastAsia"/>
        </w:rPr>
        <w:t>，若发生特殊情况，会议时间再根据实际情况进行调整</w:t>
      </w:r>
      <w:r>
        <w:rPr>
          <w:rFonts w:hint="eastAsia"/>
        </w:rPr>
        <w:t>。</w:t>
      </w:r>
    </w:p>
    <w:p w:rsidR="00092121" w:rsidRDefault="004F4CE3">
      <w:pPr>
        <w:ind w:left="142" w:firstLineChars="200" w:firstLine="450"/>
      </w:pPr>
      <w:r>
        <w:rPr>
          <w:rFonts w:hint="eastAsia"/>
          <w:b/>
          <w:bCs/>
        </w:rPr>
        <w:t>会议内容：</w:t>
      </w:r>
      <w:r w:rsidR="00A83EF5">
        <w:rPr>
          <w:rFonts w:hint="eastAsia"/>
        </w:rPr>
        <w:t>对</w:t>
      </w:r>
      <w:r w:rsidR="00935CCB">
        <w:rPr>
          <w:rFonts w:hint="eastAsia"/>
        </w:rPr>
        <w:t>本周所做的任务进行评审，布置下周要完成额任务</w:t>
      </w:r>
      <w:r>
        <w:rPr>
          <w:rFonts w:hint="eastAsia"/>
        </w:rPr>
        <w:t>。</w:t>
      </w:r>
    </w:p>
    <w:p w:rsidR="00092121" w:rsidRDefault="004F4CE3">
      <w:pPr>
        <w:rPr>
          <w:rFonts w:asciiTheme="majorHAnsi" w:eastAsiaTheme="majorEastAsia" w:hAnsiTheme="majorHAnsi" w:cstheme="majorBidi"/>
          <w:b/>
          <w:color w:val="9F2936" w:themeColor="accent2"/>
          <w:spacing w:val="15"/>
          <w:szCs w:val="21"/>
        </w:rPr>
      </w:pP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（</w:t>
      </w: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3</w:t>
      </w: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）项目过程变更情况</w:t>
      </w:r>
      <w:r w:rsidR="00A83EF5"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或一些新的要求</w:t>
      </w:r>
    </w:p>
    <w:p w:rsidR="00AA3D5C" w:rsidRDefault="004F4CE3">
      <w:pPr>
        <w:ind w:left="142" w:firstLineChars="200" w:firstLine="448"/>
      </w:pPr>
      <w:r>
        <w:rPr>
          <w:rFonts w:hint="eastAsia"/>
        </w:rPr>
        <w:t>项目在之后开展的过程中</w:t>
      </w:r>
      <w:r w:rsidR="004345FC">
        <w:rPr>
          <w:rFonts w:hint="eastAsia"/>
        </w:rPr>
        <w:t>暂时没有出现任何比较明显的</w:t>
      </w:r>
      <w:r>
        <w:rPr>
          <w:rFonts w:hint="eastAsia"/>
        </w:rPr>
        <w:t>变更</w:t>
      </w:r>
      <w:r w:rsidR="00935CCB">
        <w:rPr>
          <w:rFonts w:hint="eastAsia"/>
        </w:rPr>
        <w:t>。</w:t>
      </w:r>
    </w:p>
    <w:p w:rsidR="00935CCB" w:rsidRPr="00A83EF5" w:rsidRDefault="00935CCB" w:rsidP="00C47471">
      <w:pPr>
        <w:ind w:firstLine="518"/>
      </w:pPr>
      <w:r>
        <w:rPr>
          <w:rFonts w:hint="eastAsia"/>
        </w:rPr>
        <w:t>接下来可能会根据需求的开展情况开展</w:t>
      </w:r>
      <w:r>
        <w:rPr>
          <w:rFonts w:hint="eastAsia"/>
        </w:rPr>
        <w:t>J</w:t>
      </w:r>
      <w:r>
        <w:t>AD</w:t>
      </w:r>
      <w:r>
        <w:rPr>
          <w:rFonts w:hint="eastAsia"/>
        </w:rPr>
        <w:t>会议，需要发邮件作为证据，</w:t>
      </w:r>
      <w:r>
        <w:rPr>
          <w:rFonts w:hint="eastAsia"/>
        </w:rPr>
        <w:t>J</w:t>
      </w:r>
      <w:r>
        <w:t>AD</w:t>
      </w:r>
      <w:r>
        <w:rPr>
          <w:rFonts w:hint="eastAsia"/>
        </w:rPr>
        <w:t>会议中开发者角色需要找其余渔乐生活小组的组长担任，邮件需要发给杨枨老师、小组成员以及开发者。</w:t>
      </w:r>
    </w:p>
    <w:p w:rsidR="00092121" w:rsidRDefault="00092121">
      <w:pPr>
        <w:ind w:left="0"/>
      </w:pPr>
    </w:p>
    <w:sectPr w:rsidR="00092121">
      <w:footerReference w:type="default" r:id="rId9"/>
      <w:pgSz w:w="11906" w:h="16838"/>
      <w:pgMar w:top="720" w:right="720" w:bottom="1008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65B3" w:rsidRDefault="00BC65B3">
      <w:pPr>
        <w:spacing w:before="0" w:after="0"/>
      </w:pPr>
      <w:r>
        <w:separator/>
      </w:r>
    </w:p>
  </w:endnote>
  <w:endnote w:type="continuationSeparator" w:id="0">
    <w:p w:rsidR="00BC65B3" w:rsidRDefault="00BC65B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2121" w:rsidRDefault="004F4CE3">
    <w:pPr>
      <w:pStyle w:val="aff4"/>
    </w:pPr>
    <w:r>
      <w:rPr>
        <w:lang w:val="zh-CN" w:eastAsia="zh-CN" w:bidi="zh-CN"/>
      </w:rPr>
      <w:t>第</w:t>
    </w:r>
    <w:r>
      <w:rPr>
        <w:lang w:val="zh-CN" w:eastAsia="zh-CN" w:bidi="zh-CN"/>
      </w:rPr>
      <w:t xml:space="preserve"> </w:t>
    </w:r>
    <w:r>
      <w:rPr>
        <w:lang w:val="zh-CN" w:eastAsia="zh-CN" w:bidi="zh-CN"/>
      </w:rPr>
      <w:fldChar w:fldCharType="begin"/>
    </w:r>
    <w:r>
      <w:rPr>
        <w:lang w:val="zh-CN" w:eastAsia="zh-CN" w:bidi="zh-CN"/>
      </w:rPr>
      <w:instrText xml:space="preserve"> PAGE   \* MERGEFORMAT </w:instrText>
    </w:r>
    <w:r>
      <w:rPr>
        <w:lang w:val="zh-CN" w:eastAsia="zh-CN" w:bidi="zh-CN"/>
      </w:rPr>
      <w:fldChar w:fldCharType="separate"/>
    </w:r>
    <w:r>
      <w:rPr>
        <w:lang w:val="zh-CN" w:eastAsia="zh-CN" w:bidi="zh-CN"/>
      </w:rPr>
      <w:t>2</w:t>
    </w:r>
    <w:r>
      <w:rPr>
        <w:lang w:val="zh-CN" w:eastAsia="zh-CN" w:bidi="zh-CN"/>
      </w:rPr>
      <w:fldChar w:fldCharType="end"/>
    </w:r>
    <w:r>
      <w:rPr>
        <w:lang w:val="zh-CN" w:eastAsia="zh-CN" w:bidi="zh-CN"/>
      </w:rPr>
      <w:t xml:space="preserve"> </w:t>
    </w:r>
    <w:r>
      <w:rPr>
        <w:lang w:val="zh-CN" w:eastAsia="zh-CN" w:bidi="zh-CN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65B3" w:rsidRDefault="00BC65B3">
      <w:pPr>
        <w:spacing w:before="0" w:after="0"/>
      </w:pPr>
      <w:r>
        <w:separator/>
      </w:r>
    </w:p>
  </w:footnote>
  <w:footnote w:type="continuationSeparator" w:id="0">
    <w:p w:rsidR="00BC65B3" w:rsidRDefault="00BC65B3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5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4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50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40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30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FFFFF83"/>
    <w:lvl w:ilvl="0">
      <w:start w:val="1"/>
      <w:numFmt w:val="bullet"/>
      <w:pStyle w:val="20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FFFFF88"/>
    <w:lvl w:ilvl="0">
      <w:start w:val="1"/>
      <w:numFmt w:val="decimal"/>
      <w:pStyle w:val="a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FFFFF89"/>
    <w:lvl w:ilvl="0">
      <w:start w:val="1"/>
      <w:numFmt w:val="bullet"/>
      <w:pStyle w:val="a0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9"/>
  </w:num>
  <w:num w:numId="5">
    <w:abstractNumId w:val="6"/>
  </w:num>
  <w:num w:numId="6">
    <w:abstractNumId w:val="2"/>
  </w:num>
  <w:num w:numId="7">
    <w:abstractNumId w:val="7"/>
  </w:num>
  <w:num w:numId="8">
    <w:abstractNumId w:val="4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attachedTemplate r:id="rId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4C13"/>
    <w:rsid w:val="0000656E"/>
    <w:rsid w:val="00064C56"/>
    <w:rsid w:val="00070820"/>
    <w:rsid w:val="00092121"/>
    <w:rsid w:val="00095C60"/>
    <w:rsid w:val="000E015E"/>
    <w:rsid w:val="001005E5"/>
    <w:rsid w:val="00107A25"/>
    <w:rsid w:val="001118FD"/>
    <w:rsid w:val="00122A27"/>
    <w:rsid w:val="00152CC8"/>
    <w:rsid w:val="0017681F"/>
    <w:rsid w:val="001C4546"/>
    <w:rsid w:val="0021587B"/>
    <w:rsid w:val="00273777"/>
    <w:rsid w:val="002B6C94"/>
    <w:rsid w:val="002E7469"/>
    <w:rsid w:val="002F4ABE"/>
    <w:rsid w:val="003201B5"/>
    <w:rsid w:val="0033355C"/>
    <w:rsid w:val="003A5FF8"/>
    <w:rsid w:val="003B1BCE"/>
    <w:rsid w:val="003C1B81"/>
    <w:rsid w:val="003C6B6C"/>
    <w:rsid w:val="0041439B"/>
    <w:rsid w:val="00421110"/>
    <w:rsid w:val="00421F2B"/>
    <w:rsid w:val="00424C13"/>
    <w:rsid w:val="004345FC"/>
    <w:rsid w:val="00444D8F"/>
    <w:rsid w:val="00485D6D"/>
    <w:rsid w:val="004F4CE3"/>
    <w:rsid w:val="00524111"/>
    <w:rsid w:val="0052417A"/>
    <w:rsid w:val="0052642B"/>
    <w:rsid w:val="00557792"/>
    <w:rsid w:val="005E25F0"/>
    <w:rsid w:val="005E7D19"/>
    <w:rsid w:val="0066086F"/>
    <w:rsid w:val="00663C9C"/>
    <w:rsid w:val="00672A6F"/>
    <w:rsid w:val="006928B4"/>
    <w:rsid w:val="006D571F"/>
    <w:rsid w:val="006F5A3F"/>
    <w:rsid w:val="00714174"/>
    <w:rsid w:val="007253CC"/>
    <w:rsid w:val="00797202"/>
    <w:rsid w:val="007F3667"/>
    <w:rsid w:val="008431CB"/>
    <w:rsid w:val="008B2796"/>
    <w:rsid w:val="008E2FAF"/>
    <w:rsid w:val="0093449B"/>
    <w:rsid w:val="00935CCB"/>
    <w:rsid w:val="00985659"/>
    <w:rsid w:val="009916AE"/>
    <w:rsid w:val="00A83EF5"/>
    <w:rsid w:val="00A979E1"/>
    <w:rsid w:val="00AA3D5C"/>
    <w:rsid w:val="00B07080"/>
    <w:rsid w:val="00B45E12"/>
    <w:rsid w:val="00BC65B3"/>
    <w:rsid w:val="00C47471"/>
    <w:rsid w:val="00C51B9C"/>
    <w:rsid w:val="00C9013A"/>
    <w:rsid w:val="00CA3AEB"/>
    <w:rsid w:val="00CB50F2"/>
    <w:rsid w:val="00CF5C61"/>
    <w:rsid w:val="00D6466C"/>
    <w:rsid w:val="00D70751"/>
    <w:rsid w:val="00D83214"/>
    <w:rsid w:val="00D90A37"/>
    <w:rsid w:val="00DC2307"/>
    <w:rsid w:val="00E438EE"/>
    <w:rsid w:val="00E52810"/>
    <w:rsid w:val="00E62EA4"/>
    <w:rsid w:val="00E70F21"/>
    <w:rsid w:val="00E91705"/>
    <w:rsid w:val="00EB43FE"/>
    <w:rsid w:val="00F45ED3"/>
    <w:rsid w:val="00F560A1"/>
    <w:rsid w:val="00FC130B"/>
    <w:rsid w:val="0392182E"/>
    <w:rsid w:val="067A37A3"/>
    <w:rsid w:val="0F6B5918"/>
    <w:rsid w:val="1ADA1B5E"/>
    <w:rsid w:val="1DD965C9"/>
    <w:rsid w:val="21541B21"/>
    <w:rsid w:val="24854696"/>
    <w:rsid w:val="2918410B"/>
    <w:rsid w:val="2AC30477"/>
    <w:rsid w:val="2DD86094"/>
    <w:rsid w:val="301767FB"/>
    <w:rsid w:val="3139309B"/>
    <w:rsid w:val="3822789C"/>
    <w:rsid w:val="385E2D77"/>
    <w:rsid w:val="41BB0188"/>
    <w:rsid w:val="46756B17"/>
    <w:rsid w:val="4B0F1726"/>
    <w:rsid w:val="4ECB05FE"/>
    <w:rsid w:val="580E2E16"/>
    <w:rsid w:val="584E3C0D"/>
    <w:rsid w:val="5D941AC4"/>
    <w:rsid w:val="5F0E4D91"/>
    <w:rsid w:val="63700887"/>
    <w:rsid w:val="689571B9"/>
    <w:rsid w:val="6A501A75"/>
    <w:rsid w:val="6C9F75B2"/>
    <w:rsid w:val="6E327FB8"/>
    <w:rsid w:val="6EBB3AC1"/>
    <w:rsid w:val="71561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58A71"/>
  <w15:docId w15:val="{0680D0EE-9EAE-423C-9089-0108A6982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1" w:count="375">
    <w:lsdException w:name="Normal" w:uiPriority="0"/>
    <w:lsdException w:name="heading 1" w:uiPriority="9"/>
    <w:lsdException w:name="heading 2" w:uiPriority="9" w:unhideWhenUsed="1"/>
    <w:lsdException w:name="heading 3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 w:qFormat="0"/>
    <w:lsdException w:name="HTML Bottom of Form" w:semiHidden="1" w:unhideWhenUsed="1" w:qFormat="0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 w:qFormat="0"/>
    <w:lsdException w:name="HTML Preformatted" w:semiHidden="1" w:unhideWhenUsed="1"/>
    <w:lsdException w:name="HTML Sample" w:semiHidden="1" w:unhideWhenUsed="1" w:qFormat="0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 w:qFormat="0"/>
    <w:lsdException w:name="Outline List 1" w:semiHidden="1" w:unhideWhenUsed="1" w:qFormat="0"/>
    <w:lsdException w:name="Outline List 2" w:semiHidden="1" w:unhideWhenUsed="1" w:qFormat="0"/>
    <w:lsdException w:name="Outline List 3" w:semiHidden="1" w:unhideWhenUsed="1" w:qFormat="0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 w:qFormat="0"/>
    <w:lsdException w:name="Table Grid 1" w:semiHidden="1" w:unhideWhenUsed="1" w:qFormat="0"/>
    <w:lsdException w:name="Table Grid 2" w:semiHidden="1" w:unhideWhenUsed="1"/>
    <w:lsdException w:name="Table Grid 3" w:semiHidden="1" w:unhideWhenUsed="1" w:qFormat="0"/>
    <w:lsdException w:name="Table Grid 4" w:semiHidden="1" w:unhideWhenUsed="1"/>
    <w:lsdException w:name="Table Grid 5" w:semiHidden="1" w:unhideWhenUsed="1" w:qFormat="0"/>
    <w:lsdException w:name="Table Grid 6" w:semiHidden="1" w:unhideWhenUsed="1" w:qFormat="0"/>
    <w:lsdException w:name="Table Grid 7" w:semiHidden="1" w:unhideWhenUsed="1" w:qFormat="0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 w:qFormat="0"/>
    <w:lsdException w:name="Table Web 2" w:semiHidden="1" w:unhideWhenUsed="1"/>
    <w:lsdException w:name="Table Web 3" w:semiHidden="1" w:unhideWhenUsed="1" w:qFormat="0"/>
    <w:lsdException w:name="Balloon Text" w:semiHidden="1" w:unhideWhenUsed="1"/>
    <w:lsdException w:name="Table Grid" w:uiPriority="59"/>
    <w:lsdException w:name="Table Theme" w:semiHidden="1" w:unhideWhenUsed="1" w:qFormat="0"/>
    <w:lsdException w:name="Placeholder Text" w:semiHidden="1" w:qFormat="0"/>
    <w:lsdException w:name="No Spacing" w:uiPriority="1"/>
    <w:lsdException w:name="Light Shading" w:uiPriority="60"/>
    <w:lsdException w:name="Light List" w:uiPriority="61" w:qFormat="0"/>
    <w:lsdException w:name="Light Grid" w:uiPriority="62" w:qFormat="0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0"/>
    <w:lsdException w:name="Colorful Grid" w:uiPriority="73"/>
    <w:lsdException w:name="Light Shading Accent 1" w:uiPriority="60"/>
    <w:lsdException w:name="Light List Accent 1" w:uiPriority="61" w:qFormat="0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qFormat="0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 w:qFormat="0"/>
    <w:lsdException w:name="Light List Accent 3" w:uiPriority="61" w:qFormat="0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 w:qFormat="0"/>
    <w:lsdException w:name="Light List Accent 4" w:uiPriority="61" w:qFormat="0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 w:qFormat="0"/>
    <w:lsdException w:name="Light List Accent 6" w:uiPriority="61" w:qFormat="0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0"/>
    <w:lsdException w:name="TOC Heading" w:semiHidden="1" w:uiPriority="39" w:unhideWhenUsed="1"/>
    <w:lsdException w:name="Plain Table 1" w:uiPriority="41" w:qFormat="0"/>
    <w:lsdException w:name="Plain Table 2" w:uiPriority="42" w:qFormat="0"/>
    <w:lsdException w:name="Plain Table 3" w:uiPriority="43" w:qFormat="0"/>
    <w:lsdException w:name="Plain Table 4" w:uiPriority="44" w:qFormat="0"/>
    <w:lsdException w:name="Plain Table 5" w:uiPriority="45" w:qFormat="0"/>
    <w:lsdException w:name="Grid Table Light" w:uiPriority="40" w:qFormat="0"/>
    <w:lsdException w:name="Grid Table 1 Light" w:uiPriority="46" w:qFormat="0"/>
    <w:lsdException w:name="Grid Table 2" w:uiPriority="47" w:qFormat="0"/>
    <w:lsdException w:name="Grid Table 3" w:uiPriority="48" w:qFormat="0"/>
    <w:lsdException w:name="Grid Table 4" w:uiPriority="49" w:qFormat="0"/>
    <w:lsdException w:name="Grid Table 5 Dark" w:uiPriority="50" w:qFormat="0"/>
    <w:lsdException w:name="Grid Table 6 Colorful" w:uiPriority="51" w:qFormat="0"/>
    <w:lsdException w:name="Grid Table 7 Colorful" w:uiPriority="52" w:qFormat="0"/>
    <w:lsdException w:name="Grid Table 1 Light Accent 1" w:uiPriority="46" w:qFormat="0"/>
    <w:lsdException w:name="Grid Table 2 Accent 1" w:uiPriority="47" w:qFormat="0"/>
    <w:lsdException w:name="Grid Table 3 Accent 1" w:uiPriority="48" w:qFormat="0"/>
    <w:lsdException w:name="Grid Table 4 Accent 1" w:uiPriority="49" w:qFormat="0"/>
    <w:lsdException w:name="Grid Table 5 Dark Accent 1" w:uiPriority="50" w:qFormat="0"/>
    <w:lsdException w:name="Grid Table 6 Colorful Accent 1" w:uiPriority="51" w:qFormat="0"/>
    <w:lsdException w:name="Grid Table 7 Colorful Accent 1" w:uiPriority="52" w:qFormat="0"/>
    <w:lsdException w:name="Grid Table 1 Light Accent 2" w:uiPriority="46" w:qFormat="0"/>
    <w:lsdException w:name="Grid Table 2 Accent 2" w:uiPriority="47" w:qFormat="0"/>
    <w:lsdException w:name="Grid Table 3 Accent 2" w:uiPriority="48" w:qFormat="0"/>
    <w:lsdException w:name="Grid Table 4 Accent 2" w:uiPriority="49" w:qFormat="0"/>
    <w:lsdException w:name="Grid Table 5 Dark Accent 2" w:uiPriority="50" w:qFormat="0"/>
    <w:lsdException w:name="Grid Table 6 Colorful Accent 2" w:uiPriority="51" w:qFormat="0"/>
    <w:lsdException w:name="Grid Table 7 Colorful Accent 2" w:uiPriority="52" w:qFormat="0"/>
    <w:lsdException w:name="Grid Table 1 Light Accent 3" w:uiPriority="46" w:qFormat="0"/>
    <w:lsdException w:name="Grid Table 2 Accent 3" w:uiPriority="47" w:qFormat="0"/>
    <w:lsdException w:name="Grid Table 3 Accent 3" w:uiPriority="48" w:qFormat="0"/>
    <w:lsdException w:name="Grid Table 4 Accent 3" w:uiPriority="49" w:qFormat="0"/>
    <w:lsdException w:name="Grid Table 5 Dark Accent 3" w:uiPriority="50" w:qFormat="0"/>
    <w:lsdException w:name="Grid Table 6 Colorful Accent 3" w:uiPriority="51" w:qFormat="0"/>
    <w:lsdException w:name="Grid Table 7 Colorful Accent 3" w:uiPriority="52" w:qFormat="0"/>
    <w:lsdException w:name="Grid Table 1 Light Accent 4" w:uiPriority="46" w:qFormat="0"/>
    <w:lsdException w:name="Grid Table 2 Accent 4" w:uiPriority="47" w:qFormat="0"/>
    <w:lsdException w:name="Grid Table 3 Accent 4" w:uiPriority="48" w:qFormat="0"/>
    <w:lsdException w:name="Grid Table 4 Accent 4" w:uiPriority="49" w:qFormat="0"/>
    <w:lsdException w:name="Grid Table 5 Dark Accent 4" w:uiPriority="50" w:qFormat="0"/>
    <w:lsdException w:name="Grid Table 6 Colorful Accent 4" w:uiPriority="51" w:qFormat="0"/>
    <w:lsdException w:name="Grid Table 7 Colorful Accent 4" w:uiPriority="52" w:qFormat="0"/>
    <w:lsdException w:name="Grid Table 1 Light Accent 5" w:uiPriority="46" w:qFormat="0"/>
    <w:lsdException w:name="Grid Table 2 Accent 5" w:uiPriority="47" w:qFormat="0"/>
    <w:lsdException w:name="Grid Table 3 Accent 5" w:uiPriority="48" w:qFormat="0"/>
    <w:lsdException w:name="Grid Table 4 Accent 5" w:uiPriority="49" w:qFormat="0"/>
    <w:lsdException w:name="Grid Table 5 Dark Accent 5" w:uiPriority="50" w:qFormat="0"/>
    <w:lsdException w:name="Grid Table 6 Colorful Accent 5" w:uiPriority="51" w:qFormat="0"/>
    <w:lsdException w:name="Grid Table 7 Colorful Accent 5" w:uiPriority="52" w:qFormat="0"/>
    <w:lsdException w:name="Grid Table 1 Light Accent 6" w:uiPriority="46" w:qFormat="0"/>
    <w:lsdException w:name="Grid Table 2 Accent 6" w:uiPriority="47" w:qFormat="0"/>
    <w:lsdException w:name="Grid Table 3 Accent 6" w:uiPriority="48" w:qFormat="0"/>
    <w:lsdException w:name="Grid Table 4 Accent 6" w:uiPriority="49" w:qFormat="0"/>
    <w:lsdException w:name="Grid Table 5 Dark Accent 6" w:uiPriority="50" w:qFormat="0"/>
    <w:lsdException w:name="Grid Table 6 Colorful Accent 6" w:uiPriority="51" w:qFormat="0"/>
    <w:lsdException w:name="Grid Table 7 Colorful Accent 6" w:uiPriority="52" w:qFormat="0"/>
    <w:lsdException w:name="List Table 1 Light" w:uiPriority="46" w:qFormat="0"/>
    <w:lsdException w:name="List Table 2" w:uiPriority="47" w:qFormat="0"/>
    <w:lsdException w:name="List Table 3" w:uiPriority="48" w:qFormat="0"/>
    <w:lsdException w:name="List Table 4" w:uiPriority="49" w:qFormat="0"/>
    <w:lsdException w:name="List Table 5 Dark" w:uiPriority="50" w:qFormat="0"/>
    <w:lsdException w:name="List Table 6 Colorful" w:uiPriority="51" w:qFormat="0"/>
    <w:lsdException w:name="List Table 7 Colorful" w:uiPriority="52" w:qFormat="0"/>
    <w:lsdException w:name="List Table 1 Light Accent 1" w:uiPriority="46" w:qFormat="0"/>
    <w:lsdException w:name="List Table 2 Accent 1" w:uiPriority="47" w:qFormat="0"/>
    <w:lsdException w:name="List Table 3 Accent 1" w:uiPriority="48" w:qFormat="0"/>
    <w:lsdException w:name="List Table 4 Accent 1" w:uiPriority="49" w:qFormat="0"/>
    <w:lsdException w:name="List Table 5 Dark Accent 1" w:uiPriority="50" w:qFormat="0"/>
    <w:lsdException w:name="List Table 6 Colorful Accent 1" w:uiPriority="51" w:qFormat="0"/>
    <w:lsdException w:name="List Table 7 Colorful Accent 1" w:uiPriority="52" w:qFormat="0"/>
    <w:lsdException w:name="List Table 1 Light Accent 2" w:uiPriority="46" w:qFormat="0"/>
    <w:lsdException w:name="List Table 2 Accent 2" w:uiPriority="47" w:qFormat="0"/>
    <w:lsdException w:name="List Table 3 Accent 2" w:uiPriority="48" w:qFormat="0"/>
    <w:lsdException w:name="List Table 4 Accent 2" w:uiPriority="49" w:qFormat="0"/>
    <w:lsdException w:name="List Table 5 Dark Accent 2" w:uiPriority="50" w:qFormat="0"/>
    <w:lsdException w:name="List Table 6 Colorful Accent 2" w:uiPriority="51" w:qFormat="0"/>
    <w:lsdException w:name="List Table 7 Colorful Accent 2" w:uiPriority="52" w:qFormat="0"/>
    <w:lsdException w:name="List Table 1 Light Accent 3" w:uiPriority="46" w:qFormat="0"/>
    <w:lsdException w:name="List Table 2 Accent 3" w:uiPriority="47" w:qFormat="0"/>
    <w:lsdException w:name="List Table 3 Accent 3" w:uiPriority="48" w:qFormat="0"/>
    <w:lsdException w:name="List Table 4 Accent 3" w:uiPriority="49" w:qFormat="0"/>
    <w:lsdException w:name="List Table 5 Dark Accent 3" w:uiPriority="50" w:qFormat="0"/>
    <w:lsdException w:name="List Table 6 Colorful Accent 3" w:uiPriority="51" w:qFormat="0"/>
    <w:lsdException w:name="List Table 7 Colorful Accent 3" w:uiPriority="52" w:qFormat="0"/>
    <w:lsdException w:name="List Table 1 Light Accent 4" w:uiPriority="46" w:qFormat="0"/>
    <w:lsdException w:name="List Table 2 Accent 4" w:uiPriority="47" w:qFormat="0"/>
    <w:lsdException w:name="List Table 3 Accent 4" w:uiPriority="48" w:qFormat="0"/>
    <w:lsdException w:name="List Table 4 Accent 4" w:uiPriority="49" w:qFormat="0"/>
    <w:lsdException w:name="List Table 5 Dark Accent 4" w:uiPriority="50" w:qFormat="0"/>
    <w:lsdException w:name="List Table 6 Colorful Accent 4" w:uiPriority="51" w:qFormat="0"/>
    <w:lsdException w:name="List Table 7 Colorful Accent 4" w:uiPriority="52" w:qFormat="0"/>
    <w:lsdException w:name="List Table 1 Light Accent 5" w:uiPriority="46" w:qFormat="0"/>
    <w:lsdException w:name="List Table 2 Accent 5" w:uiPriority="47" w:qFormat="0"/>
    <w:lsdException w:name="List Table 3 Accent 5" w:uiPriority="48" w:qFormat="0"/>
    <w:lsdException w:name="List Table 4 Accent 5" w:uiPriority="49" w:qFormat="0"/>
    <w:lsdException w:name="List Table 5 Dark Accent 5" w:uiPriority="50" w:qFormat="0"/>
    <w:lsdException w:name="List Table 6 Colorful Accent 5" w:uiPriority="51" w:qFormat="0"/>
    <w:lsdException w:name="List Table 7 Colorful Accent 5" w:uiPriority="52" w:qFormat="0"/>
    <w:lsdException w:name="List Table 1 Light Accent 6" w:uiPriority="46" w:qFormat="0"/>
    <w:lsdException w:name="List Table 2 Accent 6" w:uiPriority="47" w:qFormat="0"/>
    <w:lsdException w:name="List Table 3 Accent 6" w:uiPriority="48" w:qFormat="0"/>
    <w:lsdException w:name="List Table 4 Accent 6" w:uiPriority="49" w:qFormat="0"/>
    <w:lsdException w:name="List Table 5 Dark Accent 6" w:uiPriority="50" w:qFormat="0"/>
    <w:lsdException w:name="List Table 6 Colorful Accent 6" w:uiPriority="51" w:qFormat="0"/>
    <w:lsdException w:name="List Table 7 Colorful Accent 6" w:uiPriority="52" w:qFormat="0"/>
    <w:lsdException w:name="Mention" w:semiHidden="1" w:unhideWhenUsed="1" w:qFormat="0"/>
    <w:lsdException w:name="Smart Hyperlink" w:semiHidden="1" w:unhideWhenUsed="1" w:qFormat="0"/>
    <w:lsdException w:name="Hashtag" w:semiHidden="1" w:unhideWhenUsed="1" w:qFormat="0"/>
    <w:lsdException w:name="Unresolved Mention" w:semiHidden="1" w:unhideWhenUsed="1" w:qFormat="0"/>
  </w:latentStyles>
  <w:style w:type="paragraph" w:default="1" w:styleId="a1">
    <w:name w:val="Normal"/>
    <w:qFormat/>
    <w:pPr>
      <w:spacing w:before="120" w:after="40"/>
      <w:ind w:left="72"/>
    </w:pPr>
    <w:rPr>
      <w:rFonts w:asciiTheme="minorHAnsi" w:eastAsiaTheme="minorEastAsia" w:hAnsiTheme="minorHAnsi" w:cstheme="minorBidi"/>
      <w:spacing w:val="4"/>
      <w:sz w:val="22"/>
      <w:szCs w:val="22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aps/>
      <w:color w:val="1B587C" w:themeColor="accent3"/>
      <w:spacing w:val="0"/>
      <w:sz w:val="26"/>
      <w:szCs w:val="26"/>
      <w:lang w:eastAsia="ja-JP"/>
    </w:rPr>
  </w:style>
  <w:style w:type="paragraph" w:styleId="21">
    <w:name w:val="heading 2"/>
    <w:basedOn w:val="a1"/>
    <w:next w:val="a1"/>
    <w:link w:val="22"/>
    <w:uiPriority w:val="9"/>
    <w:unhideWhenUsed/>
    <w:qFormat/>
    <w:pPr>
      <w:keepNext/>
      <w:keepLines/>
      <w:pBdr>
        <w:top w:val="single" w:sz="4" w:space="1" w:color="1B587C" w:themeColor="accent3"/>
      </w:pBdr>
      <w:spacing w:before="360" w:after="160"/>
      <w:contextualSpacing/>
      <w:outlineLvl w:val="1"/>
    </w:pPr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paragraph" w:styleId="31">
    <w:name w:val="heading 3"/>
    <w:basedOn w:val="a1"/>
    <w:next w:val="a1"/>
    <w:link w:val="32"/>
    <w:uiPriority w:val="9"/>
    <w:unhideWhenUsed/>
    <w:qFormat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olor w:val="B35E06" w:themeColor="accent1" w:themeShade="BF"/>
      <w:spacing w:val="0"/>
      <w:szCs w:val="24"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35E06" w:themeColor="accent1" w:themeShade="BF"/>
      <w:spacing w:val="0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B35E06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83F04" w:themeColor="accent1" w:themeShade="80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83F04" w:themeColor="accent1" w:themeShade="80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33">
    <w:name w:val="List 3"/>
    <w:basedOn w:val="a1"/>
    <w:uiPriority w:val="99"/>
    <w:semiHidden/>
    <w:unhideWhenUsed/>
    <w:qFormat/>
    <w:pPr>
      <w:ind w:left="1080" w:hanging="360"/>
      <w:contextualSpacing/>
    </w:pPr>
  </w:style>
  <w:style w:type="paragraph" w:styleId="a5">
    <w:name w:val="annotation subject"/>
    <w:basedOn w:val="a6"/>
    <w:next w:val="a6"/>
    <w:link w:val="a7"/>
    <w:uiPriority w:val="99"/>
    <w:semiHidden/>
    <w:unhideWhenUsed/>
    <w:qFormat/>
    <w:rPr>
      <w:b/>
      <w:bCs/>
    </w:rPr>
  </w:style>
  <w:style w:type="paragraph" w:styleId="a6">
    <w:name w:val="annotation text"/>
    <w:basedOn w:val="a1"/>
    <w:link w:val="a8"/>
    <w:uiPriority w:val="99"/>
    <w:semiHidden/>
    <w:unhideWhenUsed/>
    <w:qFormat/>
    <w:rPr>
      <w:szCs w:val="20"/>
    </w:rPr>
  </w:style>
  <w:style w:type="paragraph" w:styleId="TOC7">
    <w:name w:val="toc 7"/>
    <w:basedOn w:val="a1"/>
    <w:next w:val="a1"/>
    <w:uiPriority w:val="39"/>
    <w:semiHidden/>
    <w:unhideWhenUsed/>
    <w:qFormat/>
    <w:pPr>
      <w:spacing w:after="100"/>
      <w:ind w:left="1320"/>
    </w:pPr>
  </w:style>
  <w:style w:type="paragraph" w:styleId="a9">
    <w:name w:val="Body Text First Indent"/>
    <w:basedOn w:val="aa"/>
    <w:link w:val="ab"/>
    <w:uiPriority w:val="99"/>
    <w:semiHidden/>
    <w:unhideWhenUsed/>
    <w:qFormat/>
    <w:pPr>
      <w:spacing w:after="240"/>
      <w:ind w:firstLine="360"/>
    </w:pPr>
  </w:style>
  <w:style w:type="paragraph" w:styleId="aa">
    <w:name w:val="Body Text"/>
    <w:basedOn w:val="a1"/>
    <w:link w:val="ac"/>
    <w:uiPriority w:val="99"/>
    <w:semiHidden/>
    <w:unhideWhenUsed/>
    <w:qFormat/>
    <w:pPr>
      <w:spacing w:after="120"/>
    </w:pPr>
  </w:style>
  <w:style w:type="paragraph" w:styleId="2">
    <w:name w:val="List Number 2"/>
    <w:basedOn w:val="a1"/>
    <w:uiPriority w:val="99"/>
    <w:semiHidden/>
    <w:unhideWhenUsed/>
    <w:qFormat/>
    <w:pPr>
      <w:numPr>
        <w:numId w:val="1"/>
      </w:numPr>
      <w:contextualSpacing/>
    </w:pPr>
  </w:style>
  <w:style w:type="paragraph" w:styleId="ad">
    <w:name w:val="table of authorities"/>
    <w:basedOn w:val="a1"/>
    <w:next w:val="a1"/>
    <w:uiPriority w:val="99"/>
    <w:semiHidden/>
    <w:unhideWhenUsed/>
    <w:qFormat/>
    <w:pPr>
      <w:spacing w:after="0"/>
      <w:ind w:left="220" w:hanging="220"/>
    </w:pPr>
  </w:style>
  <w:style w:type="paragraph" w:styleId="ae">
    <w:name w:val="macro"/>
    <w:link w:val="af"/>
    <w:uiPriority w:val="99"/>
    <w:semiHidden/>
    <w:unhideWhenUsed/>
    <w:qFormat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  <w:ind w:left="72"/>
    </w:pPr>
    <w:rPr>
      <w:rFonts w:ascii="Consolas" w:eastAsiaTheme="minorEastAsia" w:hAnsi="Consolas" w:cstheme="minorBidi"/>
      <w:spacing w:val="4"/>
      <w:sz w:val="22"/>
    </w:rPr>
  </w:style>
  <w:style w:type="paragraph" w:styleId="af0">
    <w:name w:val="Note Heading"/>
    <w:basedOn w:val="a1"/>
    <w:next w:val="a1"/>
    <w:link w:val="af1"/>
    <w:uiPriority w:val="99"/>
    <w:semiHidden/>
    <w:unhideWhenUsed/>
    <w:qFormat/>
    <w:pPr>
      <w:spacing w:after="0"/>
    </w:pPr>
  </w:style>
  <w:style w:type="paragraph" w:styleId="40">
    <w:name w:val="List Bullet 4"/>
    <w:basedOn w:val="a1"/>
    <w:uiPriority w:val="99"/>
    <w:semiHidden/>
    <w:unhideWhenUsed/>
    <w:qFormat/>
    <w:pPr>
      <w:numPr>
        <w:numId w:val="2"/>
      </w:numPr>
      <w:contextualSpacing/>
    </w:pPr>
  </w:style>
  <w:style w:type="paragraph" w:styleId="81">
    <w:name w:val="index 8"/>
    <w:basedOn w:val="a1"/>
    <w:next w:val="a1"/>
    <w:uiPriority w:val="99"/>
    <w:semiHidden/>
    <w:unhideWhenUsed/>
    <w:qFormat/>
    <w:pPr>
      <w:spacing w:after="0"/>
      <w:ind w:left="1760" w:hanging="220"/>
    </w:pPr>
  </w:style>
  <w:style w:type="paragraph" w:styleId="af2">
    <w:name w:val="E-mail Signature"/>
    <w:basedOn w:val="a1"/>
    <w:link w:val="af3"/>
    <w:uiPriority w:val="99"/>
    <w:semiHidden/>
    <w:unhideWhenUsed/>
    <w:qFormat/>
    <w:pPr>
      <w:spacing w:after="0"/>
    </w:pPr>
  </w:style>
  <w:style w:type="paragraph" w:styleId="a">
    <w:name w:val="List Number"/>
    <w:basedOn w:val="a1"/>
    <w:uiPriority w:val="99"/>
    <w:semiHidden/>
    <w:unhideWhenUsed/>
    <w:qFormat/>
    <w:pPr>
      <w:numPr>
        <w:numId w:val="3"/>
      </w:numPr>
      <w:contextualSpacing/>
    </w:pPr>
  </w:style>
  <w:style w:type="paragraph" w:styleId="af4">
    <w:name w:val="Normal Indent"/>
    <w:basedOn w:val="a1"/>
    <w:uiPriority w:val="99"/>
    <w:semiHidden/>
    <w:unhideWhenUsed/>
    <w:qFormat/>
    <w:pPr>
      <w:ind w:left="720"/>
    </w:pPr>
  </w:style>
  <w:style w:type="paragraph" w:styleId="af5">
    <w:name w:val="caption"/>
    <w:basedOn w:val="a1"/>
    <w:next w:val="a1"/>
    <w:uiPriority w:val="35"/>
    <w:semiHidden/>
    <w:unhideWhenUsed/>
    <w:qFormat/>
    <w:pPr>
      <w:spacing w:after="200"/>
    </w:pPr>
    <w:rPr>
      <w:i/>
      <w:iCs/>
      <w:color w:val="323232" w:themeColor="text2"/>
      <w:szCs w:val="18"/>
    </w:rPr>
  </w:style>
  <w:style w:type="paragraph" w:styleId="53">
    <w:name w:val="index 5"/>
    <w:basedOn w:val="a1"/>
    <w:next w:val="a1"/>
    <w:uiPriority w:val="99"/>
    <w:semiHidden/>
    <w:unhideWhenUsed/>
    <w:qFormat/>
    <w:pPr>
      <w:spacing w:after="0"/>
      <w:ind w:left="1100" w:hanging="220"/>
    </w:pPr>
  </w:style>
  <w:style w:type="paragraph" w:styleId="a0">
    <w:name w:val="List Bullet"/>
    <w:basedOn w:val="a1"/>
    <w:uiPriority w:val="99"/>
    <w:semiHidden/>
    <w:unhideWhenUsed/>
    <w:qFormat/>
    <w:pPr>
      <w:numPr>
        <w:numId w:val="4"/>
      </w:numPr>
      <w:contextualSpacing/>
    </w:pPr>
  </w:style>
  <w:style w:type="paragraph" w:styleId="af6">
    <w:name w:val="envelope address"/>
    <w:basedOn w:val="a1"/>
    <w:uiPriority w:val="99"/>
    <w:semiHidden/>
    <w:unhideWhenUsed/>
    <w:qFormat/>
    <w:pPr>
      <w:framePr w:w="7920" w:h="1980" w:hRule="exact" w:hSpace="180" w:wrap="around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7">
    <w:name w:val="Document Map"/>
    <w:basedOn w:val="a1"/>
    <w:link w:val="af8"/>
    <w:uiPriority w:val="99"/>
    <w:semiHidden/>
    <w:unhideWhenUsed/>
    <w:qFormat/>
    <w:pPr>
      <w:spacing w:after="0"/>
    </w:pPr>
    <w:rPr>
      <w:rFonts w:ascii="Segoe UI" w:hAnsi="Segoe UI" w:cs="Segoe UI"/>
      <w:szCs w:val="16"/>
    </w:rPr>
  </w:style>
  <w:style w:type="paragraph" w:styleId="af9">
    <w:name w:val="toa heading"/>
    <w:basedOn w:val="a1"/>
    <w:next w:val="a1"/>
    <w:uiPriority w:val="99"/>
    <w:semiHidden/>
    <w:unhideWhenUsed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61">
    <w:name w:val="index 6"/>
    <w:basedOn w:val="a1"/>
    <w:next w:val="a1"/>
    <w:uiPriority w:val="99"/>
    <w:semiHidden/>
    <w:unhideWhenUsed/>
    <w:qFormat/>
    <w:pPr>
      <w:spacing w:after="0"/>
      <w:ind w:left="1320" w:hanging="220"/>
    </w:pPr>
  </w:style>
  <w:style w:type="paragraph" w:styleId="34">
    <w:name w:val="Body Text 3"/>
    <w:basedOn w:val="a1"/>
    <w:link w:val="35"/>
    <w:uiPriority w:val="99"/>
    <w:semiHidden/>
    <w:unhideWhenUsed/>
    <w:qFormat/>
    <w:pPr>
      <w:spacing w:after="120"/>
    </w:pPr>
    <w:rPr>
      <w:szCs w:val="16"/>
    </w:rPr>
  </w:style>
  <w:style w:type="paragraph" w:styleId="30">
    <w:name w:val="List Bullet 3"/>
    <w:basedOn w:val="a1"/>
    <w:uiPriority w:val="99"/>
    <w:semiHidden/>
    <w:unhideWhenUsed/>
    <w:qFormat/>
    <w:pPr>
      <w:numPr>
        <w:numId w:val="5"/>
      </w:numPr>
      <w:contextualSpacing/>
    </w:pPr>
  </w:style>
  <w:style w:type="paragraph" w:styleId="afa">
    <w:name w:val="Body Text Indent"/>
    <w:basedOn w:val="a1"/>
    <w:link w:val="afb"/>
    <w:uiPriority w:val="99"/>
    <w:semiHidden/>
    <w:unhideWhenUsed/>
    <w:qFormat/>
    <w:pPr>
      <w:spacing w:after="120"/>
      <w:ind w:left="360"/>
    </w:pPr>
  </w:style>
  <w:style w:type="paragraph" w:styleId="3">
    <w:name w:val="List Number 3"/>
    <w:basedOn w:val="a1"/>
    <w:uiPriority w:val="99"/>
    <w:semiHidden/>
    <w:unhideWhenUsed/>
    <w:qFormat/>
    <w:pPr>
      <w:numPr>
        <w:numId w:val="6"/>
      </w:numPr>
      <w:contextualSpacing/>
    </w:pPr>
  </w:style>
  <w:style w:type="paragraph" w:styleId="23">
    <w:name w:val="List 2"/>
    <w:basedOn w:val="a1"/>
    <w:uiPriority w:val="99"/>
    <w:semiHidden/>
    <w:unhideWhenUsed/>
    <w:qFormat/>
    <w:pPr>
      <w:ind w:left="720" w:hanging="360"/>
      <w:contextualSpacing/>
    </w:pPr>
  </w:style>
  <w:style w:type="paragraph" w:styleId="afc">
    <w:name w:val="List Continue"/>
    <w:basedOn w:val="a1"/>
    <w:uiPriority w:val="99"/>
    <w:semiHidden/>
    <w:unhideWhenUsed/>
    <w:qFormat/>
    <w:pPr>
      <w:spacing w:after="120"/>
      <w:ind w:left="360"/>
      <w:contextualSpacing/>
    </w:pPr>
  </w:style>
  <w:style w:type="paragraph" w:styleId="afd">
    <w:name w:val="Block Text"/>
    <w:basedOn w:val="a1"/>
    <w:uiPriority w:val="99"/>
    <w:semiHidden/>
    <w:unhideWhenUsed/>
    <w:qFormat/>
    <w:pPr>
      <w:pBdr>
        <w:top w:val="single" w:sz="2" w:space="10" w:color="F07F09" w:themeColor="accent1"/>
        <w:left w:val="single" w:sz="2" w:space="10" w:color="F07F09" w:themeColor="accent1"/>
        <w:bottom w:val="single" w:sz="2" w:space="10" w:color="F07F09" w:themeColor="accent1"/>
        <w:right w:val="single" w:sz="2" w:space="10" w:color="F07F09" w:themeColor="accent1"/>
      </w:pBdr>
      <w:ind w:left="1152" w:right="1152"/>
    </w:pPr>
    <w:rPr>
      <w:i/>
      <w:iCs/>
      <w:color w:val="F07F09" w:themeColor="accent1"/>
    </w:rPr>
  </w:style>
  <w:style w:type="paragraph" w:styleId="20">
    <w:name w:val="List Bullet 2"/>
    <w:basedOn w:val="a1"/>
    <w:uiPriority w:val="99"/>
    <w:semiHidden/>
    <w:unhideWhenUsed/>
    <w:qFormat/>
    <w:pPr>
      <w:numPr>
        <w:numId w:val="7"/>
      </w:numPr>
      <w:contextualSpacing/>
    </w:pPr>
  </w:style>
  <w:style w:type="paragraph" w:styleId="HTML">
    <w:name w:val="HTML Address"/>
    <w:basedOn w:val="a1"/>
    <w:link w:val="HTML0"/>
    <w:uiPriority w:val="99"/>
    <w:semiHidden/>
    <w:unhideWhenUsed/>
    <w:qFormat/>
    <w:pPr>
      <w:spacing w:after="0"/>
    </w:pPr>
    <w:rPr>
      <w:i/>
      <w:iCs/>
    </w:rPr>
  </w:style>
  <w:style w:type="paragraph" w:styleId="43">
    <w:name w:val="index 4"/>
    <w:basedOn w:val="a1"/>
    <w:next w:val="a1"/>
    <w:uiPriority w:val="99"/>
    <w:semiHidden/>
    <w:unhideWhenUsed/>
    <w:qFormat/>
    <w:pPr>
      <w:spacing w:after="0"/>
      <w:ind w:left="880" w:hanging="220"/>
    </w:pPr>
  </w:style>
  <w:style w:type="paragraph" w:styleId="TOC5">
    <w:name w:val="toc 5"/>
    <w:basedOn w:val="a1"/>
    <w:next w:val="a1"/>
    <w:uiPriority w:val="39"/>
    <w:semiHidden/>
    <w:unhideWhenUsed/>
    <w:qFormat/>
    <w:pPr>
      <w:spacing w:after="100"/>
      <w:ind w:left="880"/>
    </w:pPr>
  </w:style>
  <w:style w:type="paragraph" w:styleId="TOC3">
    <w:name w:val="toc 3"/>
    <w:basedOn w:val="a1"/>
    <w:next w:val="a1"/>
    <w:uiPriority w:val="39"/>
    <w:semiHidden/>
    <w:unhideWhenUsed/>
    <w:qFormat/>
    <w:pPr>
      <w:spacing w:after="100"/>
      <w:ind w:left="440"/>
    </w:pPr>
  </w:style>
  <w:style w:type="paragraph" w:styleId="afe">
    <w:name w:val="Plain Text"/>
    <w:basedOn w:val="a1"/>
    <w:link w:val="aff"/>
    <w:uiPriority w:val="99"/>
    <w:semiHidden/>
    <w:unhideWhenUsed/>
    <w:qFormat/>
    <w:pPr>
      <w:spacing w:after="0"/>
    </w:pPr>
    <w:rPr>
      <w:rFonts w:ascii="Consolas" w:hAnsi="Consolas"/>
      <w:szCs w:val="21"/>
    </w:rPr>
  </w:style>
  <w:style w:type="paragraph" w:styleId="50">
    <w:name w:val="List Bullet 5"/>
    <w:basedOn w:val="a1"/>
    <w:uiPriority w:val="99"/>
    <w:semiHidden/>
    <w:unhideWhenUsed/>
    <w:qFormat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qFormat/>
    <w:pPr>
      <w:numPr>
        <w:numId w:val="9"/>
      </w:numPr>
      <w:contextualSpacing/>
    </w:pPr>
  </w:style>
  <w:style w:type="paragraph" w:styleId="TOC8">
    <w:name w:val="toc 8"/>
    <w:basedOn w:val="a1"/>
    <w:next w:val="a1"/>
    <w:uiPriority w:val="39"/>
    <w:semiHidden/>
    <w:unhideWhenUsed/>
    <w:qFormat/>
    <w:pPr>
      <w:spacing w:after="100"/>
      <w:ind w:left="1540"/>
    </w:pPr>
  </w:style>
  <w:style w:type="paragraph" w:styleId="36">
    <w:name w:val="index 3"/>
    <w:basedOn w:val="a1"/>
    <w:next w:val="a1"/>
    <w:uiPriority w:val="99"/>
    <w:semiHidden/>
    <w:unhideWhenUsed/>
    <w:qFormat/>
    <w:pPr>
      <w:spacing w:after="0"/>
      <w:ind w:left="660" w:hanging="220"/>
    </w:pPr>
  </w:style>
  <w:style w:type="paragraph" w:styleId="24">
    <w:name w:val="Body Text Indent 2"/>
    <w:basedOn w:val="a1"/>
    <w:link w:val="25"/>
    <w:uiPriority w:val="99"/>
    <w:semiHidden/>
    <w:unhideWhenUsed/>
    <w:qFormat/>
    <w:pPr>
      <w:spacing w:after="120" w:line="480" w:lineRule="auto"/>
      <w:ind w:left="360"/>
    </w:pPr>
  </w:style>
  <w:style w:type="paragraph" w:styleId="aff0">
    <w:name w:val="endnote text"/>
    <w:basedOn w:val="a1"/>
    <w:link w:val="aff1"/>
    <w:uiPriority w:val="99"/>
    <w:semiHidden/>
    <w:unhideWhenUsed/>
    <w:qFormat/>
    <w:pPr>
      <w:spacing w:after="0"/>
    </w:pPr>
    <w:rPr>
      <w:szCs w:val="20"/>
    </w:rPr>
  </w:style>
  <w:style w:type="paragraph" w:styleId="54">
    <w:name w:val="List Continue 5"/>
    <w:basedOn w:val="a1"/>
    <w:uiPriority w:val="99"/>
    <w:semiHidden/>
    <w:unhideWhenUsed/>
    <w:qFormat/>
    <w:pPr>
      <w:spacing w:after="120"/>
      <w:ind w:left="1800"/>
      <w:contextualSpacing/>
    </w:pPr>
  </w:style>
  <w:style w:type="paragraph" w:styleId="aff2">
    <w:name w:val="Balloon Text"/>
    <w:basedOn w:val="a1"/>
    <w:link w:val="aff3"/>
    <w:uiPriority w:val="99"/>
    <w:semiHidden/>
    <w:unhideWhenUsed/>
    <w:qFormat/>
    <w:pPr>
      <w:spacing w:after="0"/>
    </w:pPr>
    <w:rPr>
      <w:rFonts w:ascii="Segoe UI" w:hAnsi="Segoe UI" w:cs="Segoe UI"/>
      <w:szCs w:val="18"/>
    </w:rPr>
  </w:style>
  <w:style w:type="paragraph" w:styleId="aff4">
    <w:name w:val="footer"/>
    <w:basedOn w:val="a1"/>
    <w:link w:val="aff5"/>
    <w:uiPriority w:val="99"/>
    <w:unhideWhenUsed/>
    <w:qFormat/>
    <w:pPr>
      <w:spacing w:before="0" w:after="0"/>
      <w:jc w:val="right"/>
    </w:pPr>
    <w:rPr>
      <w:spacing w:val="0"/>
      <w:szCs w:val="21"/>
      <w:lang w:eastAsia="ja-JP"/>
    </w:rPr>
  </w:style>
  <w:style w:type="paragraph" w:styleId="aff6">
    <w:name w:val="envelope return"/>
    <w:basedOn w:val="a1"/>
    <w:uiPriority w:val="99"/>
    <w:semiHidden/>
    <w:unhideWhenUsed/>
    <w:qFormat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26">
    <w:name w:val="Body Text First Indent 2"/>
    <w:basedOn w:val="afa"/>
    <w:link w:val="27"/>
    <w:uiPriority w:val="99"/>
    <w:semiHidden/>
    <w:unhideWhenUsed/>
    <w:qFormat/>
    <w:pPr>
      <w:spacing w:after="240"/>
      <w:ind w:firstLine="360"/>
    </w:pPr>
  </w:style>
  <w:style w:type="paragraph" w:styleId="aff7">
    <w:name w:val="header"/>
    <w:basedOn w:val="a1"/>
    <w:link w:val="aff8"/>
    <w:uiPriority w:val="99"/>
    <w:unhideWhenUsed/>
    <w:qFormat/>
    <w:pPr>
      <w:spacing w:after="0"/>
    </w:pPr>
    <w:rPr>
      <w:spacing w:val="0"/>
      <w:szCs w:val="21"/>
      <w:lang w:eastAsia="ja-JP"/>
    </w:rPr>
  </w:style>
  <w:style w:type="paragraph" w:styleId="TOC1">
    <w:name w:val="toc 1"/>
    <w:basedOn w:val="a1"/>
    <w:next w:val="a1"/>
    <w:uiPriority w:val="39"/>
    <w:semiHidden/>
    <w:unhideWhenUsed/>
    <w:qFormat/>
    <w:pPr>
      <w:spacing w:after="100"/>
    </w:pPr>
  </w:style>
  <w:style w:type="paragraph" w:styleId="44">
    <w:name w:val="List Continue 4"/>
    <w:basedOn w:val="a1"/>
    <w:uiPriority w:val="99"/>
    <w:semiHidden/>
    <w:unhideWhenUsed/>
    <w:qFormat/>
    <w:pPr>
      <w:spacing w:after="120"/>
      <w:ind w:left="1440"/>
      <w:contextualSpacing/>
    </w:pPr>
  </w:style>
  <w:style w:type="paragraph" w:styleId="TOC4">
    <w:name w:val="toc 4"/>
    <w:basedOn w:val="a1"/>
    <w:next w:val="a1"/>
    <w:uiPriority w:val="39"/>
    <w:semiHidden/>
    <w:unhideWhenUsed/>
    <w:qFormat/>
    <w:pPr>
      <w:spacing w:after="100"/>
      <w:ind w:left="660"/>
    </w:pPr>
  </w:style>
  <w:style w:type="paragraph" w:styleId="aff9">
    <w:name w:val="index heading"/>
    <w:basedOn w:val="a1"/>
    <w:next w:val="11"/>
    <w:uiPriority w:val="99"/>
    <w:semiHidden/>
    <w:unhideWhenUsed/>
    <w:qFormat/>
    <w:rPr>
      <w:rFonts w:asciiTheme="majorHAnsi" w:eastAsiaTheme="majorEastAsia" w:hAnsiTheme="majorHAnsi" w:cstheme="majorBidi"/>
      <w:b/>
      <w:bCs/>
    </w:rPr>
  </w:style>
  <w:style w:type="paragraph" w:styleId="11">
    <w:name w:val="index 1"/>
    <w:basedOn w:val="a1"/>
    <w:next w:val="a1"/>
    <w:uiPriority w:val="99"/>
    <w:semiHidden/>
    <w:unhideWhenUsed/>
    <w:qFormat/>
    <w:pPr>
      <w:spacing w:after="0"/>
      <w:ind w:left="220" w:hanging="220"/>
    </w:pPr>
  </w:style>
  <w:style w:type="paragraph" w:styleId="affa">
    <w:name w:val="Subtitle"/>
    <w:basedOn w:val="a1"/>
    <w:link w:val="affb"/>
    <w:uiPriority w:val="11"/>
    <w:semiHidden/>
    <w:unhideWhenUsed/>
    <w:qFormat/>
    <w:pPr>
      <w:spacing w:after="160"/>
      <w:contextualSpacing/>
    </w:pPr>
    <w:rPr>
      <w:color w:val="595959" w:themeColor="text1" w:themeTint="A6"/>
      <w:spacing w:val="0"/>
    </w:rPr>
  </w:style>
  <w:style w:type="paragraph" w:styleId="5">
    <w:name w:val="List Number 5"/>
    <w:basedOn w:val="a1"/>
    <w:uiPriority w:val="99"/>
    <w:semiHidden/>
    <w:unhideWhenUsed/>
    <w:qFormat/>
    <w:pPr>
      <w:numPr>
        <w:numId w:val="10"/>
      </w:numPr>
      <w:contextualSpacing/>
    </w:pPr>
  </w:style>
  <w:style w:type="paragraph" w:styleId="affc">
    <w:name w:val="List"/>
    <w:basedOn w:val="a1"/>
    <w:uiPriority w:val="99"/>
    <w:semiHidden/>
    <w:unhideWhenUsed/>
    <w:qFormat/>
    <w:pPr>
      <w:ind w:left="360" w:hanging="360"/>
      <w:contextualSpacing/>
    </w:pPr>
  </w:style>
  <w:style w:type="paragraph" w:styleId="affd">
    <w:name w:val="footnote text"/>
    <w:basedOn w:val="a1"/>
    <w:link w:val="affe"/>
    <w:uiPriority w:val="99"/>
    <w:semiHidden/>
    <w:unhideWhenUsed/>
    <w:qFormat/>
    <w:pPr>
      <w:spacing w:after="0"/>
    </w:pPr>
    <w:rPr>
      <w:szCs w:val="20"/>
    </w:rPr>
  </w:style>
  <w:style w:type="paragraph" w:styleId="TOC6">
    <w:name w:val="toc 6"/>
    <w:basedOn w:val="a1"/>
    <w:next w:val="a1"/>
    <w:uiPriority w:val="39"/>
    <w:semiHidden/>
    <w:unhideWhenUsed/>
    <w:qFormat/>
    <w:pPr>
      <w:spacing w:after="100"/>
      <w:ind w:left="1100"/>
    </w:pPr>
  </w:style>
  <w:style w:type="paragraph" w:styleId="55">
    <w:name w:val="List 5"/>
    <w:basedOn w:val="a1"/>
    <w:uiPriority w:val="99"/>
    <w:semiHidden/>
    <w:unhideWhenUsed/>
    <w:qFormat/>
    <w:pPr>
      <w:ind w:left="1800" w:hanging="360"/>
      <w:contextualSpacing/>
    </w:pPr>
  </w:style>
  <w:style w:type="paragraph" w:styleId="37">
    <w:name w:val="Body Text Indent 3"/>
    <w:basedOn w:val="a1"/>
    <w:link w:val="38"/>
    <w:uiPriority w:val="99"/>
    <w:semiHidden/>
    <w:unhideWhenUsed/>
    <w:qFormat/>
    <w:pPr>
      <w:spacing w:after="120"/>
      <w:ind w:left="360"/>
    </w:pPr>
    <w:rPr>
      <w:szCs w:val="16"/>
    </w:rPr>
  </w:style>
  <w:style w:type="paragraph" w:styleId="71">
    <w:name w:val="index 7"/>
    <w:basedOn w:val="a1"/>
    <w:next w:val="a1"/>
    <w:uiPriority w:val="99"/>
    <w:semiHidden/>
    <w:unhideWhenUsed/>
    <w:qFormat/>
    <w:pPr>
      <w:spacing w:after="0"/>
      <w:ind w:left="1540" w:hanging="220"/>
    </w:pPr>
  </w:style>
  <w:style w:type="paragraph" w:styleId="91">
    <w:name w:val="index 9"/>
    <w:basedOn w:val="a1"/>
    <w:next w:val="a1"/>
    <w:uiPriority w:val="99"/>
    <w:semiHidden/>
    <w:unhideWhenUsed/>
    <w:qFormat/>
    <w:pPr>
      <w:spacing w:after="0"/>
      <w:ind w:left="1980" w:hanging="220"/>
    </w:pPr>
  </w:style>
  <w:style w:type="paragraph" w:styleId="afff">
    <w:name w:val="table of figures"/>
    <w:basedOn w:val="a1"/>
    <w:next w:val="a1"/>
    <w:uiPriority w:val="99"/>
    <w:semiHidden/>
    <w:unhideWhenUsed/>
    <w:qFormat/>
    <w:pPr>
      <w:spacing w:after="0"/>
    </w:pPr>
  </w:style>
  <w:style w:type="paragraph" w:styleId="TOC2">
    <w:name w:val="toc 2"/>
    <w:basedOn w:val="a1"/>
    <w:next w:val="a1"/>
    <w:uiPriority w:val="39"/>
    <w:semiHidden/>
    <w:unhideWhenUsed/>
    <w:qFormat/>
    <w:pPr>
      <w:spacing w:after="100"/>
      <w:ind w:left="220"/>
    </w:pPr>
  </w:style>
  <w:style w:type="paragraph" w:styleId="TOC9">
    <w:name w:val="toc 9"/>
    <w:basedOn w:val="a1"/>
    <w:next w:val="a1"/>
    <w:uiPriority w:val="39"/>
    <w:semiHidden/>
    <w:unhideWhenUsed/>
    <w:qFormat/>
    <w:pPr>
      <w:spacing w:after="100"/>
      <w:ind w:left="1760"/>
    </w:pPr>
  </w:style>
  <w:style w:type="paragraph" w:styleId="28">
    <w:name w:val="Body Text 2"/>
    <w:basedOn w:val="a1"/>
    <w:link w:val="29"/>
    <w:uiPriority w:val="99"/>
    <w:semiHidden/>
    <w:unhideWhenUsed/>
    <w:qFormat/>
    <w:pPr>
      <w:spacing w:after="120" w:line="480" w:lineRule="auto"/>
    </w:pPr>
  </w:style>
  <w:style w:type="paragraph" w:styleId="45">
    <w:name w:val="List 4"/>
    <w:basedOn w:val="a1"/>
    <w:uiPriority w:val="99"/>
    <w:semiHidden/>
    <w:unhideWhenUsed/>
    <w:qFormat/>
    <w:pPr>
      <w:ind w:left="1440" w:hanging="360"/>
      <w:contextualSpacing/>
    </w:pPr>
  </w:style>
  <w:style w:type="paragraph" w:styleId="2a">
    <w:name w:val="List Continue 2"/>
    <w:basedOn w:val="a1"/>
    <w:uiPriority w:val="99"/>
    <w:semiHidden/>
    <w:unhideWhenUsed/>
    <w:qFormat/>
    <w:pPr>
      <w:spacing w:after="120"/>
      <w:ind w:left="720"/>
      <w:contextualSpacing/>
    </w:pPr>
  </w:style>
  <w:style w:type="paragraph" w:styleId="afff0">
    <w:name w:val="Message Header"/>
    <w:basedOn w:val="a1"/>
    <w:link w:val="afff1"/>
    <w:uiPriority w:val="99"/>
    <w:semiHidden/>
    <w:unhideWhenUsed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paragraph" w:styleId="HTML1">
    <w:name w:val="HTML Preformatted"/>
    <w:basedOn w:val="a1"/>
    <w:link w:val="HTML2"/>
    <w:uiPriority w:val="99"/>
    <w:semiHidden/>
    <w:unhideWhenUsed/>
    <w:qFormat/>
    <w:pPr>
      <w:spacing w:after="0"/>
    </w:pPr>
    <w:rPr>
      <w:rFonts w:ascii="Consolas" w:hAnsi="Consolas"/>
      <w:szCs w:val="20"/>
    </w:rPr>
  </w:style>
  <w:style w:type="paragraph" w:styleId="afff2">
    <w:name w:val="Normal (Web)"/>
    <w:basedOn w:val="a1"/>
    <w:uiPriority w:val="99"/>
    <w:semiHidden/>
    <w:unhideWhenUsed/>
    <w:qFormat/>
    <w:rPr>
      <w:rFonts w:ascii="Times New Roman" w:hAnsi="Times New Roman" w:cs="Times New Roman"/>
      <w:sz w:val="24"/>
      <w:szCs w:val="24"/>
    </w:rPr>
  </w:style>
  <w:style w:type="paragraph" w:styleId="39">
    <w:name w:val="List Continue 3"/>
    <w:basedOn w:val="a1"/>
    <w:uiPriority w:val="99"/>
    <w:semiHidden/>
    <w:unhideWhenUsed/>
    <w:qFormat/>
    <w:pPr>
      <w:spacing w:after="120"/>
      <w:ind w:left="1080"/>
      <w:contextualSpacing/>
    </w:pPr>
  </w:style>
  <w:style w:type="paragraph" w:styleId="2b">
    <w:name w:val="index 2"/>
    <w:basedOn w:val="a1"/>
    <w:next w:val="a1"/>
    <w:uiPriority w:val="99"/>
    <w:semiHidden/>
    <w:unhideWhenUsed/>
    <w:qFormat/>
    <w:pPr>
      <w:spacing w:after="0"/>
      <w:ind w:left="440" w:hanging="220"/>
    </w:pPr>
  </w:style>
  <w:style w:type="paragraph" w:styleId="afff3">
    <w:name w:val="Title"/>
    <w:basedOn w:val="a1"/>
    <w:link w:val="afff4"/>
    <w:uiPriority w:val="1"/>
    <w:qFormat/>
    <w:pPr>
      <w:contextualSpacing/>
    </w:pPr>
    <w:rPr>
      <w:rFonts w:asciiTheme="majorHAnsi" w:eastAsiaTheme="majorEastAsia" w:hAnsiTheme="majorHAnsi" w:cstheme="majorBidi"/>
      <w:color w:val="9F2936" w:themeColor="accent2"/>
      <w:spacing w:val="0"/>
      <w:sz w:val="50"/>
      <w:szCs w:val="50"/>
      <w:lang w:eastAsia="ja-JP"/>
    </w:rPr>
  </w:style>
  <w:style w:type="character" w:styleId="afff5">
    <w:name w:val="Strong"/>
    <w:basedOn w:val="a2"/>
    <w:uiPriority w:val="22"/>
    <w:semiHidden/>
    <w:unhideWhenUsed/>
    <w:qFormat/>
    <w:rPr>
      <w:b/>
      <w:bCs/>
    </w:rPr>
  </w:style>
  <w:style w:type="character" w:styleId="afff6">
    <w:name w:val="endnote reference"/>
    <w:basedOn w:val="a2"/>
    <w:uiPriority w:val="99"/>
    <w:semiHidden/>
    <w:unhideWhenUsed/>
    <w:qFormat/>
    <w:rPr>
      <w:vertAlign w:val="superscript"/>
    </w:rPr>
  </w:style>
  <w:style w:type="character" w:styleId="afff7">
    <w:name w:val="page number"/>
    <w:basedOn w:val="a2"/>
    <w:uiPriority w:val="99"/>
    <w:semiHidden/>
    <w:unhideWhenUsed/>
    <w:qFormat/>
  </w:style>
  <w:style w:type="character" w:styleId="afff8">
    <w:name w:val="FollowedHyperlink"/>
    <w:basedOn w:val="a2"/>
    <w:uiPriority w:val="99"/>
    <w:semiHidden/>
    <w:unhideWhenUsed/>
    <w:qFormat/>
    <w:rPr>
      <w:color w:val="B26B02" w:themeColor="followedHyperlink"/>
      <w:u w:val="single"/>
    </w:rPr>
  </w:style>
  <w:style w:type="character" w:styleId="afff9">
    <w:name w:val="Emphasis"/>
    <w:basedOn w:val="a2"/>
    <w:uiPriority w:val="20"/>
    <w:semiHidden/>
    <w:unhideWhenUsed/>
    <w:qFormat/>
    <w:rPr>
      <w:i/>
      <w:iCs/>
    </w:rPr>
  </w:style>
  <w:style w:type="character" w:styleId="afffa">
    <w:name w:val="line number"/>
    <w:basedOn w:val="a2"/>
    <w:uiPriority w:val="99"/>
    <w:semiHidden/>
    <w:unhideWhenUsed/>
    <w:qFormat/>
  </w:style>
  <w:style w:type="character" w:styleId="HTML3">
    <w:name w:val="HTML Definition"/>
    <w:basedOn w:val="a2"/>
    <w:uiPriority w:val="99"/>
    <w:semiHidden/>
    <w:unhideWhenUsed/>
    <w:qFormat/>
    <w:rPr>
      <w:i/>
      <w:iCs/>
    </w:rPr>
  </w:style>
  <w:style w:type="character" w:styleId="HTML4">
    <w:name w:val="HTML Typewriter"/>
    <w:basedOn w:val="a2"/>
    <w:uiPriority w:val="99"/>
    <w:semiHidden/>
    <w:unhideWhenUsed/>
    <w:qFormat/>
    <w:rPr>
      <w:rFonts w:ascii="Consolas" w:hAnsi="Consolas"/>
      <w:sz w:val="22"/>
      <w:szCs w:val="20"/>
    </w:rPr>
  </w:style>
  <w:style w:type="character" w:styleId="HTML5">
    <w:name w:val="HTML Acronym"/>
    <w:basedOn w:val="a2"/>
    <w:uiPriority w:val="99"/>
    <w:semiHidden/>
    <w:unhideWhenUsed/>
    <w:qFormat/>
  </w:style>
  <w:style w:type="character" w:styleId="HTML6">
    <w:name w:val="HTML Variable"/>
    <w:basedOn w:val="a2"/>
    <w:uiPriority w:val="99"/>
    <w:semiHidden/>
    <w:unhideWhenUsed/>
    <w:qFormat/>
    <w:rPr>
      <w:i/>
      <w:iCs/>
    </w:rPr>
  </w:style>
  <w:style w:type="character" w:styleId="afffb">
    <w:name w:val="Hyperlink"/>
    <w:basedOn w:val="a2"/>
    <w:uiPriority w:val="99"/>
    <w:semiHidden/>
    <w:unhideWhenUsed/>
    <w:qFormat/>
    <w:rPr>
      <w:color w:val="6B9F25" w:themeColor="hyperlink"/>
      <w:u w:val="single"/>
    </w:rPr>
  </w:style>
  <w:style w:type="character" w:styleId="HTML7">
    <w:name w:val="HTML Code"/>
    <w:basedOn w:val="a2"/>
    <w:uiPriority w:val="99"/>
    <w:semiHidden/>
    <w:unhideWhenUsed/>
    <w:qFormat/>
    <w:rPr>
      <w:rFonts w:ascii="Consolas" w:hAnsi="Consolas"/>
      <w:sz w:val="22"/>
      <w:szCs w:val="20"/>
    </w:rPr>
  </w:style>
  <w:style w:type="character" w:styleId="afffc">
    <w:name w:val="annotation reference"/>
    <w:basedOn w:val="a2"/>
    <w:uiPriority w:val="99"/>
    <w:semiHidden/>
    <w:unhideWhenUsed/>
    <w:qFormat/>
    <w:rPr>
      <w:sz w:val="22"/>
      <w:szCs w:val="16"/>
    </w:rPr>
  </w:style>
  <w:style w:type="character" w:styleId="HTML8">
    <w:name w:val="HTML Cite"/>
    <w:basedOn w:val="a2"/>
    <w:uiPriority w:val="99"/>
    <w:semiHidden/>
    <w:unhideWhenUsed/>
    <w:qFormat/>
    <w:rPr>
      <w:i/>
      <w:iCs/>
    </w:rPr>
  </w:style>
  <w:style w:type="character" w:styleId="afffd">
    <w:name w:val="footnote reference"/>
    <w:basedOn w:val="a2"/>
    <w:uiPriority w:val="99"/>
    <w:semiHidden/>
    <w:unhideWhenUsed/>
    <w:qFormat/>
    <w:rPr>
      <w:vertAlign w:val="superscript"/>
    </w:rPr>
  </w:style>
  <w:style w:type="character" w:styleId="HTML9">
    <w:name w:val="HTML Keyboard"/>
    <w:basedOn w:val="a2"/>
    <w:uiPriority w:val="99"/>
    <w:semiHidden/>
    <w:unhideWhenUsed/>
    <w:rPr>
      <w:rFonts w:ascii="Consolas" w:hAnsi="Consolas"/>
      <w:sz w:val="22"/>
      <w:szCs w:val="20"/>
    </w:rPr>
  </w:style>
  <w:style w:type="character" w:styleId="HTMLa">
    <w:name w:val="HTML Sample"/>
    <w:basedOn w:val="a2"/>
    <w:uiPriority w:val="99"/>
    <w:semiHidden/>
    <w:unhideWhenUsed/>
    <w:rPr>
      <w:rFonts w:ascii="Consolas" w:hAnsi="Consolas"/>
      <w:sz w:val="24"/>
      <w:szCs w:val="24"/>
    </w:rPr>
  </w:style>
  <w:style w:type="table" w:styleId="afffe">
    <w:name w:val="Table Grid"/>
    <w:basedOn w:val="a3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ff">
    <w:name w:val="Table Theme"/>
    <w:basedOn w:val="a3"/>
    <w:uiPriority w:val="99"/>
    <w:semiHidden/>
    <w:unhideWhenUs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2">
    <w:name w:val="Table Colorful 1"/>
    <w:basedOn w:val="a3"/>
    <w:uiPriority w:val="99"/>
    <w:semiHidden/>
    <w:unhideWhenUsed/>
    <w:qFormat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2c">
    <w:name w:val="Table Colorful 2"/>
    <w:basedOn w:val="a3"/>
    <w:uiPriority w:val="99"/>
    <w:semiHidden/>
    <w:unhideWhenUsed/>
    <w:qFormat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3a">
    <w:name w:val="Table Colorful 3"/>
    <w:basedOn w:val="a3"/>
    <w:uiPriority w:val="99"/>
    <w:semiHidden/>
    <w:unhideWhenUsed/>
    <w:qFormat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affff0">
    <w:name w:val="Table Elegant"/>
    <w:basedOn w:val="a3"/>
    <w:uiPriority w:val="99"/>
    <w:semiHidden/>
    <w:unhideWhenUsed/>
    <w:qFormat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">
    <w:name w:val="Table Classic 1"/>
    <w:basedOn w:val="a3"/>
    <w:uiPriority w:val="99"/>
    <w:semiHidden/>
    <w:unhideWhenUsed/>
    <w:qFormat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2d">
    <w:name w:val="Table Classic 2"/>
    <w:basedOn w:val="a3"/>
    <w:uiPriority w:val="99"/>
    <w:semiHidden/>
    <w:unhideWhenUsed/>
    <w:qFormat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3b">
    <w:name w:val="Table Classic 3"/>
    <w:basedOn w:val="a3"/>
    <w:uiPriority w:val="99"/>
    <w:semiHidden/>
    <w:unhideWhenUsed/>
    <w:qFormat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46">
    <w:name w:val="Table Classic 4"/>
    <w:basedOn w:val="a3"/>
    <w:uiPriority w:val="99"/>
    <w:semiHidden/>
    <w:unhideWhenUsed/>
    <w:qFormat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4">
    <w:name w:val="Table Simple 1"/>
    <w:basedOn w:val="a3"/>
    <w:uiPriority w:val="99"/>
    <w:semiHidden/>
    <w:unhideWhenUsed/>
    <w:qFormat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2e">
    <w:name w:val="Table Simple 2"/>
    <w:basedOn w:val="a3"/>
    <w:uiPriority w:val="99"/>
    <w:semiHidden/>
    <w:unhideWhenUsed/>
    <w:qFormat/>
    <w:tblPr/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3c">
    <w:name w:val="Table Simple 3"/>
    <w:basedOn w:val="a3"/>
    <w:uiPriority w:val="99"/>
    <w:semiHidden/>
    <w:unhideWhenUsed/>
    <w:qFormat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5">
    <w:name w:val="Table Subtle 1"/>
    <w:basedOn w:val="a3"/>
    <w:uiPriority w:val="99"/>
    <w:semiHidden/>
    <w:unhideWhenUsed/>
    <w:qFormat/>
    <w:tblPr/>
    <w:tblStylePr w:type="firstRow">
      <w:tblPr/>
      <w:tcPr>
        <w:tcBorders>
          <w:top w:val="single" w:sz="6" w:space="0" w:color="000000"/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bottom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2f">
    <w:name w:val="Table Subtle 2"/>
    <w:basedOn w:val="a3"/>
    <w:uiPriority w:val="99"/>
    <w:semiHidden/>
    <w:unhideWhenUsed/>
    <w:qFormat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6">
    <w:name w:val="Table 3D effects 1"/>
    <w:basedOn w:val="a3"/>
    <w:uiPriority w:val="99"/>
    <w:semiHidden/>
    <w:unhideWhenUsed/>
    <w:qFormat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left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2f0">
    <w:name w:val="Table 3D effects 2"/>
    <w:basedOn w:val="a3"/>
    <w:uiPriority w:val="99"/>
    <w:semiHidden/>
    <w:unhideWhenUsed/>
    <w:qFormat/>
    <w:tblPr/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d">
    <w:name w:val="Table 3D effects 3"/>
    <w:basedOn w:val="a3"/>
    <w:uiPriority w:val="99"/>
    <w:semiHidden/>
    <w:unhideWhenUsed/>
    <w:qFormat/>
    <w:tblPr/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7">
    <w:name w:val="Table List 1"/>
    <w:basedOn w:val="a3"/>
    <w:uiPriority w:val="99"/>
    <w:semiHidden/>
    <w:unhideWhenUsed/>
    <w:qFormat/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2f1">
    <w:name w:val="Table List 2"/>
    <w:basedOn w:val="a3"/>
    <w:uiPriority w:val="99"/>
    <w:semiHidden/>
    <w:unhideWhenUsed/>
    <w:qFormat/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e">
    <w:name w:val="Table List 3"/>
    <w:basedOn w:val="a3"/>
    <w:uiPriority w:val="99"/>
    <w:semiHidden/>
    <w:unhideWhenUsed/>
    <w:qFormat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47">
    <w:name w:val="Table List 4"/>
    <w:basedOn w:val="a3"/>
    <w:uiPriority w:val="99"/>
    <w:semiHidden/>
    <w:unhideWhenUsed/>
    <w:qFormat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56">
    <w:name w:val="Table List 5"/>
    <w:basedOn w:val="a3"/>
    <w:uiPriority w:val="99"/>
    <w:semiHidden/>
    <w:unhideWhenUsed/>
    <w:qFormat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62">
    <w:name w:val="Table List 6"/>
    <w:basedOn w:val="a3"/>
    <w:uiPriority w:val="99"/>
    <w:semiHidden/>
    <w:unhideWhenUsed/>
    <w:qFormat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72">
    <w:name w:val="Table List 7"/>
    <w:basedOn w:val="a3"/>
    <w:uiPriority w:val="99"/>
    <w:semiHidden/>
    <w:unhideWhenUsed/>
    <w:qFormat/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82">
    <w:name w:val="Table List 8"/>
    <w:basedOn w:val="a3"/>
    <w:uiPriority w:val="99"/>
    <w:semiHidden/>
    <w:unhideWhenUsed/>
    <w:qFormat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table" w:styleId="affff1">
    <w:name w:val="Table Contemporary"/>
    <w:basedOn w:val="a3"/>
    <w:uiPriority w:val="99"/>
    <w:semiHidden/>
    <w:unhideWhenUsed/>
    <w:qFormat/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8">
    <w:name w:val="Table Columns 1"/>
    <w:basedOn w:val="a3"/>
    <w:uiPriority w:val="99"/>
    <w:semiHidden/>
    <w:unhideWhenUsed/>
    <w:qFormat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2f2">
    <w:name w:val="Table Columns 2"/>
    <w:basedOn w:val="a3"/>
    <w:uiPriority w:val="99"/>
    <w:semiHidden/>
    <w:unhideWhenUsed/>
    <w:qFormat/>
    <w:rPr>
      <w:b/>
      <w:bCs/>
    </w:rPr>
    <w:tblPr/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f">
    <w:name w:val="Table Columns 3"/>
    <w:basedOn w:val="a3"/>
    <w:uiPriority w:val="99"/>
    <w:semiHidden/>
    <w:unhideWhenUsed/>
    <w:qFormat/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48">
    <w:name w:val="Table Columns 4"/>
    <w:basedOn w:val="a3"/>
    <w:uiPriority w:val="99"/>
    <w:semiHidden/>
    <w:unhideWhenUsed/>
    <w:qFormat/>
    <w:tblPr/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uiPriority w:val="99"/>
    <w:semiHidden/>
    <w:unhideWhenUsed/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9">
    <w:name w:val="Table Grid 1"/>
    <w:basedOn w:val="a3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2f3">
    <w:name w:val="Table Grid 2"/>
    <w:basedOn w:val="a3"/>
    <w:uiPriority w:val="99"/>
    <w:semiHidden/>
    <w:unhideWhenUsed/>
    <w:qFormat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f0">
    <w:name w:val="Table Grid 3"/>
    <w:basedOn w:val="a3"/>
    <w:uiPriority w:val="99"/>
    <w:semiHidden/>
    <w:unhideWhenUsed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49">
    <w:name w:val="Table Grid 4"/>
    <w:basedOn w:val="a3"/>
    <w:uiPriority w:val="99"/>
    <w:semiHidden/>
    <w:unhideWhenUsed/>
    <w:qFormat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58">
    <w:name w:val="Table Grid 5"/>
    <w:basedOn w:val="a3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63">
    <w:name w:val="Table Grid 6"/>
    <w:basedOn w:val="a3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73">
    <w:name w:val="Table Grid 7"/>
    <w:basedOn w:val="a3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83">
    <w:name w:val="Table Grid 8"/>
    <w:basedOn w:val="a3"/>
    <w:uiPriority w:val="99"/>
    <w:semiHidden/>
    <w:unhideWhenUsed/>
    <w:qFormat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a">
    <w:name w:val="Table Web 1"/>
    <w:basedOn w:val="a3"/>
    <w:uiPriority w:val="99"/>
    <w:semiHidden/>
    <w:unhideWhenUsed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2f4">
    <w:name w:val="Table Web 2"/>
    <w:basedOn w:val="a3"/>
    <w:uiPriority w:val="99"/>
    <w:semiHidden/>
    <w:unhideWhenUsed/>
    <w:qFormat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3f1">
    <w:name w:val="Table Web 3"/>
    <w:basedOn w:val="a3"/>
    <w:uiPriority w:val="99"/>
    <w:semiHidden/>
    <w:unhideWhenUsed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affff2">
    <w:name w:val="Table Professional"/>
    <w:basedOn w:val="a3"/>
    <w:uiPriority w:val="99"/>
    <w:semiHidden/>
    <w:unhideWhenUsed/>
    <w:qFormat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affff3">
    <w:name w:val="Light Shading"/>
    <w:basedOn w:val="a3"/>
    <w:uiPriority w:val="60"/>
    <w:semiHidden/>
    <w:unhideWhenUsed/>
    <w:qFormat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semiHidden/>
    <w:unhideWhenUsed/>
    <w:qFormat/>
    <w:rPr>
      <w:color w:val="B35E06" w:themeColor="accent1" w:themeShade="BF"/>
    </w:rPr>
    <w:tblPr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</w:style>
  <w:style w:type="table" w:styleId="-2">
    <w:name w:val="Light Shading Accent 2"/>
    <w:basedOn w:val="a3"/>
    <w:uiPriority w:val="60"/>
    <w:semiHidden/>
    <w:unhideWhenUsed/>
    <w:qFormat/>
    <w:rPr>
      <w:color w:val="761E28" w:themeColor="accent2" w:themeShade="BF"/>
    </w:rPr>
    <w:tblPr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</w:style>
  <w:style w:type="table" w:styleId="-3">
    <w:name w:val="Light Shading Accent 3"/>
    <w:basedOn w:val="a3"/>
    <w:uiPriority w:val="60"/>
    <w:semiHidden/>
    <w:unhideWhenUsed/>
    <w:rPr>
      <w:color w:val="14415C" w:themeColor="accent3" w:themeShade="BF"/>
    </w:rPr>
    <w:tblPr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Pr>
      <w:color w:val="3A6331" w:themeColor="accent4" w:themeShade="BF"/>
    </w:rPr>
    <w:tblPr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qFormat/>
    <w:rPr>
      <w:color w:val="473659" w:themeColor="accent5" w:themeShade="BF"/>
    </w:rPr>
    <w:tblPr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Pr>
      <w:color w:val="997339" w:themeColor="accent6" w:themeShade="BF"/>
    </w:rPr>
    <w:tblPr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</w:style>
  <w:style w:type="table" w:styleId="affff4">
    <w:name w:val="Light List"/>
    <w:basedOn w:val="a3"/>
    <w:uiPriority w:val="61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semiHidden/>
    <w:unhideWhenUsed/>
    <w:tblPr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</w:style>
  <w:style w:type="table" w:styleId="-20">
    <w:name w:val="Light List Accent 2"/>
    <w:basedOn w:val="a3"/>
    <w:uiPriority w:val="61"/>
    <w:semiHidden/>
    <w:unhideWhenUsed/>
    <w:qFormat/>
    <w:tblPr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</w:style>
  <w:style w:type="table" w:styleId="-30">
    <w:name w:val="Light List Accent 3"/>
    <w:basedOn w:val="a3"/>
    <w:uiPriority w:val="61"/>
    <w:semiHidden/>
    <w:unhideWhenUsed/>
    <w:tblPr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</w:style>
  <w:style w:type="table" w:styleId="-40">
    <w:name w:val="Light List Accent 4"/>
    <w:basedOn w:val="a3"/>
    <w:uiPriority w:val="61"/>
    <w:semiHidden/>
    <w:unhideWhenUsed/>
    <w:tblPr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</w:style>
  <w:style w:type="table" w:styleId="-50">
    <w:name w:val="Light List Accent 5"/>
    <w:basedOn w:val="a3"/>
    <w:uiPriority w:val="61"/>
    <w:semiHidden/>
    <w:unhideWhenUsed/>
    <w:qFormat/>
    <w:tblPr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</w:style>
  <w:style w:type="table" w:styleId="-60">
    <w:name w:val="Light List Accent 6"/>
    <w:basedOn w:val="a3"/>
    <w:uiPriority w:val="61"/>
    <w:semiHidden/>
    <w:unhideWhenUsed/>
    <w:tblPr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</w:style>
  <w:style w:type="table" w:styleId="affff5">
    <w:name w:val="Light Grid"/>
    <w:basedOn w:val="a3"/>
    <w:uiPriority w:val="62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-11">
    <w:name w:val="Light Grid Accent 1"/>
    <w:basedOn w:val="a3"/>
    <w:uiPriority w:val="62"/>
    <w:semiHidden/>
    <w:unhideWhenUsed/>
    <w:qFormat/>
    <w:tblPr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18" w:space="0" w:color="F07F09" w:themeColor="accent1"/>
          <w:right w:val="single" w:sz="8" w:space="0" w:color="F07F09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auto"/>
        </w:tcBorders>
        <w:shd w:val="clear" w:color="auto" w:fill="FCDFC0" w:themeFill="accent1" w:themeFillTint="3F"/>
      </w:tcPr>
    </w:tblStylePr>
    <w:tblStylePr w:type="band2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auto"/>
        </w:tcBorders>
      </w:tcPr>
    </w:tblStylePr>
  </w:style>
  <w:style w:type="table" w:styleId="-21">
    <w:name w:val="Light Grid Accent 2"/>
    <w:basedOn w:val="a3"/>
    <w:uiPriority w:val="62"/>
    <w:semiHidden/>
    <w:unhideWhenUsed/>
    <w:qFormat/>
    <w:tblPr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18" w:space="0" w:color="9F2936" w:themeColor="accent2"/>
          <w:right w:val="single" w:sz="8" w:space="0" w:color="9F2936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auto"/>
        </w:tcBorders>
        <w:shd w:val="clear" w:color="auto" w:fill="EFC2C6" w:themeFill="accent2" w:themeFillTint="3F"/>
      </w:tcPr>
    </w:tblStylePr>
    <w:tblStylePr w:type="band2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auto"/>
        </w:tcBorders>
      </w:tcPr>
    </w:tblStylePr>
  </w:style>
  <w:style w:type="table" w:styleId="-31">
    <w:name w:val="Light Grid Accent 3"/>
    <w:basedOn w:val="a3"/>
    <w:uiPriority w:val="62"/>
    <w:semiHidden/>
    <w:unhideWhenUsed/>
    <w:qFormat/>
    <w:tblPr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18" w:space="0" w:color="1B587C" w:themeColor="accent3"/>
          <w:right w:val="single" w:sz="8" w:space="0" w:color="1B587C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auto"/>
        </w:tcBorders>
        <w:shd w:val="clear" w:color="auto" w:fill="B5D9EF" w:themeFill="accent3" w:themeFillTint="3F"/>
      </w:tcPr>
    </w:tblStylePr>
    <w:tblStylePr w:type="band2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auto"/>
        </w:tcBorders>
      </w:tcPr>
    </w:tblStylePr>
  </w:style>
  <w:style w:type="table" w:styleId="-41">
    <w:name w:val="Light Grid Accent 4"/>
    <w:basedOn w:val="a3"/>
    <w:uiPriority w:val="62"/>
    <w:semiHidden/>
    <w:unhideWhenUsed/>
    <w:qFormat/>
    <w:tblPr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18" w:space="0" w:color="4E8542" w:themeColor="accent4"/>
          <w:right w:val="single" w:sz="8" w:space="0" w:color="4E8542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auto"/>
        </w:tcBorders>
        <w:shd w:val="clear" w:color="auto" w:fill="D0E5CB" w:themeFill="accent4" w:themeFillTint="3F"/>
      </w:tcPr>
    </w:tblStylePr>
    <w:tblStylePr w:type="band2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auto"/>
        </w:tcBorders>
      </w:tcPr>
    </w:tblStylePr>
  </w:style>
  <w:style w:type="table" w:styleId="-51">
    <w:name w:val="Light Grid Accent 5"/>
    <w:basedOn w:val="a3"/>
    <w:uiPriority w:val="62"/>
    <w:semiHidden/>
    <w:unhideWhenUsed/>
    <w:qFormat/>
    <w:tblPr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18" w:space="0" w:color="604878" w:themeColor="accent5"/>
          <w:right w:val="single" w:sz="8" w:space="0" w:color="604878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auto"/>
        </w:tcBorders>
        <w:shd w:val="clear" w:color="auto" w:fill="D7CDE1" w:themeFill="accent5" w:themeFillTint="3F"/>
      </w:tcPr>
    </w:tblStylePr>
    <w:tblStylePr w:type="band2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auto"/>
        </w:tcBorders>
      </w:tcPr>
    </w:tblStylePr>
  </w:style>
  <w:style w:type="table" w:styleId="-61">
    <w:name w:val="Light Grid Accent 6"/>
    <w:basedOn w:val="a3"/>
    <w:uiPriority w:val="62"/>
    <w:semiHidden/>
    <w:unhideWhenUsed/>
    <w:qFormat/>
    <w:tblPr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18" w:space="0" w:color="C19859" w:themeColor="accent6"/>
          <w:right w:val="single" w:sz="8" w:space="0" w:color="C19859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auto"/>
        </w:tcBorders>
        <w:shd w:val="clear" w:color="auto" w:fill="EFE5D6" w:themeFill="accent6" w:themeFillTint="3F"/>
      </w:tcPr>
    </w:tblStylePr>
    <w:tblStylePr w:type="band2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auto"/>
        </w:tcBorders>
      </w:tcPr>
    </w:tblStylePr>
  </w:style>
  <w:style w:type="table" w:styleId="1b">
    <w:name w:val="Medium Shading 1"/>
    <w:basedOn w:val="a3"/>
    <w:uiPriority w:val="63"/>
    <w:semiHidden/>
    <w:unhideWhenUsed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qFormat/>
    <w:tblPr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FC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qFormat/>
    <w:tblPr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2C6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qFormat/>
    <w:tblPr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9E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qFormat/>
    <w:tblPr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qFormat/>
    <w:tblPr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CDE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qFormat/>
    <w:tblPr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5D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5">
    <w:name w:val="Medium Shading 2"/>
    <w:basedOn w:val="a3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c">
    <w:name w:val="Medium List 1"/>
    <w:basedOn w:val="a3"/>
    <w:uiPriority w:val="65"/>
    <w:semiHidden/>
    <w:unhideWhenUsed/>
    <w:qFormat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semiHidden/>
    <w:unhideWhenUsed/>
    <w:qFormat/>
    <w:rPr>
      <w:color w:val="000000" w:themeColor="text1"/>
    </w:rPr>
    <w:tblPr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7F09" w:themeColor="accen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shd w:val="clear" w:color="auto" w:fill="FCDFC0" w:themeFill="accent1" w:themeFillTint="3F"/>
      </w:tcPr>
    </w:tblStylePr>
  </w:style>
  <w:style w:type="table" w:styleId="1-20">
    <w:name w:val="Medium List 1 Accent 2"/>
    <w:basedOn w:val="a3"/>
    <w:uiPriority w:val="65"/>
    <w:semiHidden/>
    <w:unhideWhenUsed/>
    <w:qFormat/>
    <w:rPr>
      <w:color w:val="000000" w:themeColor="text1"/>
    </w:rPr>
    <w:tblPr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F2936" w:themeColor="accent2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shd w:val="clear" w:color="auto" w:fill="EFC2C6" w:themeFill="accent2" w:themeFillTint="3F"/>
      </w:tcPr>
    </w:tblStylePr>
  </w:style>
  <w:style w:type="table" w:styleId="1-30">
    <w:name w:val="Medium List 1 Accent 3"/>
    <w:basedOn w:val="a3"/>
    <w:uiPriority w:val="65"/>
    <w:semiHidden/>
    <w:unhideWhenUsed/>
    <w:qFormat/>
    <w:rPr>
      <w:color w:val="000000" w:themeColor="text1"/>
    </w:rPr>
    <w:tblPr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B587C" w:themeColor="accent3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shd w:val="clear" w:color="auto" w:fill="B5D9EF" w:themeFill="accent3" w:themeFillTint="3F"/>
      </w:tcPr>
    </w:tblStylePr>
  </w:style>
  <w:style w:type="table" w:styleId="1-40">
    <w:name w:val="Medium List 1 Accent 4"/>
    <w:basedOn w:val="a3"/>
    <w:uiPriority w:val="65"/>
    <w:semiHidden/>
    <w:unhideWhenUsed/>
    <w:qFormat/>
    <w:rPr>
      <w:color w:val="000000" w:themeColor="text1"/>
    </w:rPr>
    <w:tblPr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8542" w:themeColor="accent4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shd w:val="clear" w:color="auto" w:fill="D0E5CB" w:themeFill="accent4" w:themeFillTint="3F"/>
      </w:tcPr>
    </w:tblStylePr>
  </w:style>
  <w:style w:type="table" w:styleId="1-50">
    <w:name w:val="Medium List 1 Accent 5"/>
    <w:basedOn w:val="a3"/>
    <w:uiPriority w:val="65"/>
    <w:semiHidden/>
    <w:unhideWhenUsed/>
    <w:qFormat/>
    <w:rPr>
      <w:color w:val="000000" w:themeColor="text1"/>
    </w:rPr>
    <w:tblPr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04878" w:themeColor="accent5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shd w:val="clear" w:color="auto" w:fill="D7CDE1" w:themeFill="accent5" w:themeFillTint="3F"/>
      </w:tcPr>
    </w:tblStylePr>
  </w:style>
  <w:style w:type="table" w:styleId="1-60">
    <w:name w:val="Medium List 1 Accent 6"/>
    <w:basedOn w:val="a3"/>
    <w:uiPriority w:val="65"/>
    <w:semiHidden/>
    <w:unhideWhenUsed/>
    <w:qFormat/>
    <w:rPr>
      <w:color w:val="000000" w:themeColor="text1"/>
    </w:rPr>
    <w:tblPr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19859" w:themeColor="accent6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shd w:val="clear" w:color="auto" w:fill="EFE5D6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7F0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7F0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7F0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FC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F293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F293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2C6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B587C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B587C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9E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854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854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0487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0487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CDE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1985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1985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5D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d">
    <w:name w:val="Medium Grid 1"/>
    <w:basedOn w:val="a3"/>
    <w:uiPriority w:val="67"/>
    <w:semiHidden/>
    <w:unhideWhenUsed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semiHidden/>
    <w:unhideWhenUsed/>
    <w:qFormat/>
    <w:tblPr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  <w:insideV w:val="single" w:sz="8" w:space="0" w:color="F89E42" w:themeColor="accent1" w:themeTint="BF"/>
      </w:tblBorders>
    </w:tblPr>
    <w:tcPr>
      <w:shd w:val="clear" w:color="auto" w:fill="FCDFC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89E4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1-21">
    <w:name w:val="Medium Grid 1 Accent 2"/>
    <w:basedOn w:val="a3"/>
    <w:uiPriority w:val="67"/>
    <w:semiHidden/>
    <w:unhideWhenUsed/>
    <w:qFormat/>
    <w:tblPr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  <w:insideV w:val="single" w:sz="8" w:space="0" w:color="CF4655" w:themeColor="accent2" w:themeTint="BF"/>
      </w:tblBorders>
    </w:tblPr>
    <w:tcPr>
      <w:shd w:val="clear" w:color="auto" w:fill="EFC2C6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465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1-31">
    <w:name w:val="Medium Grid 1 Accent 3"/>
    <w:basedOn w:val="a3"/>
    <w:uiPriority w:val="67"/>
    <w:semiHidden/>
    <w:unhideWhenUsed/>
    <w:qFormat/>
    <w:tblPr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  <w:insideV w:val="single" w:sz="8" w:space="0" w:color="2B8CC5" w:themeColor="accent3" w:themeTint="BF"/>
      </w:tblBorders>
    </w:tblPr>
    <w:tcPr>
      <w:shd w:val="clear" w:color="auto" w:fill="B5D9E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B8CC5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1-41">
    <w:name w:val="Medium Grid 1 Accent 4"/>
    <w:basedOn w:val="a3"/>
    <w:uiPriority w:val="67"/>
    <w:semiHidden/>
    <w:unhideWhenUsed/>
    <w:qFormat/>
    <w:tblPr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  <w:insideV w:val="single" w:sz="8" w:space="0" w:color="71B163" w:themeColor="accent4" w:themeTint="BF"/>
      </w:tblBorders>
    </w:tblPr>
    <w:tcPr>
      <w:shd w:val="clear" w:color="auto" w:fill="D0E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1B163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1-51">
    <w:name w:val="Medium Grid 1 Accent 5"/>
    <w:basedOn w:val="a3"/>
    <w:uiPriority w:val="67"/>
    <w:semiHidden/>
    <w:unhideWhenUsed/>
    <w:qFormat/>
    <w:tblPr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  <w:insideV w:val="single" w:sz="8" w:space="0" w:color="876AA5" w:themeColor="accent5" w:themeTint="BF"/>
      </w:tblBorders>
    </w:tblPr>
    <w:tcPr>
      <w:shd w:val="clear" w:color="auto" w:fill="D7CDE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6AA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1-61">
    <w:name w:val="Medium Grid 1 Accent 6"/>
    <w:basedOn w:val="a3"/>
    <w:uiPriority w:val="67"/>
    <w:semiHidden/>
    <w:unhideWhenUsed/>
    <w:qFormat/>
    <w:tblPr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  <w:insideV w:val="single" w:sz="8" w:space="0" w:color="D0B182" w:themeColor="accent6" w:themeTint="BF"/>
      </w:tblBorders>
    </w:tblPr>
    <w:tcPr>
      <w:shd w:val="clear" w:color="auto" w:fill="EFE5D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0B182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cPr>
      <w:shd w:val="clear" w:color="auto" w:fill="FCDFC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EF2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CC" w:themeFill="accent1" w:themeFillTint="33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ABF8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cPr>
      <w:shd w:val="clear" w:color="auto" w:fill="EFC2C6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6E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DD1" w:themeFill="accent2" w:themeFillTint="33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848E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cPr>
      <w:shd w:val="clear" w:color="auto" w:fill="B5D9E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0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E0F2" w:themeFill="accent3" w:themeFillTint="33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6CB4D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cPr>
      <w:shd w:val="clear" w:color="auto" w:fill="D0E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4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AD5" w:themeFill="accent4" w:themeFillTint="33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0CB9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cPr>
      <w:shd w:val="clear" w:color="auto" w:fill="D7CDE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B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7E7" w:themeFill="accent5" w:themeFillTint="33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F9BC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cPr>
      <w:shd w:val="clear" w:color="auto" w:fill="EFE5D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8F4E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ADD" w:themeFill="accent6" w:themeFillTint="33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E0CBA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DFC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07F0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07F0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BF8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ABF81" w:themeFill="accent1" w:themeFillTint="7F"/>
      </w:tcPr>
    </w:tblStylePr>
  </w:style>
  <w:style w:type="table" w:styleId="3-2">
    <w:name w:val="Medium Grid 3 Accent 2"/>
    <w:basedOn w:val="a3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2C6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F293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F293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848E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F848E" w:themeFill="accent2" w:themeFillTint="7F"/>
      </w:tcPr>
    </w:tblStylePr>
  </w:style>
  <w:style w:type="table" w:styleId="3-3">
    <w:name w:val="Medium Grid 3 Accent 3"/>
    <w:basedOn w:val="a3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9E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B587C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B587C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CB4D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6CB4DF" w:themeFill="accent3" w:themeFillTint="7F"/>
      </w:tcPr>
    </w:tblStylePr>
  </w:style>
  <w:style w:type="table" w:styleId="3-4">
    <w:name w:val="Medium Grid 3 Accent 4"/>
    <w:basedOn w:val="a3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E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E854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E854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CB9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0CB97" w:themeFill="accent4" w:themeFillTint="7F"/>
      </w:tcPr>
    </w:tblStylePr>
  </w:style>
  <w:style w:type="table" w:styleId="3-5">
    <w:name w:val="Medium Grid 3 Accent 5"/>
    <w:basedOn w:val="a3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CDE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60487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60487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9BC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F9BC3" w:themeFill="accent5" w:themeFillTint="7F"/>
      </w:tcPr>
    </w:tblStylePr>
  </w:style>
  <w:style w:type="table" w:styleId="3-6">
    <w:name w:val="Medium Grid 3 Accent 6"/>
    <w:basedOn w:val="a3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E5D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1985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1985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CBA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E0CBAC" w:themeFill="accent6" w:themeFillTint="7F"/>
      </w:tcPr>
    </w:tblStylePr>
  </w:style>
  <w:style w:type="table" w:styleId="affff6">
    <w:name w:val="Dark List"/>
    <w:basedOn w:val="a3"/>
    <w:uiPriority w:val="70"/>
    <w:semiHidden/>
    <w:unhideWhenUsed/>
    <w:qFormat/>
    <w:rPr>
      <w:color w:val="FFFFFF" w:themeColor="background1"/>
    </w:rPr>
    <w:tblPr/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qFormat/>
    <w:rPr>
      <w:color w:val="FFFFFF" w:themeColor="background1"/>
    </w:rPr>
    <w:tblPr/>
    <w:tcPr>
      <w:shd w:val="clear" w:color="auto" w:fill="F07F0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73F0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35E0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qFormat/>
    <w:rPr>
      <w:color w:val="FFFFFF" w:themeColor="background1"/>
    </w:rPr>
    <w:tblPr/>
    <w:tcPr>
      <w:shd w:val="clear" w:color="auto" w:fill="9F293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141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1E2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qFormat/>
    <w:rPr>
      <w:color w:val="FFFFFF" w:themeColor="background1"/>
    </w:rPr>
    <w:tblPr/>
    <w:tcPr>
      <w:shd w:val="clear" w:color="auto" w:fill="1B587C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2B3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4415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qFormat/>
    <w:rPr>
      <w:color w:val="FFFFFF" w:themeColor="background1"/>
    </w:rPr>
    <w:tblPr/>
    <w:tcPr>
      <w:shd w:val="clear" w:color="auto" w:fill="4E854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422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633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qFormat/>
    <w:rPr>
      <w:color w:val="FFFFFF" w:themeColor="background1"/>
    </w:rPr>
    <w:tblPr/>
    <w:tcPr>
      <w:shd w:val="clear" w:color="auto" w:fill="60487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33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3659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qFormat/>
    <w:rPr>
      <w:color w:val="FFFFFF" w:themeColor="background1"/>
    </w:rPr>
    <w:tblPr/>
    <w:tcPr>
      <w:shd w:val="clear" w:color="auto" w:fill="C1985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64C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73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</w:style>
  <w:style w:type="table" w:styleId="affff7">
    <w:name w:val="Colorful Shading"/>
    <w:basedOn w:val="a3"/>
    <w:uiPriority w:val="71"/>
    <w:semiHidden/>
    <w:unhideWhenUsed/>
    <w:qFormat/>
    <w:rPr>
      <w:color w:val="000000" w:themeColor="text1"/>
    </w:rPr>
    <w:tblPr>
      <w:tblBorders>
        <w:top w:val="single" w:sz="24" w:space="0" w:color="9F293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semiHidden/>
    <w:unhideWhenUsed/>
    <w:qFormat/>
    <w:rPr>
      <w:color w:val="000000" w:themeColor="text1"/>
    </w:rPr>
    <w:tblPr>
      <w:tblBorders>
        <w:top w:val="single" w:sz="24" w:space="0" w:color="9F2936" w:themeColor="accent2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2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F4C0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8F4C0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4C05" w:themeFill="accent1" w:themeFillShade="99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ABF8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semiHidden/>
    <w:unhideWhenUsed/>
    <w:qFormat/>
    <w:rPr>
      <w:color w:val="000000" w:themeColor="text1"/>
    </w:rPr>
    <w:tblPr>
      <w:tblBorders>
        <w:top w:val="single" w:sz="2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6E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182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F182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1820" w:themeFill="accent2" w:themeFillShade="99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DF848E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semiHidden/>
    <w:unhideWhenUsed/>
    <w:qFormat/>
    <w:rPr>
      <w:color w:val="000000" w:themeColor="text1"/>
    </w:rPr>
    <w:tblPr>
      <w:tblBorders>
        <w:top w:val="single" w:sz="24" w:space="0" w:color="4E8542" w:themeColor="accent4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0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0344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10344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344A" w:themeFill="accent3" w:themeFillShade="99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-43">
    <w:name w:val="Colorful Shading Accent 4"/>
    <w:basedOn w:val="a3"/>
    <w:uiPriority w:val="71"/>
    <w:semiHidden/>
    <w:unhideWhenUsed/>
    <w:qFormat/>
    <w:rPr>
      <w:color w:val="000000" w:themeColor="text1"/>
    </w:rPr>
    <w:tblPr>
      <w:tblBorders>
        <w:top w:val="single" w:sz="24" w:space="0" w:color="1B587C" w:themeColor="accent3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4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4F2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E4F2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4F27" w:themeFill="accent4" w:themeFillShade="99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A0CB9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semiHidden/>
    <w:unhideWhenUsed/>
    <w:qFormat/>
    <w:rPr>
      <w:color w:val="000000" w:themeColor="text1"/>
    </w:rPr>
    <w:tblPr>
      <w:tblBorders>
        <w:top w:val="single" w:sz="24" w:space="0" w:color="C19859" w:themeColor="accent6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B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2B4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392B4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2B47" w:themeFill="accent5" w:themeFillShade="99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AF9BC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semiHidden/>
    <w:unhideWhenUsed/>
    <w:qFormat/>
    <w:rPr>
      <w:color w:val="000000" w:themeColor="text1"/>
    </w:rPr>
    <w:tblPr>
      <w:tblBorders>
        <w:top w:val="single" w:sz="24" w:space="0" w:color="604878" w:themeColor="accent5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4E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5C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A5C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5C2E" w:themeFill="accent6" w:themeFillShade="99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0CBA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f8">
    <w:name w:val="Colorful List"/>
    <w:basedOn w:val="a3"/>
    <w:uiPriority w:val="72"/>
    <w:semiHidden/>
    <w:unhideWhenUsed/>
    <w:rPr>
      <w:color w:val="000000" w:themeColor="text1"/>
    </w:rPr>
    <w:tblPr/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qFormat/>
    <w:rPr>
      <w:color w:val="000000" w:themeColor="text1"/>
    </w:rPr>
    <w:tblPr/>
    <w:tcPr>
      <w:shd w:val="clear" w:color="auto" w:fill="FEF2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qFormat/>
    <w:rPr>
      <w:color w:val="000000" w:themeColor="text1"/>
    </w:rPr>
    <w:tblPr/>
    <w:tcPr>
      <w:shd w:val="clear" w:color="auto" w:fill="F8E6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qFormat/>
    <w:rPr>
      <w:color w:val="000000" w:themeColor="text1"/>
    </w:rPr>
    <w:tblPr/>
    <w:tcPr>
      <w:shd w:val="clear" w:color="auto" w:fill="E1F0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6A34" w:themeFill="accent4" w:themeFillShade="CC"/>
      </w:tcPr>
    </w:tblStylePr>
    <w:tblStylePr w:type="lastRow">
      <w:rPr>
        <w:b/>
        <w:bCs/>
        <w:color w:val="3E6A3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qFormat/>
    <w:rPr>
      <w:color w:val="000000" w:themeColor="text1"/>
    </w:rPr>
    <w:tblPr/>
    <w:tcPr>
      <w:shd w:val="clear" w:color="auto" w:fill="ECF4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4663" w:themeFill="accent3" w:themeFillShade="CC"/>
      </w:tcPr>
    </w:tblStylePr>
    <w:tblStylePr w:type="lastRow">
      <w:rPr>
        <w:b/>
        <w:bCs/>
        <w:color w:val="15466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-54">
    <w:name w:val="Colorful List Accent 5"/>
    <w:basedOn w:val="a3"/>
    <w:uiPriority w:val="72"/>
    <w:semiHidden/>
    <w:unhideWhenUsed/>
    <w:qFormat/>
    <w:rPr>
      <w:color w:val="000000" w:themeColor="text1"/>
    </w:rPr>
    <w:tblPr/>
    <w:tcPr>
      <w:shd w:val="clear" w:color="auto" w:fill="EFEB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7B3D" w:themeFill="accent6" w:themeFillShade="CC"/>
      </w:tcPr>
    </w:tblStylePr>
    <w:tblStylePr w:type="lastRow">
      <w:rPr>
        <w:b/>
        <w:bCs/>
        <w:color w:val="A37B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-64">
    <w:name w:val="Colorful List Accent 6"/>
    <w:basedOn w:val="a3"/>
    <w:uiPriority w:val="72"/>
    <w:semiHidden/>
    <w:unhideWhenUsed/>
    <w:qFormat/>
    <w:rPr>
      <w:color w:val="000000" w:themeColor="text1"/>
    </w:rPr>
    <w:tblPr/>
    <w:tcPr>
      <w:shd w:val="clear" w:color="auto" w:fill="F8F4E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395F" w:themeFill="accent5" w:themeFillShade="CC"/>
      </w:tcPr>
    </w:tblStylePr>
    <w:tblStylePr w:type="lastRow">
      <w:rPr>
        <w:b/>
        <w:bCs/>
        <w:color w:val="4C395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affff9">
    <w:name w:val="Colorful Grid"/>
    <w:basedOn w:val="a3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</w:rPr>
      <w:tblPr/>
      <w:tcPr>
        <w:shd w:val="clear" w:color="auto" w:fill="FBCB9A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CB9A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-25">
    <w:name w:val="Colorful Grid Accent 2"/>
    <w:basedOn w:val="a3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</w:rPr>
      <w:tblPr/>
      <w:tcPr>
        <w:shd w:val="clear" w:color="auto" w:fill="E59CA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CA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-35">
    <w:name w:val="Colorful Grid Accent 3"/>
    <w:basedOn w:val="a3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</w:rPr>
      <w:tblPr/>
      <w:tcPr>
        <w:shd w:val="clear" w:color="auto" w:fill="89C2E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9C2E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-45">
    <w:name w:val="Colorful Grid Accent 4"/>
    <w:basedOn w:val="a3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</w:rPr>
      <w:tblPr/>
      <w:tcPr>
        <w:shd w:val="clear" w:color="auto" w:fill="B3D5A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D5A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</w:rPr>
      <w:tblPr/>
      <w:tcPr>
        <w:shd w:val="clear" w:color="auto" w:fill="BFAFC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AFC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</w:rPr>
      <w:tblPr/>
      <w:tcPr>
        <w:shd w:val="clear" w:color="auto" w:fill="E6D5BC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6D5BC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customStyle="1" w:styleId="affffa">
    <w:name w:val="会议纪要"/>
    <w:basedOn w:val="a3"/>
    <w:uiPriority w:val="99"/>
    <w:qFormat/>
    <w:tblPr>
      <w:tblCellMar>
        <w:left w:w="72" w:type="dxa"/>
        <w:right w:w="0" w:type="dxa"/>
      </w:tblCellMar>
    </w:tblPr>
    <w:tblStylePr w:type="firstRow">
      <w:pPr>
        <w:keepNext/>
        <w:keepLines/>
        <w:wordWrap/>
        <w:spacing w:beforeLines="0" w:before="0" w:beforeAutospacing="0" w:afterLines="0" w:after="0" w:afterAutospacing="0"/>
        <w:ind w:leftChars="0" w:left="0"/>
        <w:contextualSpacing/>
      </w:pPr>
      <w:rPr>
        <w:rFonts w:asciiTheme="majorHAnsi" w:hAnsiTheme="majorHAnsi"/>
        <w:b/>
        <w:i w:val="0"/>
        <w:color w:val="B35E06" w:themeColor="accent1" w:themeShade="BF"/>
        <w:sz w:val="22"/>
      </w:rPr>
      <w:tblPr/>
      <w:trPr>
        <w:tblHeader/>
      </w:trPr>
      <w:tcPr>
        <w:tcBorders>
          <w:top w:val="nil"/>
          <w:left w:val="nil"/>
          <w:bottom w:val="single" w:sz="12" w:space="0" w:color="1B587C" w:themeColor="accent3"/>
          <w:right w:val="nil"/>
          <w:insideH w:val="nil"/>
          <w:insideV w:val="nil"/>
          <w:tl2br w:val="nil"/>
          <w:tr2bl w:val="nil"/>
        </w:tcBorders>
        <w:tcMar>
          <w:top w:w="288" w:type="dxa"/>
          <w:left w:w="0" w:type="dxa"/>
          <w:bottom w:w="0" w:type="dxa"/>
          <w:right w:w="0" w:type="dxa"/>
        </w:tcMar>
        <w:vAlign w:val="bottom"/>
      </w:tcPr>
    </w:tblStylePr>
  </w:style>
  <w:style w:type="character" w:customStyle="1" w:styleId="1e">
    <w:name w:val="不明显参考1"/>
    <w:basedOn w:val="a2"/>
    <w:uiPriority w:val="2"/>
    <w:qFormat/>
    <w:rPr>
      <w:caps/>
      <w:color w:val="9F2936" w:themeColor="accent2"/>
    </w:rPr>
  </w:style>
  <w:style w:type="character" w:customStyle="1" w:styleId="aff8">
    <w:name w:val="页眉 字符"/>
    <w:basedOn w:val="a2"/>
    <w:link w:val="aff7"/>
    <w:uiPriority w:val="99"/>
    <w:qFormat/>
    <w:rPr>
      <w:rFonts w:eastAsiaTheme="minorEastAsia"/>
      <w:szCs w:val="21"/>
      <w:lang w:eastAsia="ja-JP"/>
    </w:rPr>
  </w:style>
  <w:style w:type="character" w:styleId="affffb">
    <w:name w:val="Placeholder Text"/>
    <w:basedOn w:val="a2"/>
    <w:uiPriority w:val="99"/>
    <w:semiHidden/>
    <w:rPr>
      <w:color w:val="808080"/>
    </w:rPr>
  </w:style>
  <w:style w:type="character" w:customStyle="1" w:styleId="aff3">
    <w:name w:val="批注框文本 字符"/>
    <w:basedOn w:val="a2"/>
    <w:link w:val="aff2"/>
    <w:uiPriority w:val="99"/>
    <w:semiHidden/>
    <w:qFormat/>
    <w:rPr>
      <w:rFonts w:ascii="Segoe UI" w:hAnsi="Segoe UI" w:cs="Segoe UI"/>
      <w:spacing w:val="4"/>
      <w:szCs w:val="18"/>
    </w:rPr>
  </w:style>
  <w:style w:type="paragraph" w:customStyle="1" w:styleId="1f">
    <w:name w:val="书目1"/>
    <w:basedOn w:val="a1"/>
    <w:next w:val="a1"/>
    <w:uiPriority w:val="37"/>
    <w:semiHidden/>
    <w:unhideWhenUsed/>
    <w:qFormat/>
  </w:style>
  <w:style w:type="character" w:customStyle="1" w:styleId="ac">
    <w:name w:val="正文文本 字符"/>
    <w:basedOn w:val="a2"/>
    <w:link w:val="aa"/>
    <w:uiPriority w:val="99"/>
    <w:semiHidden/>
    <w:qFormat/>
    <w:rPr>
      <w:spacing w:val="4"/>
    </w:rPr>
  </w:style>
  <w:style w:type="character" w:customStyle="1" w:styleId="29">
    <w:name w:val="正文文本 2 字符"/>
    <w:basedOn w:val="a2"/>
    <w:link w:val="28"/>
    <w:uiPriority w:val="99"/>
    <w:semiHidden/>
    <w:qFormat/>
    <w:rPr>
      <w:spacing w:val="4"/>
    </w:rPr>
  </w:style>
  <w:style w:type="character" w:customStyle="1" w:styleId="35">
    <w:name w:val="正文文本 3 字符"/>
    <w:basedOn w:val="a2"/>
    <w:link w:val="34"/>
    <w:uiPriority w:val="99"/>
    <w:semiHidden/>
    <w:qFormat/>
    <w:rPr>
      <w:spacing w:val="4"/>
      <w:szCs w:val="16"/>
    </w:rPr>
  </w:style>
  <w:style w:type="character" w:customStyle="1" w:styleId="ab">
    <w:name w:val="正文文本首行缩进 字符"/>
    <w:basedOn w:val="ac"/>
    <w:link w:val="a9"/>
    <w:uiPriority w:val="99"/>
    <w:semiHidden/>
    <w:qFormat/>
    <w:rPr>
      <w:spacing w:val="4"/>
    </w:rPr>
  </w:style>
  <w:style w:type="character" w:customStyle="1" w:styleId="afb">
    <w:name w:val="正文文本缩进 字符"/>
    <w:basedOn w:val="a2"/>
    <w:link w:val="afa"/>
    <w:uiPriority w:val="99"/>
    <w:semiHidden/>
    <w:qFormat/>
    <w:rPr>
      <w:spacing w:val="4"/>
    </w:rPr>
  </w:style>
  <w:style w:type="character" w:customStyle="1" w:styleId="27">
    <w:name w:val="正文文本首行缩进 2 字符"/>
    <w:basedOn w:val="afb"/>
    <w:link w:val="26"/>
    <w:uiPriority w:val="99"/>
    <w:semiHidden/>
    <w:qFormat/>
    <w:rPr>
      <w:spacing w:val="4"/>
    </w:rPr>
  </w:style>
  <w:style w:type="character" w:customStyle="1" w:styleId="25">
    <w:name w:val="正文文本缩进 2 字符"/>
    <w:basedOn w:val="a2"/>
    <w:link w:val="24"/>
    <w:uiPriority w:val="99"/>
    <w:semiHidden/>
    <w:qFormat/>
    <w:rPr>
      <w:spacing w:val="4"/>
    </w:rPr>
  </w:style>
  <w:style w:type="character" w:customStyle="1" w:styleId="38">
    <w:name w:val="正文文本缩进 3 字符"/>
    <w:basedOn w:val="a2"/>
    <w:link w:val="37"/>
    <w:uiPriority w:val="99"/>
    <w:semiHidden/>
    <w:qFormat/>
    <w:rPr>
      <w:spacing w:val="4"/>
      <w:szCs w:val="16"/>
    </w:rPr>
  </w:style>
  <w:style w:type="character" w:customStyle="1" w:styleId="1f0">
    <w:name w:val="书籍标题1"/>
    <w:basedOn w:val="a2"/>
    <w:uiPriority w:val="33"/>
    <w:semiHidden/>
    <w:unhideWhenUsed/>
    <w:qFormat/>
    <w:rPr>
      <w:b/>
      <w:bCs/>
      <w:i/>
      <w:iCs/>
      <w:spacing w:val="0"/>
    </w:rPr>
  </w:style>
  <w:style w:type="character" w:customStyle="1" w:styleId="a8">
    <w:name w:val="批注文字 字符"/>
    <w:basedOn w:val="a2"/>
    <w:link w:val="a6"/>
    <w:uiPriority w:val="99"/>
    <w:semiHidden/>
    <w:qFormat/>
    <w:rPr>
      <w:spacing w:val="4"/>
      <w:szCs w:val="20"/>
    </w:rPr>
  </w:style>
  <w:style w:type="character" w:customStyle="1" w:styleId="a7">
    <w:name w:val="批注主题 字符"/>
    <w:basedOn w:val="a8"/>
    <w:link w:val="a5"/>
    <w:uiPriority w:val="99"/>
    <w:semiHidden/>
    <w:rPr>
      <w:b/>
      <w:bCs/>
      <w:spacing w:val="4"/>
      <w:szCs w:val="20"/>
    </w:rPr>
  </w:style>
  <w:style w:type="character" w:customStyle="1" w:styleId="af8">
    <w:name w:val="文档结构图 字符"/>
    <w:basedOn w:val="a2"/>
    <w:link w:val="af7"/>
    <w:uiPriority w:val="99"/>
    <w:semiHidden/>
    <w:rPr>
      <w:rFonts w:ascii="Segoe UI" w:hAnsi="Segoe UI" w:cs="Segoe UI"/>
      <w:spacing w:val="4"/>
      <w:szCs w:val="16"/>
    </w:rPr>
  </w:style>
  <w:style w:type="character" w:customStyle="1" w:styleId="af3">
    <w:name w:val="电子邮件签名 字符"/>
    <w:basedOn w:val="a2"/>
    <w:link w:val="af2"/>
    <w:uiPriority w:val="99"/>
    <w:semiHidden/>
    <w:qFormat/>
    <w:rPr>
      <w:spacing w:val="4"/>
    </w:rPr>
  </w:style>
  <w:style w:type="character" w:customStyle="1" w:styleId="aff1">
    <w:name w:val="尾注文本 字符"/>
    <w:basedOn w:val="a2"/>
    <w:link w:val="aff0"/>
    <w:uiPriority w:val="99"/>
    <w:semiHidden/>
    <w:qFormat/>
    <w:rPr>
      <w:spacing w:val="4"/>
      <w:szCs w:val="20"/>
    </w:rPr>
  </w:style>
  <w:style w:type="character" w:customStyle="1" w:styleId="aff5">
    <w:name w:val="页脚 字符"/>
    <w:basedOn w:val="a2"/>
    <w:link w:val="aff4"/>
    <w:uiPriority w:val="99"/>
    <w:qFormat/>
    <w:rPr>
      <w:rFonts w:eastAsiaTheme="minorEastAsia"/>
      <w:szCs w:val="21"/>
      <w:lang w:eastAsia="ja-JP"/>
    </w:rPr>
  </w:style>
  <w:style w:type="character" w:customStyle="1" w:styleId="affe">
    <w:name w:val="脚注文本 字符"/>
    <w:basedOn w:val="a2"/>
    <w:link w:val="affd"/>
    <w:uiPriority w:val="99"/>
    <w:semiHidden/>
    <w:qFormat/>
    <w:rPr>
      <w:spacing w:val="4"/>
      <w:szCs w:val="20"/>
    </w:rPr>
  </w:style>
  <w:style w:type="table" w:customStyle="1" w:styleId="110">
    <w:name w:val="网格表 1 浅色1"/>
    <w:basedOn w:val="a3"/>
    <w:uiPriority w:val="46"/>
    <w:qFormat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110">
    <w:name w:val="网格表 1 浅色 - 着色 11"/>
    <w:basedOn w:val="a3"/>
    <w:uiPriority w:val="46"/>
    <w:qFormat/>
    <w:tblPr>
      <w:tblBorders>
        <w:top w:val="single" w:sz="4" w:space="0" w:color="FBCB9A" w:themeColor="accent1" w:themeTint="66"/>
        <w:left w:val="single" w:sz="4" w:space="0" w:color="FBCB9A" w:themeColor="accent1" w:themeTint="66"/>
        <w:bottom w:val="single" w:sz="4" w:space="0" w:color="FBCB9A" w:themeColor="accent1" w:themeTint="66"/>
        <w:right w:val="single" w:sz="4" w:space="0" w:color="FBCB9A" w:themeColor="accent1" w:themeTint="66"/>
        <w:insideH w:val="single" w:sz="4" w:space="0" w:color="FBCB9A" w:themeColor="accent1" w:themeTint="66"/>
        <w:insideV w:val="single" w:sz="4" w:space="0" w:color="FBCB9A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210">
    <w:name w:val="网格表 1 浅色 - 着色 21"/>
    <w:basedOn w:val="a3"/>
    <w:uiPriority w:val="46"/>
    <w:tblPr>
      <w:tblBorders>
        <w:top w:val="single" w:sz="4" w:space="0" w:color="E59CA4" w:themeColor="accent2" w:themeTint="66"/>
        <w:left w:val="single" w:sz="4" w:space="0" w:color="E59CA4" w:themeColor="accent2" w:themeTint="66"/>
        <w:bottom w:val="single" w:sz="4" w:space="0" w:color="E59CA4" w:themeColor="accent2" w:themeTint="66"/>
        <w:right w:val="single" w:sz="4" w:space="0" w:color="E59CA4" w:themeColor="accent2" w:themeTint="66"/>
        <w:insideH w:val="single" w:sz="4" w:space="0" w:color="E59CA4" w:themeColor="accent2" w:themeTint="66"/>
        <w:insideV w:val="single" w:sz="4" w:space="0" w:color="E59CA4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310">
    <w:name w:val="网格表 1 浅色 - 着色 31"/>
    <w:basedOn w:val="a3"/>
    <w:uiPriority w:val="46"/>
    <w:qFormat/>
    <w:tblPr>
      <w:tblBorders>
        <w:top w:val="single" w:sz="4" w:space="0" w:color="89C2E5" w:themeColor="accent3" w:themeTint="66"/>
        <w:left w:val="single" w:sz="4" w:space="0" w:color="89C2E5" w:themeColor="accent3" w:themeTint="66"/>
        <w:bottom w:val="single" w:sz="4" w:space="0" w:color="89C2E5" w:themeColor="accent3" w:themeTint="66"/>
        <w:right w:val="single" w:sz="4" w:space="0" w:color="89C2E5" w:themeColor="accent3" w:themeTint="66"/>
        <w:insideH w:val="single" w:sz="4" w:space="0" w:color="89C2E5" w:themeColor="accent3" w:themeTint="66"/>
        <w:insideV w:val="single" w:sz="4" w:space="0" w:color="89C2E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410">
    <w:name w:val="网格表 1 浅色 - 着色 41"/>
    <w:basedOn w:val="a3"/>
    <w:uiPriority w:val="46"/>
    <w:qFormat/>
    <w:tblPr>
      <w:tblBorders>
        <w:top w:val="single" w:sz="4" w:space="0" w:color="B3D5AB" w:themeColor="accent4" w:themeTint="66"/>
        <w:left w:val="single" w:sz="4" w:space="0" w:color="B3D5AB" w:themeColor="accent4" w:themeTint="66"/>
        <w:bottom w:val="single" w:sz="4" w:space="0" w:color="B3D5AB" w:themeColor="accent4" w:themeTint="66"/>
        <w:right w:val="single" w:sz="4" w:space="0" w:color="B3D5AB" w:themeColor="accent4" w:themeTint="66"/>
        <w:insideH w:val="single" w:sz="4" w:space="0" w:color="B3D5AB" w:themeColor="accent4" w:themeTint="66"/>
        <w:insideV w:val="single" w:sz="4" w:space="0" w:color="B3D5A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510">
    <w:name w:val="网格表 1 浅色 - 着色 51"/>
    <w:basedOn w:val="a3"/>
    <w:uiPriority w:val="46"/>
    <w:qFormat/>
    <w:tblPr>
      <w:tblBorders>
        <w:top w:val="single" w:sz="4" w:space="0" w:color="BFAFCF" w:themeColor="accent5" w:themeTint="66"/>
        <w:left w:val="single" w:sz="4" w:space="0" w:color="BFAFCF" w:themeColor="accent5" w:themeTint="66"/>
        <w:bottom w:val="single" w:sz="4" w:space="0" w:color="BFAFCF" w:themeColor="accent5" w:themeTint="66"/>
        <w:right w:val="single" w:sz="4" w:space="0" w:color="BFAFCF" w:themeColor="accent5" w:themeTint="66"/>
        <w:insideH w:val="single" w:sz="4" w:space="0" w:color="BFAFCF" w:themeColor="accent5" w:themeTint="66"/>
        <w:insideV w:val="single" w:sz="4" w:space="0" w:color="BFAFC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610">
    <w:name w:val="网格表 1 浅色 - 着色 61"/>
    <w:basedOn w:val="a3"/>
    <w:uiPriority w:val="46"/>
    <w:qFormat/>
    <w:tblPr>
      <w:tblBorders>
        <w:top w:val="single" w:sz="4" w:space="0" w:color="E6D5BC" w:themeColor="accent6" w:themeTint="66"/>
        <w:left w:val="single" w:sz="4" w:space="0" w:color="E6D5BC" w:themeColor="accent6" w:themeTint="66"/>
        <w:bottom w:val="single" w:sz="4" w:space="0" w:color="E6D5BC" w:themeColor="accent6" w:themeTint="66"/>
        <w:right w:val="single" w:sz="4" w:space="0" w:color="E6D5BC" w:themeColor="accent6" w:themeTint="66"/>
        <w:insideH w:val="single" w:sz="4" w:space="0" w:color="E6D5BC" w:themeColor="accent6" w:themeTint="66"/>
        <w:insideV w:val="single" w:sz="4" w:space="0" w:color="E6D5BC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10">
    <w:name w:val="网格表 21"/>
    <w:basedOn w:val="a3"/>
    <w:uiPriority w:val="47"/>
    <w:qFormat/>
    <w:tblPr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2-110">
    <w:name w:val="网格表 2 - 着色 11"/>
    <w:basedOn w:val="a3"/>
    <w:uiPriority w:val="47"/>
    <w:qFormat/>
    <w:tblPr>
      <w:tblBorders>
        <w:top w:val="single" w:sz="2" w:space="0" w:color="F9B268" w:themeColor="accent1" w:themeTint="99"/>
        <w:bottom w:val="single" w:sz="2" w:space="0" w:color="F9B268" w:themeColor="accent1" w:themeTint="99"/>
        <w:insideH w:val="single" w:sz="2" w:space="0" w:color="F9B268" w:themeColor="accent1" w:themeTint="99"/>
        <w:insideV w:val="single" w:sz="2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9B26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2-210">
    <w:name w:val="网格表 2 - 着色 21"/>
    <w:basedOn w:val="a3"/>
    <w:uiPriority w:val="47"/>
    <w:qFormat/>
    <w:tblPr>
      <w:tblBorders>
        <w:top w:val="single" w:sz="2" w:space="0" w:color="D86B77" w:themeColor="accent2" w:themeTint="99"/>
        <w:bottom w:val="single" w:sz="2" w:space="0" w:color="D86B77" w:themeColor="accent2" w:themeTint="99"/>
        <w:insideH w:val="single" w:sz="2" w:space="0" w:color="D86B77" w:themeColor="accent2" w:themeTint="99"/>
        <w:insideV w:val="single" w:sz="2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6B77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2-310">
    <w:name w:val="网格表 2 - 着色 31"/>
    <w:basedOn w:val="a3"/>
    <w:uiPriority w:val="47"/>
    <w:tblPr>
      <w:tblBorders>
        <w:top w:val="single" w:sz="2" w:space="0" w:color="4DA4D8" w:themeColor="accent3" w:themeTint="99"/>
        <w:bottom w:val="single" w:sz="2" w:space="0" w:color="4DA4D8" w:themeColor="accent3" w:themeTint="99"/>
        <w:insideH w:val="single" w:sz="2" w:space="0" w:color="4DA4D8" w:themeColor="accent3" w:themeTint="99"/>
        <w:insideV w:val="single" w:sz="2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DA4D8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2-410">
    <w:name w:val="网格表 2 - 着色 41"/>
    <w:basedOn w:val="a3"/>
    <w:uiPriority w:val="47"/>
    <w:tblPr>
      <w:tblBorders>
        <w:top w:val="single" w:sz="2" w:space="0" w:color="8DC182" w:themeColor="accent4" w:themeTint="99"/>
        <w:bottom w:val="single" w:sz="2" w:space="0" w:color="8DC182" w:themeColor="accent4" w:themeTint="99"/>
        <w:insideH w:val="single" w:sz="2" w:space="0" w:color="8DC182" w:themeColor="accent4" w:themeTint="99"/>
        <w:insideV w:val="single" w:sz="2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DC18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2-510">
    <w:name w:val="网格表 2 - 着色 51"/>
    <w:basedOn w:val="a3"/>
    <w:uiPriority w:val="47"/>
    <w:qFormat/>
    <w:tblPr>
      <w:tblBorders>
        <w:top w:val="single" w:sz="2" w:space="0" w:color="9F87B7" w:themeColor="accent5" w:themeTint="99"/>
        <w:bottom w:val="single" w:sz="2" w:space="0" w:color="9F87B7" w:themeColor="accent5" w:themeTint="99"/>
        <w:insideH w:val="single" w:sz="2" w:space="0" w:color="9F87B7" w:themeColor="accent5" w:themeTint="99"/>
        <w:insideV w:val="single" w:sz="2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87B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2-610">
    <w:name w:val="网格表 2 - 着色 61"/>
    <w:basedOn w:val="a3"/>
    <w:uiPriority w:val="47"/>
    <w:qFormat/>
    <w:tblPr>
      <w:tblBorders>
        <w:top w:val="single" w:sz="2" w:space="0" w:color="D9C19B" w:themeColor="accent6" w:themeTint="99"/>
        <w:bottom w:val="single" w:sz="2" w:space="0" w:color="D9C19B" w:themeColor="accent6" w:themeTint="99"/>
        <w:insideH w:val="single" w:sz="2" w:space="0" w:color="D9C19B" w:themeColor="accent6" w:themeTint="99"/>
        <w:insideV w:val="single" w:sz="2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C19B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310">
    <w:name w:val="网格表 31"/>
    <w:basedOn w:val="a3"/>
    <w:uiPriority w:val="48"/>
    <w:qFormat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3-11">
    <w:name w:val="网格表 3 - 着色 11"/>
    <w:basedOn w:val="a3"/>
    <w:uiPriority w:val="48"/>
    <w:tblPr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customStyle="1" w:styleId="3-21">
    <w:name w:val="网格表 3 - 着色 21"/>
    <w:basedOn w:val="a3"/>
    <w:uiPriority w:val="48"/>
    <w:tblPr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customStyle="1" w:styleId="3-31">
    <w:name w:val="网格表 3 - 着色 31"/>
    <w:basedOn w:val="a3"/>
    <w:uiPriority w:val="48"/>
    <w:qFormat/>
    <w:tblPr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customStyle="1" w:styleId="3-41">
    <w:name w:val="网格表 3 - 着色 41"/>
    <w:basedOn w:val="a3"/>
    <w:uiPriority w:val="48"/>
    <w:qFormat/>
    <w:tblPr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customStyle="1" w:styleId="3-51">
    <w:name w:val="网格表 3 - 着色 51"/>
    <w:basedOn w:val="a3"/>
    <w:uiPriority w:val="48"/>
    <w:tblPr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customStyle="1" w:styleId="3-61">
    <w:name w:val="网格表 3 - 着色 61"/>
    <w:basedOn w:val="a3"/>
    <w:uiPriority w:val="48"/>
    <w:tblPr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table" w:customStyle="1" w:styleId="410">
    <w:name w:val="网格表 41"/>
    <w:basedOn w:val="a3"/>
    <w:uiPriority w:val="49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4-11">
    <w:name w:val="网格表 4 - 着色 11"/>
    <w:basedOn w:val="a3"/>
    <w:uiPriority w:val="49"/>
    <w:tblPr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4-21">
    <w:name w:val="网格表 4 - 着色 21"/>
    <w:basedOn w:val="a3"/>
    <w:uiPriority w:val="49"/>
    <w:qFormat/>
    <w:tblPr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4-31">
    <w:name w:val="网格表 4 - 着色 31"/>
    <w:basedOn w:val="a3"/>
    <w:uiPriority w:val="49"/>
    <w:qFormat/>
    <w:tblPr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4-41">
    <w:name w:val="网格表 4 - 着色 41"/>
    <w:basedOn w:val="a3"/>
    <w:uiPriority w:val="49"/>
    <w:tblPr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4-51">
    <w:name w:val="网格表 4 - 着色 51"/>
    <w:basedOn w:val="a3"/>
    <w:uiPriority w:val="49"/>
    <w:qFormat/>
    <w:tblPr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4-61">
    <w:name w:val="网格表 4 - 着色 61"/>
    <w:basedOn w:val="a3"/>
    <w:uiPriority w:val="49"/>
    <w:qFormat/>
    <w:tblPr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510">
    <w:name w:val="网格表 5 深色1"/>
    <w:basedOn w:val="a3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5-11">
    <w:name w:val="网格表 5 深色 - 着色 11"/>
    <w:basedOn w:val="a3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BCB9A" w:themeFill="accent1" w:themeFillTint="66"/>
      </w:tcPr>
    </w:tblStylePr>
  </w:style>
  <w:style w:type="table" w:customStyle="1" w:styleId="5-21">
    <w:name w:val="网格表 5 深色 - 着色 21"/>
    <w:basedOn w:val="a3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E59CA4" w:themeFill="accent2" w:themeFillTint="66"/>
      </w:tcPr>
    </w:tblStylePr>
  </w:style>
  <w:style w:type="table" w:customStyle="1" w:styleId="5-31">
    <w:name w:val="网格表 5 深色 - 着色 31"/>
    <w:basedOn w:val="a3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89C2E5" w:themeFill="accent3" w:themeFillTint="66"/>
      </w:tcPr>
    </w:tblStylePr>
  </w:style>
  <w:style w:type="table" w:customStyle="1" w:styleId="5-41">
    <w:name w:val="网格表 5 深色 - 着色 41"/>
    <w:basedOn w:val="a3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B3D5AB" w:themeFill="accent4" w:themeFillTint="66"/>
      </w:tcPr>
    </w:tblStylePr>
  </w:style>
  <w:style w:type="table" w:customStyle="1" w:styleId="5-51">
    <w:name w:val="网格表 5 深色 - 着色 51"/>
    <w:basedOn w:val="a3"/>
    <w:uiPriority w:val="50"/>
    <w:qFormat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BFAFCF" w:themeFill="accent5" w:themeFillTint="66"/>
      </w:tcPr>
    </w:tblStylePr>
  </w:style>
  <w:style w:type="table" w:customStyle="1" w:styleId="5-61">
    <w:name w:val="网格表 5 深色 - 着色 61"/>
    <w:basedOn w:val="a3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6D5BC" w:themeFill="accent6" w:themeFillTint="66"/>
      </w:tcPr>
    </w:tblStylePr>
  </w:style>
  <w:style w:type="table" w:customStyle="1" w:styleId="610">
    <w:name w:val="网格表 6 彩色1"/>
    <w:basedOn w:val="a3"/>
    <w:uiPriority w:val="51"/>
    <w:qFormat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6-11">
    <w:name w:val="网格表 6 彩色 - 着色 11"/>
    <w:basedOn w:val="a3"/>
    <w:uiPriority w:val="51"/>
    <w:qFormat/>
    <w:rPr>
      <w:color w:val="B35E06" w:themeColor="accent1" w:themeShade="BF"/>
    </w:rPr>
    <w:tblPr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6-21">
    <w:name w:val="网格表 6 彩色 - 着色 21"/>
    <w:basedOn w:val="a3"/>
    <w:uiPriority w:val="51"/>
    <w:qFormat/>
    <w:rPr>
      <w:color w:val="761E28" w:themeColor="accent2" w:themeShade="BF"/>
    </w:rPr>
    <w:tblPr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6-31">
    <w:name w:val="网格表 6 彩色 - 着色 31"/>
    <w:basedOn w:val="a3"/>
    <w:uiPriority w:val="51"/>
    <w:rPr>
      <w:color w:val="14415C" w:themeColor="accent3" w:themeShade="BF"/>
    </w:rPr>
    <w:tblPr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6-41">
    <w:name w:val="网格表 6 彩色 - 着色 41"/>
    <w:basedOn w:val="a3"/>
    <w:uiPriority w:val="51"/>
    <w:qFormat/>
    <w:rPr>
      <w:color w:val="3A6331" w:themeColor="accent4" w:themeShade="BF"/>
    </w:rPr>
    <w:tblPr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6-51">
    <w:name w:val="网格表 6 彩色 - 着色 51"/>
    <w:basedOn w:val="a3"/>
    <w:uiPriority w:val="51"/>
    <w:qFormat/>
    <w:rPr>
      <w:color w:val="473659" w:themeColor="accent5" w:themeShade="BF"/>
    </w:rPr>
    <w:tblPr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6-61">
    <w:name w:val="网格表 6 彩色 - 着色 61"/>
    <w:basedOn w:val="a3"/>
    <w:uiPriority w:val="51"/>
    <w:qFormat/>
    <w:rPr>
      <w:color w:val="997339" w:themeColor="accent6" w:themeShade="BF"/>
    </w:rPr>
    <w:tblPr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710">
    <w:name w:val="网格表 7 彩色1"/>
    <w:basedOn w:val="a3"/>
    <w:uiPriority w:val="52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7-11">
    <w:name w:val="网格表 7 彩色 - 着色 11"/>
    <w:basedOn w:val="a3"/>
    <w:uiPriority w:val="52"/>
    <w:qFormat/>
    <w:rPr>
      <w:color w:val="B35E06" w:themeColor="accent1" w:themeShade="BF"/>
    </w:rPr>
    <w:tblPr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customStyle="1" w:styleId="7-21">
    <w:name w:val="网格表 7 彩色 - 着色 21"/>
    <w:basedOn w:val="a3"/>
    <w:uiPriority w:val="52"/>
    <w:rPr>
      <w:color w:val="761E28" w:themeColor="accent2" w:themeShade="BF"/>
    </w:rPr>
    <w:tblPr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customStyle="1" w:styleId="7-31">
    <w:name w:val="网格表 7 彩色 - 着色 31"/>
    <w:basedOn w:val="a3"/>
    <w:uiPriority w:val="52"/>
    <w:qFormat/>
    <w:rPr>
      <w:color w:val="14415C" w:themeColor="accent3" w:themeShade="BF"/>
    </w:rPr>
    <w:tblPr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customStyle="1" w:styleId="7-41">
    <w:name w:val="网格表 7 彩色 - 着色 41"/>
    <w:basedOn w:val="a3"/>
    <w:uiPriority w:val="52"/>
    <w:rPr>
      <w:color w:val="3A6331" w:themeColor="accent4" w:themeShade="BF"/>
    </w:rPr>
    <w:tblPr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customStyle="1" w:styleId="7-51">
    <w:name w:val="网格表 7 彩色 - 着色 51"/>
    <w:basedOn w:val="a3"/>
    <w:uiPriority w:val="52"/>
    <w:rPr>
      <w:color w:val="473659" w:themeColor="accent5" w:themeShade="BF"/>
    </w:rPr>
    <w:tblPr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customStyle="1" w:styleId="7-61">
    <w:name w:val="网格表 7 彩色 - 着色 61"/>
    <w:basedOn w:val="a3"/>
    <w:uiPriority w:val="52"/>
    <w:rPr>
      <w:color w:val="997339" w:themeColor="accent6" w:themeShade="BF"/>
    </w:rPr>
    <w:tblPr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character" w:customStyle="1" w:styleId="10">
    <w:name w:val="标题 1 字符"/>
    <w:basedOn w:val="a2"/>
    <w:link w:val="1"/>
    <w:uiPriority w:val="9"/>
    <w:rPr>
      <w:rFonts w:asciiTheme="majorHAnsi" w:eastAsiaTheme="majorEastAsia" w:hAnsiTheme="majorHAnsi" w:cstheme="majorBidi"/>
      <w:b/>
      <w:bCs/>
      <w:caps/>
      <w:color w:val="1B587C" w:themeColor="accent3"/>
      <w:sz w:val="26"/>
      <w:szCs w:val="26"/>
      <w:lang w:eastAsia="ja-JP"/>
    </w:rPr>
  </w:style>
  <w:style w:type="character" w:customStyle="1" w:styleId="22">
    <w:name w:val="标题 2 字符"/>
    <w:basedOn w:val="a2"/>
    <w:link w:val="21"/>
    <w:uiPriority w:val="9"/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character" w:customStyle="1" w:styleId="32">
    <w:name w:val="标题 3 字符"/>
    <w:basedOn w:val="a2"/>
    <w:link w:val="31"/>
    <w:uiPriority w:val="9"/>
    <w:qFormat/>
    <w:rPr>
      <w:rFonts w:asciiTheme="majorHAnsi" w:eastAsiaTheme="majorEastAsia" w:hAnsiTheme="majorHAnsi" w:cstheme="majorBidi"/>
      <w:color w:val="B35E06" w:themeColor="accent1" w:themeShade="BF"/>
      <w:szCs w:val="24"/>
    </w:rPr>
  </w:style>
  <w:style w:type="character" w:customStyle="1" w:styleId="42">
    <w:name w:val="标题 4 字符"/>
    <w:basedOn w:val="a2"/>
    <w:link w:val="41"/>
    <w:uiPriority w:val="9"/>
    <w:semiHidden/>
    <w:qFormat/>
    <w:rPr>
      <w:rFonts w:asciiTheme="majorHAnsi" w:eastAsiaTheme="majorEastAsia" w:hAnsiTheme="majorHAnsi" w:cstheme="majorBidi"/>
      <w:i/>
      <w:iCs/>
      <w:color w:val="B35E06" w:themeColor="accent1" w:themeShade="BF"/>
    </w:rPr>
  </w:style>
  <w:style w:type="character" w:customStyle="1" w:styleId="52">
    <w:name w:val="标题 5 字符"/>
    <w:basedOn w:val="a2"/>
    <w:link w:val="51"/>
    <w:uiPriority w:val="9"/>
    <w:semiHidden/>
    <w:qFormat/>
    <w:rPr>
      <w:rFonts w:asciiTheme="majorHAnsi" w:eastAsiaTheme="majorEastAsia" w:hAnsiTheme="majorHAnsi" w:cstheme="majorBidi"/>
      <w:b/>
      <w:color w:val="B35E06" w:themeColor="accent1" w:themeShade="BF"/>
      <w:spacing w:val="4"/>
    </w:rPr>
  </w:style>
  <w:style w:type="character" w:customStyle="1" w:styleId="60">
    <w:name w:val="标题 6 字符"/>
    <w:basedOn w:val="a2"/>
    <w:link w:val="6"/>
    <w:uiPriority w:val="9"/>
    <w:semiHidden/>
    <w:qFormat/>
    <w:rPr>
      <w:rFonts w:asciiTheme="majorHAnsi" w:eastAsiaTheme="majorEastAsia" w:hAnsiTheme="majorHAnsi" w:cstheme="majorBidi"/>
      <w:color w:val="783F04" w:themeColor="accent1" w:themeShade="80"/>
      <w:spacing w:val="4"/>
    </w:rPr>
  </w:style>
  <w:style w:type="character" w:customStyle="1" w:styleId="70">
    <w:name w:val="标题 7 字符"/>
    <w:basedOn w:val="a2"/>
    <w:link w:val="7"/>
    <w:uiPriority w:val="9"/>
    <w:semiHidden/>
    <w:rPr>
      <w:rFonts w:asciiTheme="majorHAnsi" w:eastAsiaTheme="majorEastAsia" w:hAnsiTheme="majorHAnsi" w:cstheme="majorBidi"/>
      <w:i/>
      <w:iCs/>
      <w:color w:val="783F04" w:themeColor="accent1" w:themeShade="80"/>
      <w:spacing w:val="4"/>
    </w:rPr>
  </w:style>
  <w:style w:type="character" w:customStyle="1" w:styleId="80">
    <w:name w:val="标题 8 字符"/>
    <w:basedOn w:val="a2"/>
    <w:link w:val="8"/>
    <w:uiPriority w:val="9"/>
    <w:semiHidden/>
    <w:qFormat/>
    <w:rPr>
      <w:rFonts w:asciiTheme="majorHAnsi" w:eastAsiaTheme="majorEastAsia" w:hAnsiTheme="majorHAnsi" w:cstheme="majorBidi"/>
      <w:color w:val="262626" w:themeColor="text1" w:themeTint="D9"/>
      <w:spacing w:val="4"/>
      <w:szCs w:val="21"/>
    </w:rPr>
  </w:style>
  <w:style w:type="character" w:customStyle="1" w:styleId="90">
    <w:name w:val="标题 9 字符"/>
    <w:basedOn w:val="a2"/>
    <w:link w:val="9"/>
    <w:uiPriority w:val="9"/>
    <w:semiHidden/>
    <w:qFormat/>
    <w:rPr>
      <w:rFonts w:asciiTheme="majorHAnsi" w:eastAsiaTheme="majorEastAsia" w:hAnsiTheme="majorHAnsi" w:cstheme="majorBidi"/>
      <w:i/>
      <w:iCs/>
      <w:color w:val="262626" w:themeColor="text1" w:themeTint="D9"/>
      <w:spacing w:val="4"/>
      <w:szCs w:val="21"/>
    </w:rPr>
  </w:style>
  <w:style w:type="character" w:customStyle="1" w:styleId="HTML0">
    <w:name w:val="HTML 地址 字符"/>
    <w:basedOn w:val="a2"/>
    <w:link w:val="HTML"/>
    <w:uiPriority w:val="99"/>
    <w:semiHidden/>
    <w:qFormat/>
    <w:rPr>
      <w:i/>
      <w:iCs/>
      <w:spacing w:val="4"/>
    </w:rPr>
  </w:style>
  <w:style w:type="character" w:customStyle="1" w:styleId="HTML2">
    <w:name w:val="HTML 预设格式 字符"/>
    <w:basedOn w:val="a2"/>
    <w:link w:val="HTML1"/>
    <w:uiPriority w:val="99"/>
    <w:semiHidden/>
    <w:qFormat/>
    <w:rPr>
      <w:rFonts w:ascii="Consolas" w:hAnsi="Consolas"/>
      <w:spacing w:val="4"/>
      <w:szCs w:val="20"/>
    </w:rPr>
  </w:style>
  <w:style w:type="character" w:customStyle="1" w:styleId="1f1">
    <w:name w:val="明显强调1"/>
    <w:basedOn w:val="a2"/>
    <w:uiPriority w:val="21"/>
    <w:semiHidden/>
    <w:unhideWhenUsed/>
    <w:qFormat/>
    <w:rPr>
      <w:i/>
      <w:iCs/>
      <w:color w:val="B35E06" w:themeColor="accent1" w:themeShade="BF"/>
    </w:rPr>
  </w:style>
  <w:style w:type="paragraph" w:styleId="affffc">
    <w:name w:val="Intense Quote"/>
    <w:basedOn w:val="a1"/>
    <w:next w:val="a1"/>
    <w:link w:val="affffd"/>
    <w:uiPriority w:val="30"/>
    <w:semiHidden/>
    <w:unhideWhenUsed/>
    <w:qFormat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jc w:val="center"/>
    </w:pPr>
    <w:rPr>
      <w:i/>
      <w:iCs/>
      <w:color w:val="B35E06" w:themeColor="accent1" w:themeShade="BF"/>
    </w:rPr>
  </w:style>
  <w:style w:type="character" w:customStyle="1" w:styleId="affffd">
    <w:name w:val="明显引用 字符"/>
    <w:basedOn w:val="a2"/>
    <w:link w:val="affffc"/>
    <w:uiPriority w:val="30"/>
    <w:semiHidden/>
    <w:qFormat/>
    <w:rPr>
      <w:i/>
      <w:iCs/>
      <w:color w:val="B35E06" w:themeColor="accent1" w:themeShade="BF"/>
      <w:spacing w:val="4"/>
    </w:rPr>
  </w:style>
  <w:style w:type="character" w:customStyle="1" w:styleId="1f2">
    <w:name w:val="明显参考1"/>
    <w:basedOn w:val="a2"/>
    <w:uiPriority w:val="32"/>
    <w:semiHidden/>
    <w:unhideWhenUsed/>
    <w:qFormat/>
    <w:rPr>
      <w:b/>
      <w:bCs/>
      <w:smallCaps/>
      <w:color w:val="B35E06" w:themeColor="accent1" w:themeShade="BF"/>
      <w:spacing w:val="0"/>
    </w:rPr>
  </w:style>
  <w:style w:type="paragraph" w:styleId="affffe">
    <w:name w:val="List Paragraph"/>
    <w:basedOn w:val="a1"/>
    <w:uiPriority w:val="34"/>
    <w:unhideWhenUsed/>
    <w:qFormat/>
    <w:pPr>
      <w:ind w:left="720"/>
      <w:contextualSpacing/>
    </w:pPr>
  </w:style>
  <w:style w:type="table" w:customStyle="1" w:styleId="111">
    <w:name w:val="清单表 1 浅色1"/>
    <w:basedOn w:val="a3"/>
    <w:uiPriority w:val="46"/>
    <w:tblPr/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1-111">
    <w:name w:val="清单表 1 浅色 - 着色 11"/>
    <w:basedOn w:val="a3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1-211">
    <w:name w:val="清单表 1 浅色 - 着色 21"/>
    <w:basedOn w:val="a3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1-311">
    <w:name w:val="清单表 1 浅色 - 着色 31"/>
    <w:basedOn w:val="a3"/>
    <w:uiPriority w:val="46"/>
    <w:tblPr/>
    <w:tblStylePr w:type="firstRow">
      <w:rPr>
        <w:b/>
        <w:bCs/>
      </w:rPr>
      <w:tblPr/>
      <w:tcPr>
        <w:tcBorders>
          <w:bottom w:val="single" w:sz="4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1-411">
    <w:name w:val="清单表 1 浅色 - 着色 41"/>
    <w:basedOn w:val="a3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1-511">
    <w:name w:val="清单表 1 浅色 - 着色 51"/>
    <w:basedOn w:val="a3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1-611">
    <w:name w:val="清单表 1 浅色 - 着色 61"/>
    <w:basedOn w:val="a3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211">
    <w:name w:val="清单表 21"/>
    <w:basedOn w:val="a3"/>
    <w:uiPriority w:val="47"/>
    <w:qFormat/>
    <w:tblPr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2-111">
    <w:name w:val="清单表 2 - 着色 11"/>
    <w:basedOn w:val="a3"/>
    <w:uiPriority w:val="47"/>
    <w:tblPr>
      <w:tblBorders>
        <w:top w:val="single" w:sz="4" w:space="0" w:color="F9B268" w:themeColor="accent1" w:themeTint="99"/>
        <w:bottom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2-211">
    <w:name w:val="清单表 2 - 着色 21"/>
    <w:basedOn w:val="a3"/>
    <w:uiPriority w:val="47"/>
    <w:qFormat/>
    <w:tblPr>
      <w:tblBorders>
        <w:top w:val="single" w:sz="4" w:space="0" w:color="D86B77" w:themeColor="accent2" w:themeTint="99"/>
        <w:bottom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2-311">
    <w:name w:val="清单表 2 - 着色 31"/>
    <w:basedOn w:val="a3"/>
    <w:uiPriority w:val="47"/>
    <w:qFormat/>
    <w:tblPr>
      <w:tblBorders>
        <w:top w:val="single" w:sz="4" w:space="0" w:color="4DA4D8" w:themeColor="accent3" w:themeTint="99"/>
        <w:bottom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2-411">
    <w:name w:val="清单表 2 - 着色 41"/>
    <w:basedOn w:val="a3"/>
    <w:uiPriority w:val="47"/>
    <w:qFormat/>
    <w:tblPr>
      <w:tblBorders>
        <w:top w:val="single" w:sz="4" w:space="0" w:color="8DC182" w:themeColor="accent4" w:themeTint="99"/>
        <w:bottom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2-511">
    <w:name w:val="清单表 2 - 着色 51"/>
    <w:basedOn w:val="a3"/>
    <w:uiPriority w:val="47"/>
    <w:tblPr>
      <w:tblBorders>
        <w:top w:val="single" w:sz="4" w:space="0" w:color="9F87B7" w:themeColor="accent5" w:themeTint="99"/>
        <w:bottom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2-611">
    <w:name w:val="清单表 2 - 着色 61"/>
    <w:basedOn w:val="a3"/>
    <w:uiPriority w:val="47"/>
    <w:tblPr>
      <w:tblBorders>
        <w:top w:val="single" w:sz="4" w:space="0" w:color="D9C19B" w:themeColor="accent6" w:themeTint="99"/>
        <w:bottom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311">
    <w:name w:val="清单表 31"/>
    <w:basedOn w:val="a3"/>
    <w:uiPriority w:val="48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3-110">
    <w:name w:val="清单表 3 - 着色 11"/>
    <w:basedOn w:val="a3"/>
    <w:uiPriority w:val="48"/>
    <w:tblPr>
      <w:tblBorders>
        <w:top w:val="single" w:sz="4" w:space="0" w:color="F07F09" w:themeColor="accent1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7F09" w:themeColor="accent1"/>
          <w:right w:val="single" w:sz="4" w:space="0" w:color="F07F09" w:themeColor="accent1"/>
        </w:tcBorders>
      </w:tcPr>
    </w:tblStylePr>
    <w:tblStylePr w:type="band1Horz">
      <w:tblPr/>
      <w:tcPr>
        <w:tcBorders>
          <w:top w:val="single" w:sz="4" w:space="0" w:color="F07F09" w:themeColor="accent1"/>
          <w:bottom w:val="single" w:sz="4" w:space="0" w:color="F07F0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7F09" w:themeColor="accent1"/>
          <w:left w:val="nil"/>
        </w:tcBorders>
      </w:tcPr>
    </w:tblStylePr>
    <w:tblStylePr w:type="swCell">
      <w:tblPr/>
      <w:tcPr>
        <w:tcBorders>
          <w:top w:val="double" w:sz="4" w:space="0" w:color="F07F09" w:themeColor="accent1"/>
          <w:right w:val="nil"/>
        </w:tcBorders>
      </w:tcPr>
    </w:tblStylePr>
  </w:style>
  <w:style w:type="table" w:customStyle="1" w:styleId="3-210">
    <w:name w:val="清单表 3 - 着色 21"/>
    <w:basedOn w:val="a3"/>
    <w:uiPriority w:val="48"/>
    <w:qFormat/>
    <w:tblPr>
      <w:tblBorders>
        <w:top w:val="single" w:sz="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F2936" w:themeColor="accent2"/>
          <w:right w:val="single" w:sz="4" w:space="0" w:color="9F2936" w:themeColor="accent2"/>
        </w:tcBorders>
      </w:tcPr>
    </w:tblStylePr>
    <w:tblStylePr w:type="band1Horz">
      <w:tblPr/>
      <w:tcPr>
        <w:tcBorders>
          <w:top w:val="single" w:sz="4" w:space="0" w:color="9F2936" w:themeColor="accent2"/>
          <w:bottom w:val="single" w:sz="4" w:space="0" w:color="9F293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F2936" w:themeColor="accent2"/>
          <w:left w:val="nil"/>
        </w:tcBorders>
      </w:tcPr>
    </w:tblStylePr>
    <w:tblStylePr w:type="swCell">
      <w:tblPr/>
      <w:tcPr>
        <w:tcBorders>
          <w:top w:val="double" w:sz="4" w:space="0" w:color="9F2936" w:themeColor="accent2"/>
          <w:right w:val="nil"/>
        </w:tcBorders>
      </w:tcPr>
    </w:tblStylePr>
  </w:style>
  <w:style w:type="table" w:customStyle="1" w:styleId="3-310">
    <w:name w:val="清单表 3 - 着色 31"/>
    <w:basedOn w:val="a3"/>
    <w:uiPriority w:val="48"/>
    <w:tblPr>
      <w:tblBorders>
        <w:top w:val="single" w:sz="4" w:space="0" w:color="1B587C" w:themeColor="accent3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B587C" w:themeColor="accent3"/>
          <w:right w:val="single" w:sz="4" w:space="0" w:color="1B587C" w:themeColor="accent3"/>
        </w:tcBorders>
      </w:tcPr>
    </w:tblStylePr>
    <w:tblStylePr w:type="band1Horz">
      <w:tblPr/>
      <w:tcPr>
        <w:tcBorders>
          <w:top w:val="single" w:sz="4" w:space="0" w:color="1B587C" w:themeColor="accent3"/>
          <w:bottom w:val="single" w:sz="4" w:space="0" w:color="1B587C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B587C" w:themeColor="accent3"/>
          <w:left w:val="nil"/>
        </w:tcBorders>
      </w:tcPr>
    </w:tblStylePr>
    <w:tblStylePr w:type="swCell">
      <w:tblPr/>
      <w:tcPr>
        <w:tcBorders>
          <w:top w:val="double" w:sz="4" w:space="0" w:color="1B587C" w:themeColor="accent3"/>
          <w:right w:val="nil"/>
        </w:tcBorders>
      </w:tcPr>
    </w:tblStylePr>
  </w:style>
  <w:style w:type="table" w:customStyle="1" w:styleId="3-410">
    <w:name w:val="清单表 3 - 着色 41"/>
    <w:basedOn w:val="a3"/>
    <w:uiPriority w:val="48"/>
    <w:qFormat/>
    <w:tblPr>
      <w:tblBorders>
        <w:top w:val="single" w:sz="4" w:space="0" w:color="4E8542" w:themeColor="accent4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8542" w:themeColor="accent4"/>
          <w:right w:val="single" w:sz="4" w:space="0" w:color="4E8542" w:themeColor="accent4"/>
        </w:tcBorders>
      </w:tcPr>
    </w:tblStylePr>
    <w:tblStylePr w:type="band1Horz">
      <w:tblPr/>
      <w:tcPr>
        <w:tcBorders>
          <w:top w:val="single" w:sz="4" w:space="0" w:color="4E8542" w:themeColor="accent4"/>
          <w:bottom w:val="single" w:sz="4" w:space="0" w:color="4E854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8542" w:themeColor="accent4"/>
          <w:left w:val="nil"/>
        </w:tcBorders>
      </w:tcPr>
    </w:tblStylePr>
    <w:tblStylePr w:type="swCell">
      <w:tblPr/>
      <w:tcPr>
        <w:tcBorders>
          <w:top w:val="double" w:sz="4" w:space="0" w:color="4E8542" w:themeColor="accent4"/>
          <w:right w:val="nil"/>
        </w:tcBorders>
      </w:tcPr>
    </w:tblStylePr>
  </w:style>
  <w:style w:type="table" w:customStyle="1" w:styleId="3-510">
    <w:name w:val="清单表 3 - 着色 51"/>
    <w:basedOn w:val="a3"/>
    <w:uiPriority w:val="48"/>
    <w:tblPr>
      <w:tblBorders>
        <w:top w:val="single" w:sz="4" w:space="0" w:color="604878" w:themeColor="accent5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04878" w:themeColor="accent5"/>
          <w:right w:val="single" w:sz="4" w:space="0" w:color="604878" w:themeColor="accent5"/>
        </w:tcBorders>
      </w:tcPr>
    </w:tblStylePr>
    <w:tblStylePr w:type="band1Horz">
      <w:tblPr/>
      <w:tcPr>
        <w:tcBorders>
          <w:top w:val="single" w:sz="4" w:space="0" w:color="604878" w:themeColor="accent5"/>
          <w:bottom w:val="single" w:sz="4" w:space="0" w:color="604878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04878" w:themeColor="accent5"/>
          <w:left w:val="nil"/>
        </w:tcBorders>
      </w:tcPr>
    </w:tblStylePr>
    <w:tblStylePr w:type="swCell">
      <w:tblPr/>
      <w:tcPr>
        <w:tcBorders>
          <w:top w:val="double" w:sz="4" w:space="0" w:color="604878" w:themeColor="accent5"/>
          <w:right w:val="nil"/>
        </w:tcBorders>
      </w:tcPr>
    </w:tblStylePr>
  </w:style>
  <w:style w:type="table" w:customStyle="1" w:styleId="3-610">
    <w:name w:val="清单表 3 - 着色 61"/>
    <w:basedOn w:val="a3"/>
    <w:uiPriority w:val="48"/>
    <w:qFormat/>
    <w:tblPr>
      <w:tblBorders>
        <w:top w:val="single" w:sz="4" w:space="0" w:color="C19859" w:themeColor="accent6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19859" w:themeColor="accent6"/>
          <w:right w:val="single" w:sz="4" w:space="0" w:color="C19859" w:themeColor="accent6"/>
        </w:tcBorders>
      </w:tcPr>
    </w:tblStylePr>
    <w:tblStylePr w:type="band1Horz">
      <w:tblPr/>
      <w:tcPr>
        <w:tcBorders>
          <w:top w:val="single" w:sz="4" w:space="0" w:color="C19859" w:themeColor="accent6"/>
          <w:bottom w:val="single" w:sz="4" w:space="0" w:color="C1985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19859" w:themeColor="accent6"/>
          <w:left w:val="nil"/>
        </w:tcBorders>
      </w:tcPr>
    </w:tblStylePr>
    <w:tblStylePr w:type="swCell">
      <w:tblPr/>
      <w:tcPr>
        <w:tcBorders>
          <w:top w:val="double" w:sz="4" w:space="0" w:color="C19859" w:themeColor="accent6"/>
          <w:right w:val="nil"/>
        </w:tcBorders>
      </w:tcPr>
    </w:tblStylePr>
  </w:style>
  <w:style w:type="table" w:customStyle="1" w:styleId="411">
    <w:name w:val="清单表 41"/>
    <w:basedOn w:val="a3"/>
    <w:uiPriority w:val="49"/>
    <w:qFormat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4-110">
    <w:name w:val="清单表 4 - 着色 11"/>
    <w:basedOn w:val="a3"/>
    <w:uiPriority w:val="49"/>
    <w:qFormat/>
    <w:tblPr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4-210">
    <w:name w:val="清单表 4 - 着色 21"/>
    <w:basedOn w:val="a3"/>
    <w:uiPriority w:val="49"/>
    <w:tblPr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4-310">
    <w:name w:val="清单表 4 - 着色 31"/>
    <w:basedOn w:val="a3"/>
    <w:uiPriority w:val="49"/>
    <w:qFormat/>
    <w:tblPr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4-410">
    <w:name w:val="清单表 4 - 着色 41"/>
    <w:basedOn w:val="a3"/>
    <w:uiPriority w:val="49"/>
    <w:qFormat/>
    <w:tblPr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4-510">
    <w:name w:val="清单表 4 - 着色 51"/>
    <w:basedOn w:val="a3"/>
    <w:uiPriority w:val="49"/>
    <w:qFormat/>
    <w:tblPr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4-610">
    <w:name w:val="清单表 4 - 着色 61"/>
    <w:basedOn w:val="a3"/>
    <w:uiPriority w:val="49"/>
    <w:qFormat/>
    <w:tblPr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511">
    <w:name w:val="清单表 5 深色1"/>
    <w:basedOn w:val="a3"/>
    <w:uiPriority w:val="50"/>
    <w:rPr>
      <w:color w:val="FFFFFF" w:themeColor="background1"/>
    </w:rPr>
    <w:tblPr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110">
    <w:name w:val="清单表 5 深色 - 着色 11"/>
    <w:basedOn w:val="a3"/>
    <w:uiPriority w:val="50"/>
    <w:rPr>
      <w:color w:val="FFFFFF" w:themeColor="background1"/>
    </w:rPr>
    <w:tblPr>
      <w:tblBorders>
        <w:top w:val="single" w:sz="24" w:space="0" w:color="F07F09" w:themeColor="accent1"/>
        <w:left w:val="single" w:sz="24" w:space="0" w:color="F07F09" w:themeColor="accent1"/>
        <w:bottom w:val="single" w:sz="24" w:space="0" w:color="F07F09" w:themeColor="accent1"/>
        <w:right w:val="single" w:sz="24" w:space="0" w:color="F07F09" w:themeColor="accent1"/>
      </w:tblBorders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210">
    <w:name w:val="清单表 5 深色 - 着色 21"/>
    <w:basedOn w:val="a3"/>
    <w:uiPriority w:val="50"/>
    <w:qFormat/>
    <w:rPr>
      <w:color w:val="FFFFFF" w:themeColor="background1"/>
    </w:rPr>
    <w:tblPr>
      <w:tblBorders>
        <w:top w:val="single" w:sz="24" w:space="0" w:color="9F2936" w:themeColor="accent2"/>
        <w:left w:val="single" w:sz="24" w:space="0" w:color="9F2936" w:themeColor="accent2"/>
        <w:bottom w:val="single" w:sz="24" w:space="0" w:color="9F2936" w:themeColor="accent2"/>
        <w:right w:val="single" w:sz="24" w:space="0" w:color="9F2936" w:themeColor="accent2"/>
      </w:tblBorders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310">
    <w:name w:val="清单表 5 深色 - 着色 31"/>
    <w:basedOn w:val="a3"/>
    <w:uiPriority w:val="50"/>
    <w:qFormat/>
    <w:rPr>
      <w:color w:val="FFFFFF" w:themeColor="background1"/>
    </w:rPr>
    <w:tblPr>
      <w:tblBorders>
        <w:top w:val="single" w:sz="24" w:space="0" w:color="1B587C" w:themeColor="accent3"/>
        <w:left w:val="single" w:sz="24" w:space="0" w:color="1B587C" w:themeColor="accent3"/>
        <w:bottom w:val="single" w:sz="24" w:space="0" w:color="1B587C" w:themeColor="accent3"/>
        <w:right w:val="single" w:sz="24" w:space="0" w:color="1B587C" w:themeColor="accent3"/>
      </w:tblBorders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410">
    <w:name w:val="清单表 5 深色 - 着色 41"/>
    <w:basedOn w:val="a3"/>
    <w:uiPriority w:val="50"/>
    <w:qFormat/>
    <w:rPr>
      <w:color w:val="FFFFFF" w:themeColor="background1"/>
    </w:rPr>
    <w:tblPr>
      <w:tblBorders>
        <w:top w:val="single" w:sz="24" w:space="0" w:color="4E8542" w:themeColor="accent4"/>
        <w:left w:val="single" w:sz="24" w:space="0" w:color="4E8542" w:themeColor="accent4"/>
        <w:bottom w:val="single" w:sz="24" w:space="0" w:color="4E8542" w:themeColor="accent4"/>
        <w:right w:val="single" w:sz="24" w:space="0" w:color="4E8542" w:themeColor="accent4"/>
      </w:tblBorders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510">
    <w:name w:val="清单表 5 深色 - 着色 51"/>
    <w:basedOn w:val="a3"/>
    <w:uiPriority w:val="50"/>
    <w:rPr>
      <w:color w:val="FFFFFF" w:themeColor="background1"/>
    </w:rPr>
    <w:tblPr>
      <w:tblBorders>
        <w:top w:val="single" w:sz="24" w:space="0" w:color="604878" w:themeColor="accent5"/>
        <w:left w:val="single" w:sz="24" w:space="0" w:color="604878" w:themeColor="accent5"/>
        <w:bottom w:val="single" w:sz="24" w:space="0" w:color="604878" w:themeColor="accent5"/>
        <w:right w:val="single" w:sz="24" w:space="0" w:color="604878" w:themeColor="accent5"/>
      </w:tblBorders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610">
    <w:name w:val="清单表 5 深色 - 着色 61"/>
    <w:basedOn w:val="a3"/>
    <w:uiPriority w:val="50"/>
    <w:qFormat/>
    <w:rPr>
      <w:color w:val="FFFFFF" w:themeColor="background1"/>
    </w:rPr>
    <w:tblPr>
      <w:tblBorders>
        <w:top w:val="single" w:sz="24" w:space="0" w:color="C19859" w:themeColor="accent6"/>
        <w:left w:val="single" w:sz="24" w:space="0" w:color="C19859" w:themeColor="accent6"/>
        <w:bottom w:val="single" w:sz="24" w:space="0" w:color="C19859" w:themeColor="accent6"/>
        <w:right w:val="single" w:sz="24" w:space="0" w:color="C19859" w:themeColor="accent6"/>
      </w:tblBorders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611">
    <w:name w:val="清单表 6 彩色1"/>
    <w:basedOn w:val="a3"/>
    <w:uiPriority w:val="51"/>
    <w:qFormat/>
    <w:rPr>
      <w:color w:val="000000" w:themeColor="text1"/>
    </w:rPr>
    <w:tblPr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6-110">
    <w:name w:val="清单表 6 彩色 - 着色 11"/>
    <w:basedOn w:val="a3"/>
    <w:uiPriority w:val="51"/>
    <w:qFormat/>
    <w:rPr>
      <w:color w:val="B35E06" w:themeColor="accent1" w:themeShade="BF"/>
    </w:rPr>
    <w:tblPr>
      <w:tblBorders>
        <w:top w:val="single" w:sz="4" w:space="0" w:color="F07F09" w:themeColor="accent1"/>
        <w:bottom w:val="single" w:sz="4" w:space="0" w:color="F07F09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07F0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6-210">
    <w:name w:val="清单表 6 彩色 - 着色 21"/>
    <w:basedOn w:val="a3"/>
    <w:uiPriority w:val="51"/>
    <w:qFormat/>
    <w:rPr>
      <w:color w:val="761E28" w:themeColor="accent2" w:themeShade="BF"/>
    </w:rPr>
    <w:tblPr>
      <w:tblBorders>
        <w:top w:val="single" w:sz="4" w:space="0" w:color="9F2936" w:themeColor="accent2"/>
        <w:bottom w:val="single" w:sz="4" w:space="0" w:color="9F293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F293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6-310">
    <w:name w:val="清单表 6 彩色 - 着色 31"/>
    <w:basedOn w:val="a3"/>
    <w:uiPriority w:val="51"/>
    <w:qFormat/>
    <w:rPr>
      <w:color w:val="14415C" w:themeColor="accent3" w:themeShade="BF"/>
    </w:rPr>
    <w:tblPr>
      <w:tblBorders>
        <w:top w:val="single" w:sz="4" w:space="0" w:color="1B587C" w:themeColor="accent3"/>
        <w:bottom w:val="single" w:sz="4" w:space="0" w:color="1B587C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1B587C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6-410">
    <w:name w:val="清单表 6 彩色 - 着色 41"/>
    <w:basedOn w:val="a3"/>
    <w:uiPriority w:val="51"/>
    <w:qFormat/>
    <w:rPr>
      <w:color w:val="3A6331" w:themeColor="accent4" w:themeShade="BF"/>
    </w:rPr>
    <w:tblPr>
      <w:tblBorders>
        <w:top w:val="single" w:sz="4" w:space="0" w:color="4E8542" w:themeColor="accent4"/>
        <w:bottom w:val="single" w:sz="4" w:space="0" w:color="4E854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4E854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6-510">
    <w:name w:val="清单表 6 彩色 - 着色 51"/>
    <w:basedOn w:val="a3"/>
    <w:uiPriority w:val="51"/>
    <w:qFormat/>
    <w:rPr>
      <w:color w:val="473659" w:themeColor="accent5" w:themeShade="BF"/>
    </w:rPr>
    <w:tblPr>
      <w:tblBorders>
        <w:top w:val="single" w:sz="4" w:space="0" w:color="604878" w:themeColor="accent5"/>
        <w:bottom w:val="single" w:sz="4" w:space="0" w:color="604878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604878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6-610">
    <w:name w:val="清单表 6 彩色 - 着色 61"/>
    <w:basedOn w:val="a3"/>
    <w:uiPriority w:val="51"/>
    <w:rPr>
      <w:color w:val="997339" w:themeColor="accent6" w:themeShade="BF"/>
    </w:rPr>
    <w:tblPr>
      <w:tblBorders>
        <w:top w:val="single" w:sz="4" w:space="0" w:color="C19859" w:themeColor="accent6"/>
        <w:bottom w:val="single" w:sz="4" w:space="0" w:color="C1985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C1985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711">
    <w:name w:val="清单表 7 彩色1"/>
    <w:basedOn w:val="a3"/>
    <w:uiPriority w:val="52"/>
    <w:qFormat/>
    <w:rPr>
      <w:color w:val="000000" w:themeColor="text1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110">
    <w:name w:val="清单表 7 彩色 - 着色 11"/>
    <w:basedOn w:val="a3"/>
    <w:uiPriority w:val="52"/>
    <w:qFormat/>
    <w:rPr>
      <w:color w:val="B35E06" w:themeColor="accent1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7F0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7F0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7F0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7F0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210">
    <w:name w:val="清单表 7 彩色 - 着色 21"/>
    <w:basedOn w:val="a3"/>
    <w:uiPriority w:val="52"/>
    <w:qFormat/>
    <w:rPr>
      <w:color w:val="761E28" w:themeColor="accent2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F293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F293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F293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F293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310">
    <w:name w:val="清单表 7 彩色 - 着色 31"/>
    <w:basedOn w:val="a3"/>
    <w:uiPriority w:val="52"/>
    <w:qFormat/>
    <w:rPr>
      <w:color w:val="14415C" w:themeColor="accent3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B587C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B587C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B587C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B587C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410">
    <w:name w:val="清单表 7 彩色 - 着色 41"/>
    <w:basedOn w:val="a3"/>
    <w:uiPriority w:val="52"/>
    <w:qFormat/>
    <w:rPr>
      <w:color w:val="3A6331" w:themeColor="accent4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E854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E854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E854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E854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510">
    <w:name w:val="清单表 7 彩色 - 着色 51"/>
    <w:basedOn w:val="a3"/>
    <w:uiPriority w:val="52"/>
    <w:qFormat/>
    <w:rPr>
      <w:color w:val="473659" w:themeColor="accent5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04878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04878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04878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04878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610">
    <w:name w:val="清单表 7 彩色 - 着色 61"/>
    <w:basedOn w:val="a3"/>
    <w:uiPriority w:val="52"/>
    <w:qFormat/>
    <w:rPr>
      <w:color w:val="997339" w:themeColor="accent6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1985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1985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1985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1985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af">
    <w:name w:val="宏文本 字符"/>
    <w:basedOn w:val="a2"/>
    <w:link w:val="ae"/>
    <w:uiPriority w:val="99"/>
    <w:semiHidden/>
    <w:qFormat/>
    <w:rPr>
      <w:rFonts w:ascii="Consolas" w:hAnsi="Consolas"/>
      <w:spacing w:val="4"/>
      <w:szCs w:val="20"/>
    </w:rPr>
  </w:style>
  <w:style w:type="character" w:customStyle="1" w:styleId="afff1">
    <w:name w:val="信息标题 字符"/>
    <w:basedOn w:val="a2"/>
    <w:link w:val="afff0"/>
    <w:uiPriority w:val="99"/>
    <w:semiHidden/>
    <w:qFormat/>
    <w:rPr>
      <w:rFonts w:asciiTheme="majorHAnsi" w:eastAsiaTheme="majorEastAsia" w:hAnsiTheme="majorHAnsi" w:cstheme="majorBidi"/>
      <w:spacing w:val="4"/>
      <w:sz w:val="24"/>
      <w:szCs w:val="24"/>
      <w:shd w:val="pct20" w:color="auto" w:fill="auto"/>
    </w:rPr>
  </w:style>
  <w:style w:type="paragraph" w:styleId="afffff">
    <w:name w:val="No Spacing"/>
    <w:uiPriority w:val="1"/>
    <w:semiHidden/>
    <w:unhideWhenUsed/>
    <w:qFormat/>
    <w:pPr>
      <w:spacing w:before="120"/>
      <w:ind w:left="72"/>
    </w:pPr>
    <w:rPr>
      <w:rFonts w:asciiTheme="minorHAnsi" w:eastAsiaTheme="minorEastAsia" w:hAnsiTheme="minorHAnsi" w:cstheme="minorBidi"/>
      <w:spacing w:val="4"/>
      <w:sz w:val="22"/>
      <w:szCs w:val="22"/>
    </w:rPr>
  </w:style>
  <w:style w:type="character" w:customStyle="1" w:styleId="af1">
    <w:name w:val="注释标题 字符"/>
    <w:basedOn w:val="a2"/>
    <w:link w:val="af0"/>
    <w:uiPriority w:val="99"/>
    <w:semiHidden/>
    <w:qFormat/>
    <w:rPr>
      <w:spacing w:val="4"/>
    </w:rPr>
  </w:style>
  <w:style w:type="table" w:customStyle="1" w:styleId="112">
    <w:name w:val="无格式表格 11"/>
    <w:basedOn w:val="a3"/>
    <w:uiPriority w:val="41"/>
    <w:qFormat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212">
    <w:name w:val="无格式表格 21"/>
    <w:basedOn w:val="a3"/>
    <w:uiPriority w:val="42"/>
    <w:qFormat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312">
    <w:name w:val="无格式表格 31"/>
    <w:basedOn w:val="a3"/>
    <w:uiPriority w:val="43"/>
    <w:qFormat/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412">
    <w:name w:val="无格式表格 41"/>
    <w:basedOn w:val="a3"/>
    <w:uiPriority w:val="44"/>
    <w:qFormat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512">
    <w:name w:val="无格式表格 51"/>
    <w:basedOn w:val="a3"/>
    <w:uiPriority w:val="45"/>
    <w:qFormat/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aff">
    <w:name w:val="纯文本 字符"/>
    <w:basedOn w:val="a2"/>
    <w:link w:val="afe"/>
    <w:uiPriority w:val="99"/>
    <w:semiHidden/>
    <w:qFormat/>
    <w:rPr>
      <w:rFonts w:ascii="Consolas" w:hAnsi="Consolas"/>
      <w:spacing w:val="4"/>
      <w:szCs w:val="21"/>
    </w:rPr>
  </w:style>
  <w:style w:type="paragraph" w:styleId="afffff0">
    <w:name w:val="Quote"/>
    <w:basedOn w:val="a1"/>
    <w:next w:val="a1"/>
    <w:link w:val="afffff1"/>
    <w:uiPriority w:val="29"/>
    <w:semiHidden/>
    <w:unhideWhenUsed/>
    <w:qFormat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afffff1">
    <w:name w:val="引用 字符"/>
    <w:basedOn w:val="a2"/>
    <w:link w:val="afffff0"/>
    <w:uiPriority w:val="29"/>
    <w:semiHidden/>
    <w:qFormat/>
    <w:rPr>
      <w:i/>
      <w:iCs/>
      <w:color w:val="404040" w:themeColor="text1" w:themeTint="BF"/>
      <w:spacing w:val="4"/>
    </w:rPr>
  </w:style>
  <w:style w:type="character" w:customStyle="1" w:styleId="affb">
    <w:name w:val="副标题 字符"/>
    <w:basedOn w:val="a2"/>
    <w:link w:val="affa"/>
    <w:uiPriority w:val="11"/>
    <w:semiHidden/>
    <w:rPr>
      <w:rFonts w:eastAsiaTheme="minorEastAsia"/>
      <w:color w:val="595959" w:themeColor="text1" w:themeTint="A6"/>
    </w:rPr>
  </w:style>
  <w:style w:type="character" w:customStyle="1" w:styleId="1f3">
    <w:name w:val="不明显强调1"/>
    <w:basedOn w:val="a2"/>
    <w:uiPriority w:val="10"/>
    <w:qFormat/>
    <w:rPr>
      <w:i/>
      <w:iCs/>
      <w:color w:val="auto"/>
    </w:rPr>
  </w:style>
  <w:style w:type="table" w:customStyle="1" w:styleId="1f4">
    <w:name w:val="网格型浅色1"/>
    <w:basedOn w:val="a3"/>
    <w:uiPriority w:val="40"/>
    <w:qFormat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afff4">
    <w:name w:val="标题 字符"/>
    <w:basedOn w:val="a2"/>
    <w:link w:val="afff3"/>
    <w:uiPriority w:val="1"/>
    <w:qFormat/>
    <w:rPr>
      <w:rFonts w:asciiTheme="majorHAnsi" w:eastAsiaTheme="majorEastAsia" w:hAnsiTheme="majorHAnsi" w:cstheme="majorBidi"/>
      <w:color w:val="9F2936" w:themeColor="accent2"/>
      <w:sz w:val="50"/>
      <w:szCs w:val="50"/>
      <w:lang w:eastAsia="ja-JP"/>
    </w:rPr>
  </w:style>
  <w:style w:type="paragraph" w:customStyle="1" w:styleId="TOC10">
    <w:name w:val="TOC 标题1"/>
    <w:basedOn w:val="1"/>
    <w:next w:val="a1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32190\AppData\Roaming\Microsoft\Templates\&#20250;&#35758;&#32426;&#35201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056D435AD3F4BEA9FACC7947CC88DD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7EADBCD-9305-4035-9171-39B8FD9AE5D2}"/>
      </w:docPartPr>
      <w:docPartBody>
        <w:p w:rsidR="00FC5A67" w:rsidRDefault="0054518B">
          <w:pPr>
            <w:pStyle w:val="4056D435AD3F4BEA9FACC7947CC88DD4"/>
          </w:pPr>
          <w:r>
            <w:rPr>
              <w:lang w:val="zh-CN" w:bidi="zh-CN"/>
            </w:rPr>
            <w:t>|</w:t>
          </w:r>
        </w:p>
      </w:docPartBody>
    </w:docPart>
    <w:docPart>
      <w:docPartPr>
        <w:name w:val="ECB93AADFE6446689291F7B496D0246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39533DF-99DE-4F14-94F1-0BC42ABC4B09}"/>
      </w:docPartPr>
      <w:docPartBody>
        <w:p w:rsidR="00FC5A67" w:rsidRDefault="0054518B">
          <w:pPr>
            <w:pStyle w:val="ECB93AADFE6446689291F7B496D0246A"/>
          </w:pPr>
          <w:r>
            <w:rPr>
              <w:lang w:val="zh-CN" w:bidi="zh-CN"/>
            </w:rPr>
            <w:t>会议日期 | 时间</w:t>
          </w:r>
        </w:p>
      </w:docPartBody>
    </w:docPart>
    <w:docPart>
      <w:docPartPr>
        <w:name w:val="3B660D10545F43C18CFC4917DE1DDC9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A7FCD3D-7B5D-4624-988A-FE1F95063DD3}"/>
      </w:docPartPr>
      <w:docPartBody>
        <w:p w:rsidR="00FC5A67" w:rsidRDefault="0054518B">
          <w:pPr>
            <w:pStyle w:val="3B660D10545F43C18CFC4917DE1DDC94"/>
          </w:pPr>
          <w:r>
            <w:rPr>
              <w:lang w:val="zh-CN" w:bidi="zh-CN"/>
            </w:rPr>
            <w:t>会议地点</w:t>
          </w:r>
        </w:p>
      </w:docPartBody>
    </w:docPart>
    <w:docPart>
      <w:docPartPr>
        <w:name w:val="C654EACFBF5C4F35A31AD686C968999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9344D1A-0440-4BA2-8864-A6403BFE25B0}"/>
      </w:docPartPr>
      <w:docPartBody>
        <w:p w:rsidR="00FC5A67" w:rsidRDefault="0054518B">
          <w:pPr>
            <w:pStyle w:val="C654EACFBF5C4F35A31AD686C968999C"/>
          </w:pPr>
          <w:r>
            <w:rPr>
              <w:rStyle w:val="10"/>
              <w:lang w:val="zh-CN" w:bidi="zh-CN"/>
            </w:rPr>
            <w:t>地点</w:t>
          </w:r>
        </w:p>
      </w:docPartBody>
    </w:docPart>
    <w:docPart>
      <w:docPartPr>
        <w:name w:val="9EA8E8B55F23463AA078DA36A7A53B2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359FC9A-2372-4601-B282-E284CF697FC9}"/>
      </w:docPartPr>
      <w:docPartBody>
        <w:p w:rsidR="00FC5A67" w:rsidRDefault="0054518B">
          <w:pPr>
            <w:pStyle w:val="9EA8E8B55F23463AA078DA36A7A53B26"/>
          </w:pPr>
          <w:r>
            <w:rPr>
              <w:lang w:val="zh-CN" w:bidi="zh-CN"/>
            </w:rPr>
            <w:t>会议组织者</w:t>
          </w:r>
        </w:p>
      </w:docPartBody>
    </w:docPart>
    <w:docPart>
      <w:docPartPr>
        <w:name w:val="1FA57CE8AB054F5AAA19ACB4B133C61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75916BA-4E6F-4F39-877B-C8EA7472D737}"/>
      </w:docPartPr>
      <w:docPartBody>
        <w:p w:rsidR="00FC5A67" w:rsidRDefault="0054518B">
          <w:pPr>
            <w:pStyle w:val="1FA57CE8AB054F5AAA19ACB4B133C61C"/>
          </w:pPr>
          <w:r>
            <w:rPr>
              <w:lang w:val="zh-CN" w:bidi="zh-CN"/>
            </w:rPr>
            <w:t>会议类型</w:t>
          </w:r>
        </w:p>
      </w:docPartBody>
    </w:docPart>
    <w:docPart>
      <w:docPartPr>
        <w:name w:val="BD6370B037B3432E868929F3FAC7E7B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D8240D5-F7D3-400A-ADF4-8153D01343C7}"/>
      </w:docPartPr>
      <w:docPartBody>
        <w:p w:rsidR="00FC5A67" w:rsidRDefault="0054518B">
          <w:pPr>
            <w:pStyle w:val="BD6370B037B3432E868929F3FAC7E7B4"/>
          </w:pPr>
          <w:r>
            <w:rPr>
              <w:lang w:val="zh-CN" w:bidi="zh-CN"/>
            </w:rPr>
            <w:t>主持人</w:t>
          </w:r>
        </w:p>
      </w:docPartBody>
    </w:docPart>
    <w:docPart>
      <w:docPartPr>
        <w:name w:val="EBFCD473F01B4B51910A778047F7177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61CE052-C540-4BD0-967E-DE4B8EF81757}"/>
      </w:docPartPr>
      <w:docPartBody>
        <w:p w:rsidR="00FC5A67" w:rsidRDefault="0054518B">
          <w:pPr>
            <w:pStyle w:val="EBFCD473F01B4B51910A778047F7177E"/>
          </w:pPr>
          <w:r>
            <w:rPr>
              <w:lang w:val="zh-CN" w:bidi="zh-CN"/>
            </w:rPr>
            <w:t>记录员</w:t>
          </w:r>
        </w:p>
      </w:docPartBody>
    </w:docPart>
    <w:docPart>
      <w:docPartPr>
        <w:name w:val="B5AFADFF6E64468C85484B5AE0B1AC7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4B44659-51D5-4B3D-8303-162709766812}"/>
      </w:docPartPr>
      <w:docPartBody>
        <w:p w:rsidR="00FC5A67" w:rsidRDefault="0054518B">
          <w:pPr>
            <w:pStyle w:val="B5AFADFF6E64468C85484B5AE0B1AC7B"/>
          </w:pPr>
          <w:r>
            <w:rPr>
              <w:lang w:val="zh-CN" w:bidi="zh-CN"/>
            </w:rPr>
            <w:t>计时员</w:t>
          </w:r>
        </w:p>
      </w:docPartBody>
    </w:docPart>
    <w:docPart>
      <w:docPartPr>
        <w:name w:val="F6EF3F7000FE461B99A88EF02C617FC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E6788AC-4BD9-4F6C-B90A-677310A073B2}"/>
      </w:docPartPr>
      <w:docPartBody>
        <w:p w:rsidR="00FC5A67" w:rsidRDefault="0054518B">
          <w:pPr>
            <w:pStyle w:val="F6EF3F7000FE461B99A88EF02C617FC2"/>
          </w:pPr>
          <w:r>
            <w:rPr>
              <w:lang w:val="zh-CN" w:bidi="zh-CN"/>
            </w:rPr>
            <w:t>议程主题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5D7C"/>
    <w:rsid w:val="001766DF"/>
    <w:rsid w:val="003C5D7C"/>
    <w:rsid w:val="0054518B"/>
    <w:rsid w:val="006C4E13"/>
    <w:rsid w:val="007E2E79"/>
    <w:rsid w:val="00847038"/>
    <w:rsid w:val="00BC2E4C"/>
    <w:rsid w:val="00CB7EB1"/>
    <w:rsid w:val="00FC5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66440027180436FA0229424EF04E823">
    <w:name w:val="666440027180436FA0229424EF04E82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056D435AD3F4BEA9FACC7947CC88DD4">
    <w:name w:val="4056D435AD3F4BEA9FACC7947CC88DD4"/>
    <w:qFormat/>
    <w:pPr>
      <w:widowControl w:val="0"/>
      <w:jc w:val="both"/>
    </w:pPr>
    <w:rPr>
      <w:kern w:val="2"/>
      <w:sz w:val="21"/>
      <w:szCs w:val="22"/>
    </w:rPr>
  </w:style>
  <w:style w:type="character" w:customStyle="1" w:styleId="1">
    <w:name w:val="不明显参考1"/>
    <w:basedOn w:val="a0"/>
    <w:uiPriority w:val="2"/>
    <w:qFormat/>
    <w:rPr>
      <w:caps/>
      <w:color w:val="ED7D31" w:themeColor="accent2"/>
    </w:rPr>
  </w:style>
  <w:style w:type="paragraph" w:customStyle="1" w:styleId="FD6E53AEA6064935B4BB8A244C509238">
    <w:name w:val="FD6E53AEA6064935B4BB8A244C50923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CB93AADFE6446689291F7B496D0246A">
    <w:name w:val="ECB93AADFE6446689291F7B496D0246A"/>
    <w:qFormat/>
    <w:pPr>
      <w:widowControl w:val="0"/>
      <w:jc w:val="both"/>
    </w:pPr>
    <w:rPr>
      <w:kern w:val="2"/>
      <w:sz w:val="21"/>
      <w:szCs w:val="22"/>
    </w:rPr>
  </w:style>
  <w:style w:type="character" w:customStyle="1" w:styleId="10">
    <w:name w:val="不明显强调1"/>
    <w:basedOn w:val="a0"/>
    <w:uiPriority w:val="10"/>
    <w:qFormat/>
    <w:rPr>
      <w:i/>
      <w:iCs/>
      <w:color w:val="auto"/>
    </w:rPr>
  </w:style>
  <w:style w:type="paragraph" w:customStyle="1" w:styleId="ECFC380B3CAA462288C719FEBBA89756">
    <w:name w:val="ECFC380B3CAA462288C719FEBBA8975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FBFD6798A45431EA55E5880243BB80E">
    <w:name w:val="FFBFD6798A45431EA55E5880243BB80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B660D10545F43C18CFC4917DE1DDC94">
    <w:name w:val="3B660D10545F43C18CFC4917DE1DDC9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654EACFBF5C4F35A31AD686C968999C">
    <w:name w:val="C654EACFBF5C4F35A31AD686C968999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EA8E8B55F23463AA078DA36A7A53B26">
    <w:name w:val="9EA8E8B55F23463AA078DA36A7A53B2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3EAFCF8830D46A5820F6D6D66B60906">
    <w:name w:val="93EAFCF8830D46A5820F6D6D66B6090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FA57CE8AB054F5AAA19ACB4B133C61C">
    <w:name w:val="1FA57CE8AB054F5AAA19ACB4B133C61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6B058E6376E408EA7317B8836310BFD">
    <w:name w:val="F6B058E6376E408EA7317B8836310BF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D6370B037B3432E868929F3FAC7E7B4">
    <w:name w:val="BD6370B037B3432E868929F3FAC7E7B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BFCD473F01B4B51910A778047F7177E">
    <w:name w:val="EBFCD473F01B4B51910A778047F7177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5AFADFF6E64468C85484B5AE0B1AC7B">
    <w:name w:val="B5AFADFF6E64468C85484B5AE0B1AC7B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6D041987508A4A7697C4EE62D1C19ED6">
    <w:name w:val="6D041987508A4A7697C4EE62D1C19ED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EFC6B020C16475DAE0EC2ACBD113847">
    <w:name w:val="BEFC6B020C16475DAE0EC2ACBD11384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6EF3F7000FE461B99A88EF02C617FC2">
    <w:name w:val="F6EF3F7000FE461B99A88EF02C617FC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676C21702E840FA971B799191D4FBDD">
    <w:name w:val="3676C21702E840FA971B799191D4FBD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5A6CF672D764E3F950EF8DF4A994D83">
    <w:name w:val="25A6CF672D764E3F950EF8DF4A994D8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EA74C3050F849CCBA50084F86F05D28">
    <w:name w:val="8EA74C3050F849CCBA50084F86F05D2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20017FE43734E59BAB13C2AD6B0A0CC">
    <w:name w:val="420017FE43734E59BAB13C2AD6B0A0C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E08AFD631FE45339D320B0D475F49A8">
    <w:name w:val="2E08AFD631FE45339D320B0D475F49A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91105C1922C4C338E631D8707F3A136">
    <w:name w:val="491105C1922C4C338E631D8707F3A13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45A053622794F3CBA1984F6B131712A">
    <w:name w:val="945A053622794F3CBA1984F6B131712A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B404C33423D4C3794DF066240A0192E">
    <w:name w:val="9B404C33423D4C3794DF066240A0192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216D0CB1BE0420CA2E61BFFE9D937D0">
    <w:name w:val="4216D0CB1BE0420CA2E61BFFE9D937D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CA925F20A9040CC8308995C6EE1C631">
    <w:name w:val="1CA925F20A9040CC8308995C6EE1C63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1263CCDA94C4BE5A005AAB95D352B2F">
    <w:name w:val="B1263CCDA94C4BE5A005AAB95D352B2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940CB9891A04FB0B664F20B0B89E588">
    <w:name w:val="7940CB9891A04FB0B664F20B0B89E58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B60C0502BBE4309A4CEF81ED1A26A06">
    <w:name w:val="4B60C0502BBE4309A4CEF81ED1A26A0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CBE3A4B0BBE4D848BA0ACE19931F9C6">
    <w:name w:val="2CBE3A4B0BBE4D848BA0ACE19931F9C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E8F2976ACED49F09CBD79110B2E7C45">
    <w:name w:val="7E8F2976ACED49F09CBD79110B2E7C4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015B54C2765435EB635F1E8E22CD334">
    <w:name w:val="4015B54C2765435EB635F1E8E22CD33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E9A9AE88807464393E0D6A4C2D91C57">
    <w:name w:val="8E9A9AE88807464393E0D6A4C2D91C5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75F34BD5DD04739B12CBD00DFF45F67">
    <w:name w:val="775F34BD5DD04739B12CBD00DFF45F6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FB9B6C49B1641E382B1BEAC6F981356">
    <w:name w:val="3FB9B6C49B1641E382B1BEAC6F98135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BA51F60F5204E34B244D4E6E6AE0E2E">
    <w:name w:val="8BA51F60F5204E34B244D4E6E6AE0E2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34D57D774C94F478CE7AA11ADBED484">
    <w:name w:val="134D57D774C94F478CE7AA11ADBED48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49566179A994FA4963DC3FD67C913F9">
    <w:name w:val="749566179A994FA4963DC3FD67C913F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C5C27CC8A3547C49A5E34FCB36C57D6">
    <w:name w:val="AC5C27CC8A3547C49A5E34FCB36C57D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DB8C428296146A8BA3A4BA8444E8D0D">
    <w:name w:val="FDB8C428296146A8BA3A4BA8444E8D0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7D4E8293B2F41BDB39C835E0EB67956">
    <w:name w:val="D7D4E8293B2F41BDB39C835E0EB6795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2551251A7BA4400ADD39CF3EA00399F">
    <w:name w:val="B2551251A7BA4400ADD39CF3EA00399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98DF1E90D3C4100B11951B837F79107">
    <w:name w:val="298DF1E90D3C4100B11951B837F7910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BF1AE2E80404DB68404CFD9B4CE76D0">
    <w:name w:val="DBF1AE2E80404DB68404CFD9B4CE76D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50B880F217F45DA945656C9A87DDABE">
    <w:name w:val="850B880F217F45DA945656C9A87DDAB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D1785DBDD63443697395103F34FB88D">
    <w:name w:val="BD1785DBDD63443697395103F34FB88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658D78DEA0C40E98F6A3CCC05AD4A3D">
    <w:name w:val="C658D78DEA0C40E98F6A3CCC05AD4A3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A441878D685475DB9D9DBD2911E1C5E">
    <w:name w:val="AA441878D685475DB9D9DBD2911E1C5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E8E34F7F8094729B5CA725CFA807715">
    <w:name w:val="BE8E34F7F8094729B5CA725CFA80771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FEC0C1FD2734C2EBD7D6C6C7F1AC981">
    <w:name w:val="FFEC0C1FD2734C2EBD7D6C6C7F1AC98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1D526D309B949BA8EB0B23630405F97">
    <w:name w:val="11D526D309B949BA8EB0B23630405F9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EA510FD4B4548C280FE0ABF8989AD1D">
    <w:name w:val="7EA510FD4B4548C280FE0ABF8989AD1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164A1C6039D4F29B33A9E74F76637AF">
    <w:name w:val="8164A1C6039D4F29B33A9E74F76637A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E944545801B407E9E9567A43BC38000">
    <w:name w:val="2E944545801B407E9E9567A43BC3800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73EB8DDE6BB4AD2BE52FCE6C41A7900">
    <w:name w:val="C73EB8DDE6BB4AD2BE52FCE6C41A790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50397A866881492A8B5A2D143FED277D">
    <w:name w:val="50397A866881492A8B5A2D143FED277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4672DB306B24C29B3CAA9B3738C9E21">
    <w:name w:val="84672DB306B24C29B3CAA9B3738C9E2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0C4D27A87FDB437D86891AD70DAF6F7E">
    <w:name w:val="0C4D27A87FDB437D86891AD70DAF6F7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08C6BD145E941C9AEAE06087A25BFE2">
    <w:name w:val="F08C6BD145E941C9AEAE06087A25BFE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1216E3F41974A9A8571828EBBF1D220">
    <w:name w:val="B1216E3F41974A9A8571828EBBF1D22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76917FAA200400F8A02483BC47F100F">
    <w:name w:val="A76917FAA200400F8A02483BC47F100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FB89D69BF2347D4B5F2C8FF1E327456">
    <w:name w:val="9FB89D69BF2347D4B5F2C8FF1E32745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B7FF388480B46C7B546A34DBA698AB4">
    <w:name w:val="1B7FF388480B46C7B546A34DBA698AB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1B59F99AD4A4AF883B64C8F0B57388E">
    <w:name w:val="41B59F99AD4A4AF883B64C8F0B57388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A47A05C4603478FAA63CA535BB249E2">
    <w:name w:val="FA47A05C4603478FAA63CA535BB249E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561BB3283CC746B3A00F60C3E2D156E9">
    <w:name w:val="561BB3283CC746B3A00F60C3E2D156E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4503783C5FD45919D94E54693E26E72">
    <w:name w:val="C4503783C5FD45919D94E54693E26E7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A43A39AC20D40A882E0B1BDEE040B0E">
    <w:name w:val="4A43A39AC20D40A882E0B1BDEE040B0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218E5329786409CBF97FD6234DE8FDF">
    <w:name w:val="C218E5329786409CBF97FD6234DE8FD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B108C9B75A042A284DE5532C8BFE68E">
    <w:name w:val="4B108C9B75A042A284DE5532C8BFE68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EAD2AEA986847009A498FE519BAFAFC">
    <w:name w:val="DEAD2AEA986847009A498FE519BAFAF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EAC07259393421BB3A2E40C6D4EA0F2">
    <w:name w:val="7EAC07259393421BB3A2E40C6D4EA0F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99F5773D06943B6867E9FA678CE9F97">
    <w:name w:val="A99F5773D06943B6867E9FA678CE9F9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96616AA94B84F819B915F8B858E64BA">
    <w:name w:val="E96616AA94B84F819B915F8B858E64BA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8691671F8F847689C43D67B9AC506D8">
    <w:name w:val="E8691671F8F847689C43D67B9AC506D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B22F12BB9864EC1A71701172FE9D1F2">
    <w:name w:val="4B22F12BB9864EC1A71701172FE9D1F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09418535BCB45A0858D80A68FACA2FE">
    <w:name w:val="809418535BCB45A0858D80A68FACA2F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6AF8A21509C4490AE09AB4B0CA38FA5">
    <w:name w:val="B6AF8A21509C4490AE09AB4B0CA38FA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64FB5D6B3DA64A0793EB2C686B342D5D">
    <w:name w:val="64FB5D6B3DA64A0793EB2C686B342D5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AAE0352E06A41A39E8B56764B60CD63">
    <w:name w:val="2AAE0352E06A41A39E8B56764B60CD6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EE7F7135D254BECB6E57F3B0C742AE6">
    <w:name w:val="4EE7F7135D254BECB6E57F3B0C742AE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C281C4070F24ECCA4B7F33B49F861C5">
    <w:name w:val="9C281C4070F24ECCA4B7F33B49F861C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F5F053342E8469EA7ABF8447C62CCEA">
    <w:name w:val="1F5F053342E8469EA7ABF8447C62CCEA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02DF21CD58F4669891FC928F52A07CE">
    <w:name w:val="E02DF21CD58F4669891FC928F52A07C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650AC5CD66D4EA492D1D768B3DBC917">
    <w:name w:val="D650AC5CD66D4EA492D1D768B3DBC91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8792BBEACAA4D998906975F59DB3440">
    <w:name w:val="C8792BBEACAA4D998906975F59DB344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017EEBE4D784DD3AF07D62CDC58F04E">
    <w:name w:val="D017EEBE4D784DD3AF07D62CDC58F04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DB9823E70EF4FCFB5C38DBA9B32CC5E">
    <w:name w:val="9DB9823E70EF4FCFB5C38DBA9B32CC5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AEB204F36B54F92A1121931F5F1653F">
    <w:name w:val="BAEB204F36B54F92A1121931F5F1653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ED25A864CE0420E8E609BCDA944F9DC">
    <w:name w:val="EED25A864CE0420E8E609BCDA944F9D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93DB5B628DB4134840D4519FD801A4E">
    <w:name w:val="E93DB5B628DB4134840D4519FD801A4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3FE78849D504929AB97E7AD8080751F">
    <w:name w:val="73FE78849D504929AB97E7AD8080751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7F86632415645A6867B847A4E607D1E">
    <w:name w:val="37F86632415645A6867B847A4E607D1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B257461F47349E8A85D341997FCAF8D">
    <w:name w:val="1B257461F47349E8A85D341997FCAF8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B9A195FE96E45C39F2B56E858578D90">
    <w:name w:val="DB9A195FE96E45C39F2B56E858578D9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02A7083AA7F42689F69908A52E82DD4">
    <w:name w:val="202A7083AA7F42689F69908A52E82DD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8338565D0E847768BE760C5241502B9">
    <w:name w:val="E8338565D0E847768BE760C5241502B9"/>
    <w:qFormat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Theme1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Century Gothic-Palatino Linotype">
      <a:majorFont>
        <a:latin typeface="Century Gothic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会议纪要.dotx</Template>
  <TotalTime>0</TotalTime>
  <Pages>1</Pages>
  <Words>120</Words>
  <Characters>687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郑友璐</dc:creator>
  <cp:lastModifiedBy>Shi Mengtao</cp:lastModifiedBy>
  <cp:revision>11</cp:revision>
  <cp:lastPrinted>2017-07-31T08:20:00Z</cp:lastPrinted>
  <dcterms:created xsi:type="dcterms:W3CDTF">2018-09-19T13:04:00Z</dcterms:created>
  <dcterms:modified xsi:type="dcterms:W3CDTF">2018-12-08T05:21:00Z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KSOProductBuildVer">
    <vt:lpwstr>2052-10.1.0.7566</vt:lpwstr>
  </property>
</Properties>
</file>