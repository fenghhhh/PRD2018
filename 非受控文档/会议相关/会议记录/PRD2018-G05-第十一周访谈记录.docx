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3A" w:rsidRDefault="00040934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3D5E7B">
        <w:rPr>
          <w:rFonts w:hint="eastAsia"/>
          <w:b/>
          <w:sz w:val="32"/>
          <w:szCs w:val="32"/>
          <w:lang w:eastAsia="zh-CN"/>
        </w:rPr>
        <w:t>十一</w:t>
      </w:r>
      <w:r>
        <w:rPr>
          <w:rFonts w:hint="eastAsia"/>
          <w:b/>
          <w:sz w:val="32"/>
          <w:szCs w:val="32"/>
          <w:lang w:eastAsia="zh-CN"/>
        </w:rPr>
        <w:t>周访谈</w:t>
      </w:r>
      <w:r>
        <w:rPr>
          <w:rFonts w:hint="eastAsia"/>
          <w:b/>
          <w:sz w:val="32"/>
          <w:szCs w:val="32"/>
          <w:lang w:eastAsia="zh-CN"/>
        </w:rPr>
        <w:t>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4B673A" w:rsidRDefault="00040934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 w:rsidR="003D5E7B">
        <w:rPr>
          <w:rFonts w:hint="eastAsia"/>
          <w:b/>
          <w:bCs w:val="0"/>
          <w:lang w:eastAsia="zh-CN"/>
        </w:rPr>
        <w:t>2</w:t>
      </w:r>
      <w:r>
        <w:rPr>
          <w:rFonts w:hint="eastAsia"/>
          <w:b/>
          <w:bCs w:val="0"/>
          <w:lang w:eastAsia="zh-CN"/>
        </w:rPr>
        <w:t>月</w:t>
      </w:r>
      <w:r w:rsidR="003D5E7B">
        <w:rPr>
          <w:rFonts w:hint="eastAsia"/>
          <w:b/>
          <w:bCs w:val="0"/>
          <w:lang w:eastAsia="zh-CN"/>
        </w:rPr>
        <w:t>6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 w:rsidR="003D5E7B">
        <w:rPr>
          <w:rFonts w:hint="eastAsia"/>
          <w:b/>
          <w:bCs w:val="0"/>
          <w:lang w:eastAsia="zh-CN"/>
        </w:rPr>
        <w:t>7</w:t>
      </w:r>
      <w:r>
        <w:rPr>
          <w:rFonts w:hint="eastAsia"/>
          <w:b/>
          <w:bCs w:val="0"/>
          <w:lang w:eastAsia="zh-CN"/>
        </w:rPr>
        <w:t>：</w:t>
      </w:r>
      <w:r w:rsidR="003D5E7B">
        <w:rPr>
          <w:rFonts w:hint="eastAsia"/>
          <w:b/>
          <w:bCs w:val="0"/>
          <w:lang w:eastAsia="zh-CN"/>
        </w:rPr>
        <w:t>0</w:t>
      </w:r>
      <w:r>
        <w:rPr>
          <w:b/>
          <w:bCs w:val="0"/>
          <w:lang w:eastAsia="zh-CN"/>
        </w:rPr>
        <w:t>0-</w:t>
      </w:r>
      <w:r w:rsidR="003D5E7B">
        <w:rPr>
          <w:rFonts w:hint="eastAsia"/>
          <w:b/>
          <w:bCs w:val="0"/>
          <w:lang w:eastAsia="zh-CN"/>
        </w:rPr>
        <w:t>17</w:t>
      </w:r>
      <w:r>
        <w:rPr>
          <w:rFonts w:hint="eastAsia"/>
          <w:b/>
          <w:bCs w:val="0"/>
          <w:lang w:eastAsia="zh-CN"/>
        </w:rPr>
        <w:t>：</w:t>
      </w:r>
      <w:r w:rsidR="003D5E7B">
        <w:rPr>
          <w:rFonts w:hint="eastAsia"/>
          <w:b/>
          <w:bCs w:val="0"/>
          <w:lang w:eastAsia="zh-CN"/>
        </w:rPr>
        <w:t>45</w:t>
      </w:r>
      <w:r>
        <w:rPr>
          <w:b/>
          <w:bCs w:val="0"/>
          <w:lang w:val="zh-CN" w:eastAsia="zh-CN" w:bidi="zh-CN"/>
        </w:rPr>
        <w:t xml:space="preserve"> </w:t>
      </w:r>
    </w:p>
    <w:p w:rsidR="004B673A" w:rsidRDefault="00040934">
      <w:pPr>
        <w:pStyle w:val="21"/>
        <w:rPr>
          <w:b/>
          <w:bCs w:val="0"/>
        </w:rPr>
      </w:pPr>
      <w:r>
        <w:rPr>
          <w:rFonts w:hint="eastAsia"/>
        </w:rPr>
        <w:t>访谈</w:t>
      </w:r>
      <w:r>
        <w:rPr>
          <w:rFonts w:hint="eastAsia"/>
          <w:lang w:eastAsia="zh-CN"/>
        </w:rPr>
        <w:t>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>
            <w:rPr>
              <w:rFonts w:hint="eastAsia"/>
              <w:lang w:eastAsia="zh-CN" w:bidi="zh-CN"/>
            </w:rPr>
            <w:t>504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4B673A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</w:t>
                  </w:r>
                  <w:r>
                    <w:rPr>
                      <w:rFonts w:hint="eastAsia"/>
                      <w:color w:val="0070C0"/>
                    </w:rPr>
                    <w:t>对象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杨枨老师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4B673A" w:rsidRDefault="004B673A">
            <w:pPr>
              <w:spacing w:after="0"/>
            </w:pPr>
          </w:p>
        </w:tc>
        <w:tc>
          <w:tcPr>
            <w:tcW w:w="5233" w:type="dxa"/>
          </w:tcPr>
          <w:p w:rsidR="004B673A" w:rsidRDefault="00040934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4B673A" w:rsidRDefault="00040934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4B673A" w:rsidRDefault="00040934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议程主题</w:t>
          </w:r>
        </w:sdtContent>
      </w:sdt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3D5E7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之前所做成果的确定及部分需要修改的地方</w:t>
      </w:r>
    </w:p>
    <w:p w:rsidR="004B673A" w:rsidRDefault="003D5E7B">
      <w:pPr>
        <w:ind w:firstLineChars="200" w:firstLine="448"/>
      </w:pPr>
      <w:r>
        <w:rPr>
          <w:rFonts w:hint="eastAsia"/>
        </w:rPr>
        <w:t>对于之前所做出来的成果，部分得到了肯定，当然也有需要更改的地方</w:t>
      </w:r>
      <w:r w:rsidR="00040934">
        <w:rPr>
          <w:rFonts w:hint="eastAsia"/>
        </w:rPr>
        <w:t>。具体表现在：</w:t>
      </w:r>
    </w:p>
    <w:p w:rsidR="004B673A" w:rsidRDefault="003D5E7B">
      <w:pPr>
        <w:ind w:firstLineChars="200" w:firstLine="450"/>
      </w:pPr>
      <w:r w:rsidRPr="006758B6">
        <w:rPr>
          <w:rFonts w:hint="eastAsia"/>
          <w:b/>
        </w:rPr>
        <w:t>子模型：</w:t>
      </w:r>
      <w:r>
        <w:rPr>
          <w:rFonts w:hint="eastAsia"/>
        </w:rPr>
        <w:t>重点关注首页，首页符合杨老师提出来的要求</w:t>
      </w:r>
      <w:r w:rsidR="00040934">
        <w:rPr>
          <w:rFonts w:hint="eastAsia"/>
        </w:rPr>
        <w:t>。</w:t>
      </w:r>
      <w:r>
        <w:rPr>
          <w:rFonts w:hint="eastAsia"/>
        </w:rPr>
        <w:t>这个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的关键不仅是基于地理位置的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，面向钓鱼发烧友的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，也是一个面向钓点的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。</w:t>
      </w:r>
      <w:r w:rsidR="00B76AEA">
        <w:rPr>
          <w:rFonts w:hint="eastAsia"/>
        </w:rPr>
        <w:t>①</w:t>
      </w:r>
      <w:r>
        <w:rPr>
          <w:rFonts w:hint="eastAsia"/>
        </w:rPr>
        <w:t>渔友可以</w:t>
      </w:r>
      <w:r w:rsidR="006758B6">
        <w:rPr>
          <w:rFonts w:hint="eastAsia"/>
        </w:rPr>
        <w:t>基于已有的钓点</w:t>
      </w:r>
      <w:r>
        <w:rPr>
          <w:rFonts w:hint="eastAsia"/>
        </w:rPr>
        <w:t>发起一个活动</w:t>
      </w:r>
      <w:r w:rsidR="006758B6">
        <w:rPr>
          <w:rFonts w:hint="eastAsia"/>
        </w:rPr>
        <w:t>（钓鱼活动、促销、展览等），或者说基于建好的地点上发布活动</w:t>
      </w:r>
      <w:r>
        <w:rPr>
          <w:rFonts w:hint="eastAsia"/>
        </w:rPr>
        <w:t>。</w:t>
      </w:r>
      <w:r w:rsidR="00B76AEA">
        <w:rPr>
          <w:rFonts w:hint="eastAsia"/>
        </w:rPr>
        <w:t>②</w:t>
      </w:r>
      <w:r w:rsidR="006758B6">
        <w:rPr>
          <w:rFonts w:hint="eastAsia"/>
        </w:rPr>
        <w:t>按住地图中的某一个地方，弹出来新建地点（钓点、渔具店、钓场等），经过实名认证的渔友（非游客用户）可以建立渔具店、钓点、钓场等（考虑到了安全性问题，实名认证的钓友需要对自己建立的地点负责）。</w:t>
      </w:r>
      <w:r w:rsidR="00B76AEA" w:rsidRPr="00B76AEA">
        <w:rPr>
          <w:rFonts w:hint="eastAsia"/>
        </w:rPr>
        <w:t>③</w:t>
      </w:r>
      <w:r w:rsidR="006758B6">
        <w:rPr>
          <w:rFonts w:hint="eastAsia"/>
        </w:rPr>
        <w:t>注册为实名制注册，但是需要提供一个登录快捷方式。</w:t>
      </w:r>
      <w:r w:rsidR="00B76AEA" w:rsidRPr="00B76AEA">
        <w:rPr>
          <w:rFonts w:hint="eastAsia"/>
        </w:rPr>
        <w:t>④</w:t>
      </w:r>
      <w:r w:rsidR="006758B6">
        <w:rPr>
          <w:rFonts w:hint="eastAsia"/>
        </w:rPr>
        <w:t>对于地图的地点，点一下，被点到的地点跳到正中间（后面的地图也会跟着一起移动）。</w:t>
      </w:r>
    </w:p>
    <w:p w:rsidR="006758B6" w:rsidRDefault="00B76AEA">
      <w:pPr>
        <w:ind w:firstLineChars="200" w:firstLine="448"/>
        <w:rPr>
          <w:rFonts w:hint="eastAsia"/>
        </w:rPr>
      </w:pPr>
      <w:r w:rsidRPr="00B76AEA">
        <w:rPr>
          <w:rFonts w:hint="eastAsia"/>
        </w:rPr>
        <w:t>⑤</w:t>
      </w:r>
      <w:r w:rsidR="006758B6" w:rsidRPr="006758B6">
        <w:rPr>
          <w:rFonts w:hint="eastAsia"/>
        </w:rPr>
        <w:t>子</w:t>
      </w:r>
      <w:r w:rsidR="006758B6">
        <w:rPr>
          <w:rFonts w:hint="eastAsia"/>
        </w:rPr>
        <w:t>模型做好之后，接下来（之前做好）的界面原型主要风格（首页地图的布局，钓点分布等）不需要大改，地图可以选择二维、卫星地图，</w:t>
      </w:r>
      <w:r>
        <w:rPr>
          <w:rFonts w:hint="eastAsia"/>
        </w:rPr>
        <w:t>可以通过勾选选项来选择钓点，在地图中示意显示。目前所作的模型为静态模型。对于</w:t>
      </w:r>
      <w:r>
        <w:t>APP</w:t>
      </w:r>
      <w:r>
        <w:rPr>
          <w:rFonts w:hint="eastAsia"/>
        </w:rPr>
        <w:t>的风格，以及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其它细节的部分，具体的可以去找用户去聊。</w:t>
      </w:r>
    </w:p>
    <w:p w:rsidR="00B76AEA" w:rsidRPr="006758B6" w:rsidRDefault="00B76AEA">
      <w:pPr>
        <w:ind w:firstLineChars="200" w:firstLine="448"/>
        <w:rPr>
          <w:rFonts w:hint="eastAsia"/>
        </w:rPr>
      </w:pPr>
      <w:r w:rsidRPr="00B76AEA">
        <w:rPr>
          <w:rFonts w:hint="eastAsia"/>
        </w:rPr>
        <w:t>⑥</w:t>
      </w:r>
      <w:r>
        <w:rPr>
          <w:rFonts w:hint="eastAsia"/>
        </w:rPr>
        <w:t>对于子模型，除了用手画之后，可以直接找画子模型的工具，里面有现成的控件，当场改起来也会比手画块，核心的部分建议用工具去绘制。“工欲善其事，必先利其器”。</w:t>
      </w:r>
    </w:p>
    <w:p w:rsidR="003D5E7B" w:rsidRPr="00B76AEA" w:rsidRDefault="00B76AEA">
      <w:pPr>
        <w:ind w:firstLineChars="200" w:firstLine="450"/>
        <w:rPr>
          <w:rFonts w:hint="eastAsia"/>
          <w:b/>
        </w:rPr>
      </w:pPr>
      <w:r w:rsidRPr="00B76AEA">
        <w:rPr>
          <w:b/>
        </w:rPr>
        <w:t>Team Building</w:t>
      </w:r>
      <w:r w:rsidRPr="00B76AEA">
        <w:rPr>
          <w:rFonts w:hint="eastAsia"/>
          <w:b/>
        </w:rPr>
        <w:t>活动策划：</w:t>
      </w:r>
      <w:r w:rsidRPr="00B76AEA">
        <w:rPr>
          <w:rFonts w:hint="eastAsia"/>
        </w:rPr>
        <w:t>这次的</w:t>
      </w:r>
      <w:r w:rsidRPr="00B76AEA">
        <w:rPr>
          <w:rFonts w:hint="eastAsia"/>
        </w:rPr>
        <w:t>Team</w:t>
      </w:r>
      <w:r w:rsidRPr="00B76AEA">
        <w:t xml:space="preserve"> B</w:t>
      </w:r>
      <w:r w:rsidRPr="00B76AEA">
        <w:rPr>
          <w:rFonts w:hint="eastAsia"/>
        </w:rPr>
        <w:t>uilding</w:t>
      </w:r>
      <w:r w:rsidRPr="00B76AEA">
        <w:rPr>
          <w:rFonts w:hint="eastAsia"/>
        </w:rPr>
        <w:t>为钓鱼活动</w:t>
      </w:r>
      <w:r>
        <w:rPr>
          <w:rFonts w:hint="eastAsia"/>
        </w:rPr>
        <w:t>。</w:t>
      </w:r>
      <w:r>
        <w:rPr>
          <w:rFonts w:hint="eastAsia"/>
        </w:rPr>
        <w:t>①</w:t>
      </w:r>
      <w:r>
        <w:rPr>
          <w:rFonts w:hint="eastAsia"/>
        </w:rPr>
        <w:t>活动时间杨枨老师这周和下周末都没空，建议我们先去，之后接近期末的时候杨枨老师可以亲自带我们过去钓鱼。当然这周末有着不可控因素（天气不好）。</w:t>
      </w: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rPr>
          <w:rFonts w:hint="eastAsia"/>
        </w:rPr>
        <w:t>可以找其他老师过去，如吴明晖老师、柯海丰老师，对于</w:t>
      </w:r>
      <w:r>
        <w:rPr>
          <w:rFonts w:hint="eastAsia"/>
        </w:rPr>
        <w:t>柯海丰老师</w:t>
      </w:r>
      <w:r>
        <w:rPr>
          <w:rFonts w:hint="eastAsia"/>
        </w:rPr>
        <w:t>，可以找</w:t>
      </w:r>
      <w:r>
        <w:t>ACM</w:t>
      </w:r>
      <w:r>
        <w:rPr>
          <w:rFonts w:hint="eastAsia"/>
        </w:rPr>
        <w:t>竞赛组的同学去问。</w:t>
      </w:r>
    </w:p>
    <w:p w:rsidR="00B76AEA" w:rsidRDefault="00B76AEA">
      <w:pPr>
        <w:ind w:firstLineChars="200" w:firstLine="450"/>
        <w:rPr>
          <w:rFonts w:hint="eastAsia"/>
        </w:rPr>
      </w:pPr>
      <w:r w:rsidRPr="00B76AEA">
        <w:rPr>
          <w:rFonts w:hint="eastAsia"/>
          <w:b/>
        </w:rPr>
        <w:t>愿景与范围文档：</w:t>
      </w:r>
      <w:r>
        <w:rPr>
          <w:rFonts w:hint="eastAsia"/>
        </w:rPr>
        <w:t>①</w:t>
      </w:r>
      <w:r>
        <w:rPr>
          <w:rFonts w:hint="eastAsia"/>
        </w:rPr>
        <w:t>面向的对象是钓鱼发烧友，要明显写出是为钓鱼发烧友这一群体、一类人服务的。②成功指标指的是软件的成功指标，而不是这门课程的成功指标，具体表现在，将这款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推送给钓友圈之后，其中有</w:t>
      </w:r>
      <w:r>
        <w:rPr>
          <w:rFonts w:hint="eastAsia"/>
        </w:rPr>
        <w:t>80%</w:t>
      </w:r>
      <w:r>
        <w:rPr>
          <w:rFonts w:hint="eastAsia"/>
        </w:rPr>
        <w:t>的人会加入，加入的</w:t>
      </w:r>
      <w:r>
        <w:rPr>
          <w:rFonts w:hint="eastAsia"/>
        </w:rPr>
        <w:t>80%</w:t>
      </w:r>
      <w:r>
        <w:rPr>
          <w:rFonts w:hint="eastAsia"/>
        </w:rPr>
        <w:t>会持续使用。</w:t>
      </w:r>
      <w:r w:rsidR="00B14B1E" w:rsidRPr="00B76AEA">
        <w:rPr>
          <w:rFonts w:hint="eastAsia"/>
        </w:rPr>
        <w:t>③</w:t>
      </w:r>
      <w:r w:rsidR="00B14B1E">
        <w:rPr>
          <w:rFonts w:hint="eastAsia"/>
        </w:rPr>
        <w:t>可以组织多种活动加到该文档当中。④应补充上去上下文图</w:t>
      </w:r>
      <w:r w:rsidR="00B14B1E">
        <w:rPr>
          <w:rFonts w:hint="eastAsia"/>
        </w:rPr>
        <w:t>/</w:t>
      </w:r>
      <w:r w:rsidR="00B14B1E">
        <w:rPr>
          <w:rFonts w:hint="eastAsia"/>
        </w:rPr>
        <w:t>关联图，标明哪几类用户参加活动。</w:t>
      </w:r>
    </w:p>
    <w:p w:rsidR="00B76AEA" w:rsidRPr="00B76AEA" w:rsidRDefault="00B14B1E">
      <w:pPr>
        <w:ind w:firstLineChars="200" w:firstLine="450"/>
        <w:rPr>
          <w:rFonts w:hint="eastAsia"/>
        </w:rPr>
      </w:pPr>
      <w:r w:rsidRPr="00B14B1E">
        <w:rPr>
          <w:rFonts w:hint="eastAsia"/>
          <w:b/>
        </w:rPr>
        <w:t>线下与线上的策划案问卷：</w:t>
      </w:r>
      <w:r>
        <w:rPr>
          <w:rFonts w:hint="eastAsia"/>
        </w:rPr>
        <w:t>会议结束之后由陈栩做好问卷发给杨枨老师，再由杨枨老师向钓友圈里面的钓友进行转发。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B14B1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下次访谈的时间及内容安排</w:t>
      </w:r>
    </w:p>
    <w:p w:rsidR="004B673A" w:rsidRDefault="00B14B1E">
      <w:pPr>
        <w:ind w:firstLineChars="200" w:firstLine="450"/>
      </w:pPr>
      <w:r w:rsidRPr="00B14B1E">
        <w:rPr>
          <w:rFonts w:hint="eastAsia"/>
          <w:b/>
        </w:rPr>
        <w:t>访谈时间：</w:t>
      </w:r>
      <w:r>
        <w:rPr>
          <w:rFonts w:hint="eastAsia"/>
        </w:rPr>
        <w:t>暂时定在下周，具体时间待定，如果出现特殊的情况时间上会进行调整</w:t>
      </w:r>
      <w:r w:rsidR="00040934">
        <w:rPr>
          <w:rFonts w:hint="eastAsia"/>
        </w:rPr>
        <w:t>。</w:t>
      </w:r>
    </w:p>
    <w:p w:rsidR="004B673A" w:rsidRDefault="00B14B1E">
      <w:pPr>
        <w:ind w:firstLineChars="200" w:firstLine="450"/>
      </w:pPr>
      <w:r w:rsidRPr="00B14B1E">
        <w:rPr>
          <w:rFonts w:hint="eastAsia"/>
          <w:b/>
        </w:rPr>
        <w:t>访谈内容：</w:t>
      </w:r>
      <w:r>
        <w:rPr>
          <w:rFonts w:hint="eastAsia"/>
        </w:rPr>
        <w:t>愿景与范围文档的确定，界面风格细化确认等。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变更说明</w:t>
      </w:r>
    </w:p>
    <w:p w:rsidR="004B673A" w:rsidRDefault="00040934">
      <w:r>
        <w:rPr>
          <w:rFonts w:hint="eastAsia"/>
        </w:rPr>
        <w:t xml:space="preserve">        </w:t>
      </w:r>
      <w:r w:rsidR="00B14B1E">
        <w:rPr>
          <w:rFonts w:hint="eastAsia"/>
        </w:rPr>
        <w:t>杨枨老师暂时没有提出项目开展过程当中</w:t>
      </w:r>
      <w:r w:rsidR="00096652">
        <w:rPr>
          <w:rFonts w:hint="eastAsia"/>
        </w:rPr>
        <w:t>原进度计划当中</w:t>
      </w:r>
      <w:bookmarkStart w:id="0" w:name="_GoBack"/>
      <w:bookmarkEnd w:id="0"/>
      <w:r w:rsidR="00B14B1E">
        <w:rPr>
          <w:rFonts w:hint="eastAsia"/>
        </w:rPr>
        <w:t>需要明显变更的要求。</w:t>
      </w:r>
    </w:p>
    <w:p w:rsidR="004B673A" w:rsidRDefault="004B673A">
      <w:pPr>
        <w:ind w:left="0"/>
        <w:rPr>
          <w:rFonts w:hint="eastAsia"/>
        </w:rPr>
      </w:pPr>
    </w:p>
    <w:sectPr w:rsidR="004B673A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934" w:rsidRDefault="00040934">
      <w:pPr>
        <w:spacing w:before="0" w:after="0"/>
      </w:pPr>
      <w:r>
        <w:separator/>
      </w:r>
    </w:p>
  </w:endnote>
  <w:endnote w:type="continuationSeparator" w:id="0">
    <w:p w:rsidR="00040934" w:rsidRDefault="000409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3A" w:rsidRDefault="00040934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934" w:rsidRDefault="00040934">
      <w:pPr>
        <w:spacing w:before="0" w:after="0"/>
      </w:pPr>
      <w:r>
        <w:separator/>
      </w:r>
    </w:p>
  </w:footnote>
  <w:footnote w:type="continuationSeparator" w:id="0">
    <w:p w:rsidR="00040934" w:rsidRDefault="000409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40934"/>
    <w:rsid w:val="00064C56"/>
    <w:rsid w:val="00070820"/>
    <w:rsid w:val="00096652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3D5E7B"/>
    <w:rsid w:val="0041439B"/>
    <w:rsid w:val="00424C13"/>
    <w:rsid w:val="00444D8F"/>
    <w:rsid w:val="00485D6D"/>
    <w:rsid w:val="004B673A"/>
    <w:rsid w:val="0052417A"/>
    <w:rsid w:val="0052642B"/>
    <w:rsid w:val="00557792"/>
    <w:rsid w:val="005E25F0"/>
    <w:rsid w:val="005E7D19"/>
    <w:rsid w:val="0066086F"/>
    <w:rsid w:val="00663C9C"/>
    <w:rsid w:val="00672A6F"/>
    <w:rsid w:val="006758B6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07080"/>
    <w:rsid w:val="00B14B1E"/>
    <w:rsid w:val="00B45E12"/>
    <w:rsid w:val="00B76AEA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9BF2"/>
  <w15:docId w15:val="{0A50B310-2DF4-4E49-AEFB-CC567F9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5208B4" w:rsidRDefault="00D75E21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5208B4" w:rsidRDefault="00D75E21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5AED-1B6B-43C8-A662-A094AD538B95}"/>
      </w:docPartPr>
      <w:docPartBody>
        <w:p w:rsidR="005208B4" w:rsidRDefault="00D75E21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1DC2-770C-4573-86B5-20D3C5E4559C}"/>
      </w:docPartPr>
      <w:docPartBody>
        <w:p w:rsidR="005208B4" w:rsidRDefault="00D75E21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428B5-9258-47DC-AC49-A895AF77DC32}"/>
      </w:docPartPr>
      <w:docPartBody>
        <w:p w:rsidR="005208B4" w:rsidRDefault="00D75E21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5208B4" w:rsidRDefault="00D75E21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208B4"/>
    <w:rsid w:val="006C4E13"/>
    <w:rsid w:val="007E2E79"/>
    <w:rsid w:val="00D7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4</cp:revision>
  <cp:lastPrinted>2017-07-31T08:20:00Z</cp:lastPrinted>
  <dcterms:created xsi:type="dcterms:W3CDTF">2018-09-19T13:04:00Z</dcterms:created>
  <dcterms:modified xsi:type="dcterms:W3CDTF">2018-12-06T14:28:00Z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