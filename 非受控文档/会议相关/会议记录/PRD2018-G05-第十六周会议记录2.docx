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4F4CE3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00656E">
        <w:rPr>
          <w:rFonts w:hint="eastAsia"/>
          <w:b/>
          <w:sz w:val="32"/>
          <w:szCs w:val="32"/>
          <w:lang w:eastAsia="zh-CN"/>
        </w:rPr>
        <w:t>十</w:t>
      </w:r>
      <w:r w:rsidR="00817E5E">
        <w:rPr>
          <w:rFonts w:hint="eastAsia"/>
          <w:b/>
          <w:sz w:val="32"/>
          <w:szCs w:val="32"/>
          <w:lang w:eastAsia="zh-CN"/>
        </w:rPr>
        <w:t>六</w:t>
      </w:r>
      <w:bookmarkStart w:id="0" w:name="_GoBack"/>
      <w:bookmarkEnd w:id="0"/>
      <w:r>
        <w:rPr>
          <w:rFonts w:hint="eastAsia"/>
          <w:b/>
          <w:sz w:val="32"/>
          <w:szCs w:val="32"/>
          <w:lang w:eastAsia="zh-CN"/>
        </w:rPr>
        <w:t>周会议记录</w:t>
      </w:r>
      <w:r w:rsidR="00660C8F">
        <w:rPr>
          <w:rFonts w:hint="eastAsia"/>
          <w:b/>
          <w:sz w:val="32"/>
          <w:szCs w:val="32"/>
          <w:lang w:eastAsia="zh-CN"/>
        </w:rPr>
        <w:t>2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092121" w:rsidRDefault="00B60CB7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8129C1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4F4CE3">
        <w:rPr>
          <w:rFonts w:hint="eastAsia"/>
          <w:b/>
          <w:bCs w:val="0"/>
          <w:lang w:eastAsia="zh-CN"/>
        </w:rPr>
        <w:t>1</w:t>
      </w:r>
      <w:r w:rsidR="004F4CE3">
        <w:rPr>
          <w:rFonts w:hint="eastAsia"/>
          <w:b/>
          <w:bCs w:val="0"/>
          <w:lang w:eastAsia="zh-CN"/>
        </w:rPr>
        <w:t>月</w:t>
      </w:r>
      <w:r w:rsidR="00215E93">
        <w:rPr>
          <w:rFonts w:hint="eastAsia"/>
          <w:b/>
          <w:bCs w:val="0"/>
          <w:lang w:eastAsia="zh-CN"/>
        </w:rPr>
        <w:t>11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</w:t>
      </w:r>
      <w:r w:rsidR="004F4CE3" w:rsidRPr="0000656E">
        <w:rPr>
          <w:i/>
          <w:iCs/>
          <w:lang w:eastAsia="zh-CN"/>
        </w:rPr>
        <w:t xml:space="preserve"> </w:t>
      </w:r>
      <w:r w:rsidR="00524111">
        <w:rPr>
          <w:rFonts w:hint="eastAsia"/>
          <w:b/>
          <w:bCs w:val="0"/>
          <w:lang w:eastAsia="zh-CN"/>
        </w:rPr>
        <w:t>1</w:t>
      </w:r>
      <w:r w:rsidR="00215E93">
        <w:rPr>
          <w:rFonts w:hint="eastAsia"/>
          <w:b/>
          <w:bCs w:val="0"/>
          <w:lang w:eastAsia="zh-CN"/>
        </w:rPr>
        <w:t>2</w:t>
      </w:r>
      <w:r w:rsidR="004F4CE3">
        <w:rPr>
          <w:rFonts w:hint="eastAsia"/>
          <w:b/>
          <w:bCs w:val="0"/>
          <w:lang w:eastAsia="zh-CN"/>
        </w:rPr>
        <w:t>：</w:t>
      </w:r>
      <w:r w:rsidR="008129C1">
        <w:rPr>
          <w:rFonts w:hint="eastAsia"/>
          <w:b/>
          <w:bCs w:val="0"/>
          <w:lang w:eastAsia="zh-CN"/>
        </w:rPr>
        <w:t>00</w:t>
      </w:r>
      <w:r w:rsidR="004F4CE3">
        <w:rPr>
          <w:b/>
          <w:bCs w:val="0"/>
          <w:lang w:eastAsia="zh-CN"/>
        </w:rPr>
        <w:t>-</w:t>
      </w:r>
      <w:r w:rsidR="00215E93">
        <w:rPr>
          <w:rFonts w:hint="eastAsia"/>
          <w:b/>
          <w:bCs w:val="0"/>
          <w:lang w:eastAsia="zh-CN"/>
        </w:rPr>
        <w:t>13</w:t>
      </w:r>
      <w:r w:rsidR="004F4CE3">
        <w:rPr>
          <w:rFonts w:hint="eastAsia"/>
          <w:b/>
          <w:bCs w:val="0"/>
          <w:lang w:eastAsia="zh-CN"/>
        </w:rPr>
        <w:t>：</w:t>
      </w:r>
      <w:r w:rsidR="00524111">
        <w:rPr>
          <w:rFonts w:hint="eastAsia"/>
          <w:b/>
          <w:bCs w:val="0"/>
          <w:lang w:eastAsia="zh-CN"/>
        </w:rPr>
        <w:t>00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B60CB7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4F4CE3">
            <w:rPr>
              <w:rFonts w:hint="eastAsia"/>
              <w:b/>
              <w:bCs w:val="0"/>
              <w:lang w:eastAsia="zh-CN"/>
            </w:rPr>
            <w:t>理四一楼讨论区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B60CB7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B60CB7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</w:t>
                  </w:r>
                  <w:r w:rsidR="0000656E">
                    <w:rPr>
                      <w:rFonts w:hint="eastAsia"/>
                    </w:rPr>
                    <w:t>会议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092121" w:rsidRDefault="00B60CB7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215E93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需求变更阶段任务</w:t>
      </w:r>
      <w:r w:rsidR="005C3D9F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的完成情况</w:t>
      </w:r>
    </w:p>
    <w:p w:rsidR="00985659" w:rsidRDefault="00215E93" w:rsidP="00985659">
      <w:pPr>
        <w:ind w:firstLineChars="200" w:firstLine="448"/>
      </w:pPr>
      <w:r>
        <w:rPr>
          <w:rFonts w:hint="eastAsia"/>
        </w:rPr>
        <w:t>需求变更阶段任务</w:t>
      </w:r>
      <w:r w:rsidR="005C3D9F">
        <w:rPr>
          <w:rFonts w:hint="eastAsia"/>
        </w:rPr>
        <w:t>的完成情况</w:t>
      </w:r>
      <w:r w:rsidR="00985659">
        <w:rPr>
          <w:rFonts w:hint="eastAsia"/>
        </w:rPr>
        <w:t>以及</w:t>
      </w:r>
      <w:r w:rsidR="005C3D9F">
        <w:rPr>
          <w:rFonts w:hint="eastAsia"/>
        </w:rPr>
        <w:t>部分待修改的地方</w:t>
      </w:r>
      <w:r w:rsidR="00985659">
        <w:rPr>
          <w:rFonts w:hint="eastAsia"/>
        </w:rPr>
        <w:t>如下：</w:t>
      </w:r>
    </w:p>
    <w:p w:rsidR="00985659" w:rsidRDefault="00707C38" w:rsidP="00985659">
      <w:pPr>
        <w:ind w:firstLineChars="200" w:firstLine="450"/>
        <w:rPr>
          <w:rFonts w:hint="eastAsia"/>
        </w:rPr>
      </w:pPr>
      <w:r>
        <w:rPr>
          <w:rFonts w:hint="eastAsia"/>
          <w:b/>
          <w:bCs/>
        </w:rPr>
        <w:t>需求变更评审</w:t>
      </w:r>
      <w:r>
        <w:rPr>
          <w:rFonts w:hint="eastAsia"/>
          <w:b/>
          <w:bCs/>
        </w:rPr>
        <w:t>P</w:t>
      </w:r>
      <w:r>
        <w:rPr>
          <w:b/>
          <w:bCs/>
        </w:rPr>
        <w:t>PT</w:t>
      </w:r>
      <w:r w:rsidR="00985659">
        <w:rPr>
          <w:rFonts w:hint="eastAsia"/>
          <w:b/>
          <w:bCs/>
        </w:rPr>
        <w:t>：</w:t>
      </w:r>
      <w:r w:rsidR="009C7854">
        <w:rPr>
          <w:rFonts w:hint="eastAsia"/>
          <w:bCs/>
        </w:rPr>
        <w:t>P</w:t>
      </w:r>
      <w:r w:rsidR="009C7854">
        <w:rPr>
          <w:bCs/>
        </w:rPr>
        <w:t>PT</w:t>
      </w:r>
      <w:r w:rsidR="009C7854">
        <w:rPr>
          <w:rFonts w:hint="eastAsia"/>
          <w:bCs/>
        </w:rPr>
        <w:t>有许多有文字但是缺少图或一些文档内容的地方，下午再继续补下去。变更申请的邮件要发送出去，</w:t>
      </w:r>
      <w:r w:rsidR="009C7854">
        <w:rPr>
          <w:rFonts w:hint="eastAsia"/>
          <w:bCs/>
        </w:rPr>
        <w:t>C</w:t>
      </w:r>
      <w:r w:rsidR="009C7854">
        <w:rPr>
          <w:bCs/>
        </w:rPr>
        <w:t>CB</w:t>
      </w:r>
      <w:r w:rsidR="009C7854">
        <w:rPr>
          <w:rFonts w:hint="eastAsia"/>
          <w:bCs/>
        </w:rPr>
        <w:t>委员会建立、章程等一些内容放进去，会议的照片放在</w:t>
      </w:r>
      <w:r w:rsidR="009C7854">
        <w:rPr>
          <w:rFonts w:hint="eastAsia"/>
          <w:bCs/>
        </w:rPr>
        <w:t>P</w:t>
      </w:r>
      <w:r w:rsidR="009C7854">
        <w:rPr>
          <w:bCs/>
        </w:rPr>
        <w:t>PT</w:t>
      </w:r>
      <w:r w:rsidR="009C7854">
        <w:rPr>
          <w:rFonts w:hint="eastAsia"/>
          <w:bCs/>
        </w:rPr>
        <w:t>上，评审完给申请者反馈，下午的时候要找杨枨老师。</w:t>
      </w:r>
    </w:p>
    <w:p w:rsidR="00524111" w:rsidRDefault="009C7854" w:rsidP="00524111">
      <w:pPr>
        <w:ind w:firstLineChars="200" w:firstLine="450"/>
      </w:pPr>
      <w:r>
        <w:rPr>
          <w:rFonts w:hint="eastAsia"/>
          <w:b/>
        </w:rPr>
        <w:t>需求跟踪矩阵</w:t>
      </w:r>
      <w:r w:rsidR="00985659" w:rsidRPr="00C51B9C">
        <w:rPr>
          <w:rFonts w:hint="eastAsia"/>
          <w:b/>
        </w:rPr>
        <w:t>：</w:t>
      </w:r>
      <w:r>
        <w:rPr>
          <w:rFonts w:hint="eastAsia"/>
        </w:rPr>
        <w:t>根据之前导入的需求进行修改</w:t>
      </w:r>
      <w:r w:rsidR="00F7731D">
        <w:rPr>
          <w:rFonts w:hint="eastAsia"/>
        </w:rPr>
        <w:t>。</w:t>
      </w:r>
    </w:p>
    <w:p w:rsidR="009C7854" w:rsidRPr="009C7854" w:rsidRDefault="009C7854" w:rsidP="00524111">
      <w:pPr>
        <w:ind w:firstLineChars="200" w:firstLine="450"/>
        <w:rPr>
          <w:rFonts w:hint="eastAsia"/>
        </w:rPr>
      </w:pPr>
      <w:r w:rsidRPr="009C7854">
        <w:rPr>
          <w:rFonts w:hint="eastAsia"/>
          <w:b/>
        </w:rPr>
        <w:t>需求变更文档：</w:t>
      </w:r>
      <w:r>
        <w:rPr>
          <w:rFonts w:hint="eastAsia"/>
        </w:rPr>
        <w:t>放分析报告、影响矩阵等文件，优先级打分下午找杨枨老师打掉。</w:t>
      </w:r>
    </w:p>
    <w:p w:rsidR="00985659" w:rsidRDefault="00F7731D" w:rsidP="00985659">
      <w:pPr>
        <w:ind w:firstLineChars="200" w:firstLine="450"/>
      </w:pPr>
      <w:r>
        <w:rPr>
          <w:rFonts w:hint="eastAsia"/>
          <w:b/>
          <w:bCs/>
        </w:rPr>
        <w:t>绩效考评</w:t>
      </w:r>
      <w:r w:rsidR="00985659">
        <w:rPr>
          <w:rFonts w:hint="eastAsia"/>
        </w:rPr>
        <w:t>见《</w:t>
      </w:r>
      <w:r w:rsidR="00985659">
        <w:rPr>
          <w:rFonts w:hint="eastAsia"/>
        </w:rPr>
        <w:t>PRD2018-G05-</w:t>
      </w:r>
      <w:r w:rsidR="00985659">
        <w:rPr>
          <w:rFonts w:hint="eastAsia"/>
        </w:rPr>
        <w:t>第</w:t>
      </w:r>
      <w:r w:rsidR="00935CCB">
        <w:rPr>
          <w:rFonts w:hint="eastAsia"/>
        </w:rPr>
        <w:t>十</w:t>
      </w:r>
      <w:r w:rsidR="009C7854">
        <w:rPr>
          <w:rFonts w:hint="eastAsia"/>
        </w:rPr>
        <w:t>六</w:t>
      </w:r>
      <w:r w:rsidR="00985659">
        <w:rPr>
          <w:rFonts w:hint="eastAsia"/>
        </w:rPr>
        <w:t>周</w:t>
      </w:r>
      <w:r>
        <w:rPr>
          <w:rFonts w:hint="eastAsia"/>
        </w:rPr>
        <w:t>绩效考评</w:t>
      </w:r>
      <w:r w:rsidR="00985659">
        <w:rPr>
          <w:rFonts w:hint="eastAsia"/>
        </w:rPr>
        <w:t>》</w:t>
      </w:r>
    </w:p>
    <w:p w:rsidR="00092121" w:rsidRDefault="004F4CE3" w:rsidP="00F7731D">
      <w:pPr>
        <w:ind w:left="0"/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）下次会议安排情况</w:t>
      </w:r>
    </w:p>
    <w:p w:rsidR="00092121" w:rsidRDefault="004F4CE3">
      <w:pPr>
        <w:ind w:left="142" w:firstLineChars="200" w:firstLine="448"/>
      </w:pPr>
      <w:r>
        <w:rPr>
          <w:rFonts w:hint="eastAsia"/>
        </w:rPr>
        <w:t>下次会议时间和会议内容作如下安排：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会议时间：</w:t>
      </w:r>
      <w:r w:rsidR="00A83EF5" w:rsidRPr="00A83EF5">
        <w:rPr>
          <w:rFonts w:hint="eastAsia"/>
          <w:bCs/>
        </w:rPr>
        <w:t>正式定</w:t>
      </w:r>
      <w:r>
        <w:rPr>
          <w:rFonts w:hint="eastAsia"/>
        </w:rPr>
        <w:t>为</w:t>
      </w:r>
      <w:r w:rsidR="009C7854">
        <w:rPr>
          <w:rFonts w:hint="eastAsia"/>
        </w:rPr>
        <w:t>下</w:t>
      </w:r>
      <w:r>
        <w:rPr>
          <w:rFonts w:hint="eastAsia"/>
        </w:rPr>
        <w:t>周</w:t>
      </w:r>
      <w:r w:rsidR="009C7854">
        <w:rPr>
          <w:rFonts w:hint="eastAsia"/>
        </w:rPr>
        <w:t>一</w:t>
      </w:r>
      <w:r>
        <w:rPr>
          <w:rFonts w:hint="eastAsia"/>
        </w:rPr>
        <w:t>（</w:t>
      </w:r>
      <w:r>
        <w:rPr>
          <w:rFonts w:hint="eastAsia"/>
        </w:rPr>
        <w:t>201</w:t>
      </w:r>
      <w:r w:rsidR="008129C1">
        <w:rPr>
          <w:rFonts w:hint="eastAsia"/>
        </w:rPr>
        <w:t>9</w:t>
      </w:r>
      <w:r>
        <w:rPr>
          <w:rFonts w:hint="eastAsia"/>
        </w:rPr>
        <w:t>/1/</w:t>
      </w:r>
      <w:r w:rsidR="005C3D9F">
        <w:rPr>
          <w:rFonts w:hint="eastAsia"/>
        </w:rPr>
        <w:t>1</w:t>
      </w:r>
      <w:r w:rsidR="009C7854">
        <w:rPr>
          <w:rFonts w:hint="eastAsia"/>
        </w:rPr>
        <w:t>4</w:t>
      </w:r>
      <w:r>
        <w:rPr>
          <w:rFonts w:hint="eastAsia"/>
        </w:rPr>
        <w:t>）</w:t>
      </w:r>
      <w:r w:rsidR="009C7854">
        <w:rPr>
          <w:rFonts w:hint="eastAsia"/>
        </w:rPr>
        <w:t>下午</w:t>
      </w:r>
      <w:r w:rsidR="009C7854">
        <w:rPr>
          <w:rFonts w:hint="eastAsia"/>
        </w:rPr>
        <w:t>4</w:t>
      </w:r>
      <w:r>
        <w:rPr>
          <w:rFonts w:hint="eastAsia"/>
        </w:rPr>
        <w:t>：</w:t>
      </w:r>
      <w:r w:rsidR="009C7854">
        <w:rPr>
          <w:rFonts w:hint="eastAsia"/>
        </w:rPr>
        <w:t>0</w:t>
      </w:r>
      <w:r>
        <w:rPr>
          <w:rFonts w:hint="eastAsia"/>
        </w:rPr>
        <w:t>0</w:t>
      </w:r>
      <w:r w:rsidR="00A83EF5">
        <w:rPr>
          <w:rFonts w:hint="eastAsia"/>
        </w:rPr>
        <w:t>，若发生特殊情况，会议时间再根据实际情况进行调整</w:t>
      </w:r>
      <w:r>
        <w:rPr>
          <w:rFonts w:hint="eastAsia"/>
        </w:rPr>
        <w:t>。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会议内容：</w:t>
      </w:r>
      <w:r w:rsidR="009C7854">
        <w:rPr>
          <w:rFonts w:hint="eastAsia"/>
        </w:rPr>
        <w:t>对整个阶段所做的成果进行评审</w:t>
      </w:r>
      <w:r>
        <w:rPr>
          <w:rFonts w:hint="eastAsia"/>
        </w:rPr>
        <w:t>。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）项目过程变更情况</w:t>
      </w:r>
      <w:r w:rsidR="00A83EF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或一些新的要求</w:t>
      </w:r>
    </w:p>
    <w:p w:rsidR="00AA3D5C" w:rsidRDefault="004F4CE3">
      <w:pPr>
        <w:ind w:left="142" w:firstLineChars="200" w:firstLine="448"/>
      </w:pPr>
      <w:r>
        <w:rPr>
          <w:rFonts w:hint="eastAsia"/>
        </w:rPr>
        <w:t>项目在之后开展的过程中</w:t>
      </w:r>
      <w:r w:rsidR="004345FC">
        <w:rPr>
          <w:rFonts w:hint="eastAsia"/>
        </w:rPr>
        <w:t>暂时没有出现任何比较明显的</w:t>
      </w:r>
      <w:r>
        <w:rPr>
          <w:rFonts w:hint="eastAsia"/>
        </w:rPr>
        <w:t>变更</w:t>
      </w:r>
      <w:r w:rsidR="00935CCB">
        <w:rPr>
          <w:rFonts w:hint="eastAsia"/>
        </w:rPr>
        <w:t>。</w:t>
      </w:r>
    </w:p>
    <w:p w:rsidR="00092121" w:rsidRDefault="00092121">
      <w:pPr>
        <w:ind w:left="0"/>
      </w:pP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CB7" w:rsidRDefault="00B60CB7">
      <w:pPr>
        <w:spacing w:before="0" w:after="0"/>
      </w:pPr>
      <w:r>
        <w:separator/>
      </w:r>
    </w:p>
  </w:endnote>
  <w:endnote w:type="continuationSeparator" w:id="0">
    <w:p w:rsidR="00B60CB7" w:rsidRDefault="00B60C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CB7" w:rsidRDefault="00B60CB7">
      <w:pPr>
        <w:spacing w:before="0" w:after="0"/>
      </w:pPr>
      <w:r>
        <w:separator/>
      </w:r>
    </w:p>
  </w:footnote>
  <w:footnote w:type="continuationSeparator" w:id="0">
    <w:p w:rsidR="00B60CB7" w:rsidRDefault="00B60CB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56E"/>
    <w:rsid w:val="00025217"/>
    <w:rsid w:val="00064C56"/>
    <w:rsid w:val="00070820"/>
    <w:rsid w:val="00092121"/>
    <w:rsid w:val="00095C60"/>
    <w:rsid w:val="000E015E"/>
    <w:rsid w:val="001005E5"/>
    <w:rsid w:val="00107A25"/>
    <w:rsid w:val="001118FD"/>
    <w:rsid w:val="00122A27"/>
    <w:rsid w:val="0013170F"/>
    <w:rsid w:val="00152CC8"/>
    <w:rsid w:val="0017681F"/>
    <w:rsid w:val="001A1EA5"/>
    <w:rsid w:val="001C4546"/>
    <w:rsid w:val="001E3B5B"/>
    <w:rsid w:val="0021587B"/>
    <w:rsid w:val="00215E93"/>
    <w:rsid w:val="00271D93"/>
    <w:rsid w:val="00273777"/>
    <w:rsid w:val="002B6C94"/>
    <w:rsid w:val="002E7469"/>
    <w:rsid w:val="002F237E"/>
    <w:rsid w:val="002F4ABE"/>
    <w:rsid w:val="003201B5"/>
    <w:rsid w:val="0033355C"/>
    <w:rsid w:val="003650E6"/>
    <w:rsid w:val="003A5FF8"/>
    <w:rsid w:val="003B1BCE"/>
    <w:rsid w:val="003C1B81"/>
    <w:rsid w:val="003C6B6C"/>
    <w:rsid w:val="0041439B"/>
    <w:rsid w:val="00421110"/>
    <w:rsid w:val="00421F2B"/>
    <w:rsid w:val="00424C13"/>
    <w:rsid w:val="004345FC"/>
    <w:rsid w:val="00444D8F"/>
    <w:rsid w:val="00485D6D"/>
    <w:rsid w:val="004F4CE3"/>
    <w:rsid w:val="00524111"/>
    <w:rsid w:val="0052417A"/>
    <w:rsid w:val="0052642B"/>
    <w:rsid w:val="00557792"/>
    <w:rsid w:val="005C3D9F"/>
    <w:rsid w:val="005E25F0"/>
    <w:rsid w:val="005E7D19"/>
    <w:rsid w:val="0066086F"/>
    <w:rsid w:val="00660C8F"/>
    <w:rsid w:val="00663C9C"/>
    <w:rsid w:val="00672A6F"/>
    <w:rsid w:val="006928B4"/>
    <w:rsid w:val="006D571F"/>
    <w:rsid w:val="006F5A3F"/>
    <w:rsid w:val="00707C38"/>
    <w:rsid w:val="00714174"/>
    <w:rsid w:val="007253CC"/>
    <w:rsid w:val="00797202"/>
    <w:rsid w:val="007F3667"/>
    <w:rsid w:val="008129C1"/>
    <w:rsid w:val="00817E5E"/>
    <w:rsid w:val="00827F16"/>
    <w:rsid w:val="008431CB"/>
    <w:rsid w:val="008B2796"/>
    <w:rsid w:val="008E2FAF"/>
    <w:rsid w:val="0093449B"/>
    <w:rsid w:val="00935CCB"/>
    <w:rsid w:val="00985659"/>
    <w:rsid w:val="009916AE"/>
    <w:rsid w:val="009C7854"/>
    <w:rsid w:val="00A173D1"/>
    <w:rsid w:val="00A83EF5"/>
    <w:rsid w:val="00A979E1"/>
    <w:rsid w:val="00AA3D5C"/>
    <w:rsid w:val="00B07080"/>
    <w:rsid w:val="00B45E12"/>
    <w:rsid w:val="00B60CB7"/>
    <w:rsid w:val="00BC65B3"/>
    <w:rsid w:val="00C17213"/>
    <w:rsid w:val="00C47471"/>
    <w:rsid w:val="00C51B9C"/>
    <w:rsid w:val="00C575E8"/>
    <w:rsid w:val="00C618BC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62EA4"/>
    <w:rsid w:val="00E70F21"/>
    <w:rsid w:val="00E91705"/>
    <w:rsid w:val="00EB43FE"/>
    <w:rsid w:val="00F06B67"/>
    <w:rsid w:val="00F45ED3"/>
    <w:rsid w:val="00F560A1"/>
    <w:rsid w:val="00F7731D"/>
    <w:rsid w:val="00FC130B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77303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1766DF"/>
    <w:rsid w:val="00263CCA"/>
    <w:rsid w:val="003C5D7C"/>
    <w:rsid w:val="0054518B"/>
    <w:rsid w:val="00631AD9"/>
    <w:rsid w:val="006C4E13"/>
    <w:rsid w:val="00733C74"/>
    <w:rsid w:val="007E2E79"/>
    <w:rsid w:val="00847038"/>
    <w:rsid w:val="00BA4905"/>
    <w:rsid w:val="00BC2E4C"/>
    <w:rsid w:val="00C855AC"/>
    <w:rsid w:val="00CA42D3"/>
    <w:rsid w:val="00CB7EB1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23</cp:revision>
  <cp:lastPrinted>2017-07-31T08:20:00Z</cp:lastPrinted>
  <dcterms:created xsi:type="dcterms:W3CDTF">2018-09-19T13:04:00Z</dcterms:created>
  <dcterms:modified xsi:type="dcterms:W3CDTF">2019-01-11T06:59:00Z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