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3"/>
      </w:pPr>
      <w:r>
        <w:rPr>
          <w:rFonts w:hint="eastAsia"/>
          <w:b/>
          <w:sz w:val="32"/>
          <w:szCs w:val="32"/>
          <w:lang w:val="en-US" w:eastAsia="zh-CN"/>
        </w:rPr>
        <w:t>PRD</w:t>
      </w:r>
      <w:r>
        <w:rPr>
          <w:b/>
          <w:kern w:val="0"/>
          <w:sz w:val="32"/>
          <w:szCs w:val="32"/>
        </w:rPr>
        <w:t>2018</w:t>
      </w:r>
      <w:bookmarkStart w:id="0" w:name="_GoBack"/>
      <w:bookmarkEnd w:id="0"/>
      <w:r>
        <w:rPr>
          <w:b/>
          <w:sz w:val="32"/>
          <w:szCs w:val="32"/>
        </w:rPr>
        <w:t>-G0</w:t>
      </w:r>
      <w:r>
        <w:rPr>
          <w:rFonts w:hint="eastAsia"/>
          <w:b/>
          <w:sz w:val="32"/>
          <w:szCs w:val="32"/>
          <w:lang w:val="en-US" w:eastAsia="zh-CN"/>
        </w:rPr>
        <w:t>5</w:t>
      </w:r>
      <w:r>
        <w:rPr>
          <w:b/>
          <w:sz w:val="32"/>
          <w:szCs w:val="32"/>
        </w:rPr>
        <w:t>-</w:t>
      </w:r>
      <w:r>
        <w:rPr>
          <w:rFonts w:hint="eastAsia"/>
          <w:b/>
          <w:sz w:val="32"/>
          <w:szCs w:val="32"/>
        </w:rPr>
        <w:t>第</w:t>
      </w:r>
      <w:r>
        <w:rPr>
          <w:rFonts w:hint="eastAsia"/>
          <w:b/>
          <w:sz w:val="32"/>
          <w:szCs w:val="32"/>
          <w:lang w:val="en-US" w:eastAsia="zh-CN"/>
        </w:rPr>
        <w:t>一</w:t>
      </w:r>
      <w:r>
        <w:rPr>
          <w:rFonts w:hint="eastAsia"/>
          <w:b/>
          <w:sz w:val="32"/>
          <w:szCs w:val="32"/>
        </w:rPr>
        <w:t xml:space="preserve">周会议记录 </w:t>
      </w:r>
      <w:r>
        <w:rPr>
          <w:lang w:val="zh-CN" w:eastAsia="zh-CN" w:bidi="zh-CN"/>
        </w:rPr>
        <w:t xml:space="preserve"> </w:t>
      </w:r>
      <w:sdt>
        <w:sdtPr>
          <w:alias w:val="竖线分隔符:"/>
          <w:tag w:val="竖线分隔符:"/>
          <w:id w:val="1874568466"/>
          <w:placeholder>
            <w:docPart w:val="4056D435AD3F4BEA9FACC7947CC88DD4"/>
          </w:placeholder>
          <w:temporary/>
          <w:showingPlcHdr/>
          <w15:appearance w15:val="hidden"/>
        </w:sdtPr>
        <w:sdtContent>
          <w:r>
            <w:rPr>
              <w:lang w:val="zh-CN" w:eastAsia="zh-CN" w:bidi="zh-CN"/>
            </w:rPr>
            <w:t>|</w:t>
          </w:r>
        </w:sdtContent>
      </w:sdt>
      <w:r>
        <w:t xml:space="preserve"> </w:t>
      </w:r>
    </w:p>
    <w:p>
      <w:pPr>
        <w:pStyle w:val="3"/>
        <w:rPr>
          <w:lang w:val="zh-CN" w:eastAsia="zh-CN" w:bidi="zh-CN"/>
        </w:rPr>
      </w:pPr>
      <w:sdt>
        <w:sdtPr>
          <w:alias w:val="会议日期和时间:"/>
          <w:tag w:val="会议日期和时间:"/>
          <w:id w:val="712006246"/>
          <w:placeholder>
            <w:docPart w:val="ECB93AADFE6446689291F7B496D0246A"/>
          </w:placeholder>
          <w:temporary/>
          <w:showingPlcHdr/>
          <w15:appearance w15:val="hidden"/>
        </w:sdtPr>
        <w:sdtContent>
          <w:r>
            <w:rPr>
              <w:lang w:val="zh-CN" w:eastAsia="zh-CN" w:bidi="zh-CN"/>
            </w:rPr>
            <w:t>会议日期 | 时间</w:t>
          </w:r>
        </w:sdtContent>
      </w:sdt>
      <w:r>
        <w:rPr>
          <w:lang w:val="zh-CN" w:eastAsia="zh-CN" w:bidi="zh-CN"/>
        </w:rPr>
        <w:t xml:space="preserve"> </w:t>
      </w:r>
      <w:r>
        <w:rPr>
          <w:rFonts w:hint="eastAsia"/>
          <w:b/>
          <w:bCs w:val="0"/>
          <w:lang w:val="en-US" w:eastAsia="zh-CN" w:bidi="zh-CN"/>
        </w:rPr>
        <w:t xml:space="preserve">  </w:t>
      </w:r>
      <w:r>
        <w:rPr>
          <w:b/>
          <w:bCs w:val="0"/>
        </w:rPr>
        <w:t>2018</w:t>
      </w:r>
      <w:r>
        <w:rPr>
          <w:rFonts w:hint="eastAsia"/>
          <w:b/>
          <w:bCs w:val="0"/>
        </w:rPr>
        <w:t>年</w:t>
      </w:r>
      <w:r>
        <w:rPr>
          <w:rFonts w:hint="eastAsia"/>
          <w:b/>
          <w:bCs w:val="0"/>
          <w:lang w:val="en-US" w:eastAsia="zh-CN"/>
        </w:rPr>
        <w:t>9</w:t>
      </w:r>
      <w:r>
        <w:rPr>
          <w:rFonts w:hint="eastAsia"/>
          <w:b/>
          <w:bCs w:val="0"/>
        </w:rPr>
        <w:t>月</w:t>
      </w:r>
      <w:r>
        <w:rPr>
          <w:rFonts w:hint="eastAsia"/>
          <w:b/>
          <w:bCs w:val="0"/>
          <w:lang w:val="en-US" w:eastAsia="zh-CN"/>
        </w:rPr>
        <w:t>19</w:t>
      </w:r>
      <w:r>
        <w:rPr>
          <w:rFonts w:hint="eastAsia"/>
          <w:b/>
          <w:bCs w:val="0"/>
        </w:rPr>
        <w:t>日</w:t>
      </w:r>
      <w:r>
        <w:rPr>
          <w:rStyle w:val="394"/>
          <w:b/>
          <w:bCs w:val="0"/>
          <w:lang w:val="zh-CN" w:eastAsia="zh-CN" w:bidi="zh-CN"/>
        </w:rPr>
        <w:t xml:space="preserve"> | </w:t>
      </w:r>
      <w:r>
        <w:rPr>
          <w:b/>
          <w:bCs w:val="0"/>
        </w:rPr>
        <w:t>18</w:t>
      </w:r>
      <w:r>
        <w:rPr>
          <w:rFonts w:hint="eastAsia"/>
          <w:b/>
          <w:bCs w:val="0"/>
        </w:rPr>
        <w:t>：</w:t>
      </w:r>
      <w:r>
        <w:rPr>
          <w:rFonts w:hint="eastAsia"/>
          <w:b/>
          <w:bCs w:val="0"/>
          <w:lang w:val="en-US" w:eastAsia="zh-CN"/>
        </w:rPr>
        <w:t>0</w:t>
      </w:r>
      <w:r>
        <w:rPr>
          <w:b/>
          <w:bCs w:val="0"/>
        </w:rPr>
        <w:t>0-</w:t>
      </w:r>
      <w:r>
        <w:rPr>
          <w:rFonts w:hint="eastAsia"/>
          <w:b/>
          <w:bCs w:val="0"/>
          <w:lang w:val="en-US" w:eastAsia="zh-CN"/>
        </w:rPr>
        <w:t>20</w:t>
      </w:r>
      <w:r>
        <w:rPr>
          <w:rFonts w:hint="eastAsia"/>
          <w:b/>
          <w:bCs w:val="0"/>
        </w:rPr>
        <w:t>：</w:t>
      </w:r>
      <w:r>
        <w:rPr>
          <w:rFonts w:hint="eastAsia"/>
          <w:b/>
          <w:bCs w:val="0"/>
          <w:lang w:val="en-US" w:eastAsia="zh-CN"/>
        </w:rPr>
        <w:t>0</w:t>
      </w:r>
      <w:r>
        <w:rPr>
          <w:b/>
          <w:bCs w:val="0"/>
        </w:rPr>
        <w:t>0</w:t>
      </w:r>
      <w:r>
        <w:rPr>
          <w:b/>
          <w:bCs w:val="0"/>
          <w:lang w:val="zh-CN" w:eastAsia="zh-CN" w:bidi="zh-CN"/>
        </w:rPr>
        <w:t xml:space="preserve"> </w:t>
      </w:r>
    </w:p>
    <w:p>
      <w:pPr>
        <w:pStyle w:val="3"/>
        <w:rPr>
          <w:b/>
          <w:bCs w:val="0"/>
        </w:rPr>
      </w:pPr>
      <w:sdt>
        <w:sdtPr>
          <w:alias w:val="会议地点:"/>
          <w:tag w:val="会议地点:"/>
          <w:id w:val="1910582416"/>
          <w:placeholder>
            <w:docPart w:val="3B660D10545F43C18CFC4917DE1DDC94"/>
          </w:placeholder>
          <w:temporary/>
          <w:showingPlcHdr/>
          <w15:appearance w15:val="hidden"/>
        </w:sdtPr>
        <w:sdtContent>
          <w:r>
            <w:rPr>
              <w:lang w:val="zh-CN" w:eastAsia="zh-CN" w:bidi="zh-CN"/>
            </w:rPr>
            <w:t>会议地点</w:t>
          </w:r>
        </w:sdtContent>
      </w:sdt>
      <w:r>
        <w:rPr>
          <w:lang w:val="zh-CN" w:eastAsia="zh-CN" w:bidi="zh-CN"/>
        </w:rPr>
        <w:t xml:space="preserve"> </w:t>
      </w:r>
      <w:sdt>
        <w:sdtPr>
          <w:rPr>
            <w:rStyle w:val="394"/>
          </w:rPr>
          <w:alias w:val="输入地点:"/>
          <w:tag w:val="输入地点:"/>
          <w:id w:val="465398058"/>
          <w:placeholder>
            <w:docPart w:val="C654EACFBF5C4F35A31AD686C968999C"/>
          </w:placeholder>
          <w15:appearance w15:val="hidden"/>
        </w:sdtPr>
        <w:sdtEndPr>
          <w:rPr>
            <w:rStyle w:val="84"/>
            <w:b/>
            <w:bCs w:val="0"/>
            <w:i w:val="0"/>
            <w:iCs w:val="0"/>
            <w:color w:val="9F2936" w:themeColor="accent2"/>
            <w14:textFill>
              <w14:solidFill>
                <w14:schemeClr w14:val="accent2"/>
              </w14:solidFill>
            </w14:textFill>
          </w:rPr>
        </w:sdtEndPr>
        <w:sdtContent>
          <w:r>
            <w:rPr>
              <w:rStyle w:val="394"/>
              <w:rFonts w:hint="eastAsia"/>
              <w:lang w:val="en-US" w:eastAsia="zh-CN"/>
            </w:rPr>
            <w:t xml:space="preserve"> </w:t>
          </w:r>
          <w:r>
            <w:rPr>
              <w:rFonts w:hint="eastAsia"/>
              <w:lang w:val="en-US" w:eastAsia="zh-CN" w:bidi="zh-CN"/>
            </w:rPr>
            <w:t xml:space="preserve">          </w:t>
          </w:r>
          <w:r>
            <w:rPr>
              <w:rFonts w:hint="eastAsia"/>
              <w:b/>
              <w:bCs w:val="0"/>
              <w:lang w:val="en-US" w:eastAsia="zh-CN"/>
            </w:rPr>
            <w:t>图书馆五楼会议室</w:t>
          </w:r>
        </w:sdtContent>
      </w:sdt>
    </w:p>
    <w:tbl>
      <w:tblPr>
        <w:tblStyle w:val="102"/>
        <w:tblW w:w="10466" w:type="dxa"/>
        <w:tblInd w:w="0" w:type="dxa"/>
        <w:tblLayout w:type="fixed"/>
        <w:tblCellMar>
          <w:top w:w="0" w:type="dxa"/>
          <w:left w:w="0" w:type="dxa"/>
          <w:bottom w:w="0" w:type="dxa"/>
          <w:right w:w="0" w:type="dxa"/>
        </w:tblCellMar>
      </w:tblPr>
      <w:tblGrid>
        <w:gridCol w:w="5233"/>
        <w:gridCol w:w="5233"/>
      </w:tblGrid>
      <w:tr>
        <w:tblPrEx>
          <w:tblLayout w:type="fixed"/>
          <w:tblCellMar>
            <w:top w:w="0" w:type="dxa"/>
            <w:left w:w="0" w:type="dxa"/>
            <w:bottom w:w="0" w:type="dxa"/>
            <w:right w:w="0" w:type="dxa"/>
          </w:tblCellMar>
        </w:tblPrEx>
        <w:tc>
          <w:tcPr>
            <w:tcW w:w="5233" w:type="dxa"/>
          </w:tcPr>
          <w:tbl>
            <w:tblPr>
              <w:tblStyle w:val="102"/>
              <w:tblW w:w="5223" w:type="dxa"/>
              <w:tblInd w:w="1" w:type="dxa"/>
              <w:tblBorders>
                <w:top w:val="none" w:color="auto" w:sz="0" w:space="0"/>
                <w:left w:val="single" w:color="9F2936"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33"/>
              <w:gridCol w:w="2890"/>
            </w:tblGrid>
            <w:tr>
              <w:tblPrEx>
                <w:tblBorders>
                  <w:top w:val="none" w:color="auto" w:sz="0" w:space="0"/>
                  <w:left w:val="single" w:color="9F2936"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left w:val="nil"/>
                  </w:tcBorders>
                </w:tcPr>
                <w:p>
                  <w:pPr>
                    <w:pStyle w:val="4"/>
                    <w:rPr>
                      <w:color w:val="0070C0"/>
                    </w:rPr>
                  </w:pPr>
                  <w:sdt>
                    <w:sdtPr>
                      <w:rPr>
                        <w:color w:val="0070C0"/>
                      </w:rPr>
                      <w:alias w:val="会议组织者:"/>
                      <w:tag w:val="会议组织者:"/>
                      <w:id w:val="1112008097"/>
                      <w:placeholder>
                        <w:docPart w:val="9EA8E8B55F23463AA078DA36A7A53B26"/>
                      </w:placeholder>
                      <w:temporary/>
                      <w:showingPlcHdr/>
                      <w15:appearance w15:val="hidden"/>
                    </w:sdtPr>
                    <w:sdtEndPr>
                      <w:rPr>
                        <w:color w:val="0070C0"/>
                      </w:rPr>
                    </w:sdtEndPr>
                    <w:sdtContent>
                      <w:r>
                        <w:rPr>
                          <w:color w:val="0070C0"/>
                          <w:lang w:val="zh-CN" w:bidi="zh-CN"/>
                        </w:rPr>
                        <w:t>会议组织者</w:t>
                      </w:r>
                    </w:sdtContent>
                  </w:sdt>
                </w:p>
              </w:tc>
              <w:tc>
                <w:tcPr>
                  <w:tcW w:w="2890" w:type="dxa"/>
                  <w:tcBorders>
                    <w:right w:val="single" w:color="F07F09" w:themeColor="accent1" w:sz="8" w:space="0"/>
                  </w:tcBorders>
                </w:tcPr>
                <w:p>
                  <w:pPr>
                    <w:spacing w:after="0"/>
                    <w:rPr>
                      <w:rFonts w:hint="eastAsia"/>
                      <w:lang w:val="en-US" w:eastAsia="zh-CN"/>
                    </w:rPr>
                  </w:pPr>
                  <w:r>
                    <w:rPr>
                      <w:rFonts w:hint="eastAsia"/>
                      <w:lang w:val="en-US" w:eastAsia="zh-CN"/>
                    </w:rPr>
                    <w:t>石梦韬</w:t>
                  </w:r>
                </w:p>
              </w:tc>
            </w:tr>
            <w:tr>
              <w:tblPrEx>
                <w:tblBorders>
                  <w:top w:val="none" w:color="auto" w:sz="0" w:space="0"/>
                  <w:left w:val="single" w:color="9F2936"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left w:val="nil"/>
                  </w:tcBorders>
                </w:tcPr>
                <w:p>
                  <w:pPr>
                    <w:pStyle w:val="4"/>
                    <w:rPr>
                      <w:color w:val="0070C0"/>
                    </w:rPr>
                  </w:pPr>
                  <w:sdt>
                    <w:sdtPr>
                      <w:rPr>
                        <w:color w:val="0070C0"/>
                      </w:rPr>
                      <w:alias w:val="会议类型:"/>
                      <w:tag w:val="会议类型:"/>
                      <w:id w:val="1356456911"/>
                      <w:placeholder>
                        <w:docPart w:val="1FA57CE8AB054F5AAA19ACB4B133C61C"/>
                      </w:placeholder>
                      <w:temporary/>
                      <w:showingPlcHdr/>
                      <w15:appearance w15:val="hidden"/>
                    </w:sdtPr>
                    <w:sdtEndPr>
                      <w:rPr>
                        <w:color w:val="0070C0"/>
                      </w:rPr>
                    </w:sdtEndPr>
                    <w:sdtContent>
                      <w:r>
                        <w:rPr>
                          <w:color w:val="0070C0"/>
                          <w:lang w:val="zh-CN" w:bidi="zh-CN"/>
                        </w:rPr>
                        <w:t>会议类型</w:t>
                      </w:r>
                    </w:sdtContent>
                  </w:sdt>
                </w:p>
              </w:tc>
              <w:tc>
                <w:tcPr>
                  <w:tcW w:w="2890" w:type="dxa"/>
                  <w:tcBorders>
                    <w:right w:val="single" w:color="F07F09" w:themeColor="accent1" w:sz="8" w:space="0"/>
                  </w:tcBorders>
                </w:tcPr>
                <w:p>
                  <w:pPr>
                    <w:spacing w:after="0"/>
                    <w:rPr>
                      <w:rFonts w:hint="eastAsia"/>
                      <w:lang w:val="en-US" w:eastAsia="zh-CN"/>
                    </w:rPr>
                  </w:pPr>
                  <w:r>
                    <w:rPr>
                      <w:rFonts w:hint="eastAsia"/>
                      <w:lang w:val="en-US" w:eastAsia="zh-CN"/>
                    </w:rPr>
                    <w:t>项目组内讨论</w:t>
                  </w:r>
                </w:p>
              </w:tc>
            </w:tr>
            <w:tr>
              <w:tblPrEx>
                <w:tblBorders>
                  <w:top w:val="none" w:color="auto" w:sz="0" w:space="0"/>
                  <w:left w:val="single" w:color="9F2936"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rPr>
                    <w:color w:val="0070C0"/>
                  </w:rPr>
                  <w:alias w:val="主持人:"/>
                  <w:tag w:val="主持人:"/>
                  <w:id w:val="-1618515975"/>
                  <w:placeholder>
                    <w:docPart w:val="BD6370B037B3432E868929F3FAC7E7B4"/>
                  </w:placeholder>
                  <w:temporary/>
                  <w:showingPlcHdr/>
                  <w15:appearance w15:val="hidden"/>
                </w:sdtPr>
                <w:sdtEndPr>
                  <w:rPr>
                    <w:color w:val="0070C0"/>
                  </w:rPr>
                </w:sdtEndPr>
                <w:sdtContent>
                  <w:tc>
                    <w:tcPr>
                      <w:tcW w:w="2333" w:type="dxa"/>
                      <w:tcBorders>
                        <w:left w:val="nil"/>
                      </w:tcBorders>
                    </w:tcPr>
                    <w:p>
                      <w:pPr>
                        <w:pStyle w:val="4"/>
                        <w:rPr>
                          <w:color w:val="0070C0"/>
                        </w:rPr>
                      </w:pPr>
                      <w:r>
                        <w:rPr>
                          <w:color w:val="0070C0"/>
                          <w:lang w:val="zh-CN" w:bidi="zh-CN"/>
                        </w:rPr>
                        <w:t>主持人</w:t>
                      </w:r>
                    </w:p>
                  </w:tc>
                </w:sdtContent>
              </w:sdt>
              <w:tc>
                <w:tcPr>
                  <w:tcW w:w="2890" w:type="dxa"/>
                  <w:tcBorders>
                    <w:right w:val="single" w:color="F07F09" w:themeColor="accent1" w:sz="8" w:space="0"/>
                  </w:tcBorders>
                </w:tcPr>
                <w:p>
                  <w:pPr>
                    <w:spacing w:after="0"/>
                  </w:pPr>
                  <w:r>
                    <w:rPr>
                      <w:rFonts w:hint="eastAsia"/>
                      <w:lang w:val="en-US" w:eastAsia="zh-CN"/>
                    </w:rPr>
                    <w:t>郑友璐，</w:t>
                  </w:r>
                  <w:r>
                    <w:rPr>
                      <w:rFonts w:hint="eastAsia"/>
                    </w:rPr>
                    <w:t>石梦韬</w:t>
                  </w:r>
                </w:p>
              </w:tc>
            </w:tr>
            <w:tr>
              <w:tblPrEx>
                <w:tblBorders>
                  <w:top w:val="none" w:color="auto" w:sz="0" w:space="0"/>
                  <w:left w:val="single" w:color="9F2936"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rPr>
                    <w:color w:val="0070C0"/>
                  </w:rPr>
                  <w:alias w:val="记录员:"/>
                  <w:tag w:val="记录员:"/>
                  <w:id w:val="-1961940283"/>
                  <w:placeholder>
                    <w:docPart w:val="EBFCD473F01B4B51910A778047F7177E"/>
                  </w:placeholder>
                  <w:temporary/>
                  <w:showingPlcHdr/>
                  <w15:appearance w15:val="hidden"/>
                </w:sdtPr>
                <w:sdtEndPr>
                  <w:rPr>
                    <w:color w:val="0070C0"/>
                  </w:rPr>
                </w:sdtEndPr>
                <w:sdtContent>
                  <w:tc>
                    <w:tcPr>
                      <w:tcW w:w="2333" w:type="dxa"/>
                      <w:tcBorders>
                        <w:left w:val="nil"/>
                      </w:tcBorders>
                    </w:tcPr>
                    <w:p>
                      <w:pPr>
                        <w:pStyle w:val="4"/>
                        <w:rPr>
                          <w:color w:val="0070C0"/>
                        </w:rPr>
                      </w:pPr>
                      <w:r>
                        <w:rPr>
                          <w:color w:val="0070C0"/>
                          <w:lang w:val="zh-CN" w:bidi="zh-CN"/>
                        </w:rPr>
                        <w:t>记录员</w:t>
                      </w:r>
                    </w:p>
                  </w:tc>
                </w:sdtContent>
              </w:sdt>
              <w:tc>
                <w:tcPr>
                  <w:tcW w:w="2890" w:type="dxa"/>
                  <w:tcBorders>
                    <w:right w:val="single" w:color="F07F09" w:themeColor="accent1" w:sz="8" w:space="0"/>
                  </w:tcBorders>
                </w:tcPr>
                <w:p>
                  <w:pPr>
                    <w:spacing w:after="0"/>
                  </w:pPr>
                  <w:r>
                    <w:rPr>
                      <w:rFonts w:hint="eastAsia"/>
                    </w:rPr>
                    <w:t>石梦韬</w:t>
                  </w:r>
                </w:p>
              </w:tc>
            </w:tr>
            <w:tr>
              <w:tblPrEx>
                <w:tblBorders>
                  <w:top w:val="none" w:color="auto" w:sz="0" w:space="0"/>
                  <w:left w:val="single" w:color="9F2936"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rPr>
                    <w:color w:val="0070C0"/>
                  </w:rPr>
                  <w:alias w:val="计时员:"/>
                  <w:tag w:val="计时员:"/>
                  <w:id w:val="2113625791"/>
                  <w:placeholder>
                    <w:docPart w:val="B5AFADFF6E64468C85484B5AE0B1AC7B"/>
                  </w:placeholder>
                  <w:temporary/>
                  <w:showingPlcHdr/>
                  <w15:appearance w15:val="hidden"/>
                </w:sdtPr>
                <w:sdtEndPr>
                  <w:rPr>
                    <w:color w:val="0070C0"/>
                  </w:rPr>
                </w:sdtEndPr>
                <w:sdtContent>
                  <w:tc>
                    <w:tcPr>
                      <w:tcW w:w="2333" w:type="dxa"/>
                      <w:tcBorders>
                        <w:left w:val="nil"/>
                      </w:tcBorders>
                    </w:tcPr>
                    <w:p>
                      <w:pPr>
                        <w:pStyle w:val="4"/>
                        <w:rPr>
                          <w:color w:val="0070C0"/>
                        </w:rPr>
                      </w:pPr>
                      <w:r>
                        <w:rPr>
                          <w:color w:val="0070C0"/>
                          <w:lang w:val="zh-CN" w:bidi="zh-CN"/>
                        </w:rPr>
                        <w:t>计时员</w:t>
                      </w:r>
                    </w:p>
                  </w:tc>
                </w:sdtContent>
              </w:sdt>
              <w:tc>
                <w:tcPr>
                  <w:tcW w:w="2890" w:type="dxa"/>
                  <w:tcBorders>
                    <w:right w:val="single" w:color="F07F09" w:themeColor="accent1" w:sz="8" w:space="0"/>
                  </w:tcBorders>
                </w:tcPr>
                <w:p>
                  <w:pPr>
                    <w:spacing w:after="0"/>
                  </w:pPr>
                  <w:r>
                    <w:rPr>
                      <w:rFonts w:hint="eastAsia"/>
                    </w:rPr>
                    <w:t>石梦韬</w:t>
                  </w:r>
                </w:p>
              </w:tc>
            </w:tr>
          </w:tbl>
          <w:p>
            <w:pPr>
              <w:spacing w:after="0"/>
            </w:pPr>
          </w:p>
        </w:tc>
        <w:tc>
          <w:tcPr>
            <w:tcW w:w="5233" w:type="dxa"/>
          </w:tcPr>
          <w:p>
            <w:pPr>
              <w:spacing w:after="0"/>
              <w:rPr>
                <w:rFonts w:hint="eastAsia" w:asciiTheme="majorHAnsi" w:hAnsiTheme="majorHAnsi" w:eastAsiaTheme="majorEastAsia" w:cstheme="majorBidi"/>
                <w:color w:val="0070C0"/>
                <w:spacing w:val="0"/>
                <w:sz w:val="22"/>
                <w:szCs w:val="24"/>
                <w:lang w:val="en-US" w:eastAsia="zh-CN" w:bidi="zh-CN"/>
              </w:rPr>
            </w:pPr>
            <w:r>
              <w:rPr>
                <w:rFonts w:hint="eastAsia" w:asciiTheme="majorHAnsi" w:hAnsiTheme="majorHAnsi" w:eastAsiaTheme="majorEastAsia" w:cstheme="majorBidi"/>
                <w:color w:val="0070C0"/>
                <w:spacing w:val="0"/>
                <w:sz w:val="22"/>
                <w:szCs w:val="24"/>
                <w:lang w:val="en-US" w:eastAsia="zh-CN" w:bidi="zh-CN"/>
              </w:rPr>
              <w:t>会议参与者</w:t>
            </w:r>
          </w:p>
          <w:p>
            <w:pPr>
              <w:spacing w:after="0"/>
            </w:pPr>
            <w:r>
              <w:rPr>
                <w:rFonts w:hint="eastAsia"/>
                <w:lang w:val="en-US" w:eastAsia="zh-CN"/>
              </w:rPr>
              <w:t>郑友璐，吴浩伟</w:t>
            </w:r>
            <w:r>
              <w:rPr>
                <w:rFonts w:hint="eastAsia"/>
              </w:rPr>
              <w:t>，吴子乔</w:t>
            </w:r>
            <w:r>
              <w:rPr>
                <w:rFonts w:hint="eastAsia"/>
                <w:lang w:eastAsia="zh-CN"/>
              </w:rPr>
              <w:t>，</w:t>
            </w:r>
            <w:r>
              <w:rPr>
                <w:rFonts w:hint="eastAsia"/>
              </w:rPr>
              <w:t>陈栩，石梦韬</w:t>
            </w:r>
          </w:p>
        </w:tc>
      </w:tr>
    </w:tbl>
    <w:p>
      <w:pPr>
        <w:pStyle w:val="2"/>
      </w:pPr>
      <w:sdt>
        <w:sdtPr>
          <w:alias w:val="议程主题:"/>
          <w:tag w:val="议程主题:"/>
          <w:id w:val="-877550984"/>
          <w:placeholder>
            <w:docPart w:val="F6EF3F7000FE461B99A88EF02C617FC2"/>
          </w:placeholder>
          <w:temporary/>
          <w:showingPlcHdr/>
          <w15:appearance w15:val="hidden"/>
        </w:sdtPr>
        <w:sdtContent>
          <w:r>
            <w:rPr>
              <w:lang w:val="zh-CN" w:eastAsia="zh-CN" w:bidi="zh-CN"/>
            </w:rPr>
            <w:t>议程主题</w:t>
          </w:r>
        </w:sdtContent>
      </w:sdt>
    </w:p>
    <w:p>
      <w:pP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pPr>
      <w: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t>（1）选题及大致开发流程的确定</w:t>
      </w:r>
    </w:p>
    <w:p>
      <w:pPr>
        <w:ind w:firstLine="456" w:firstLineChars="200"/>
        <w:rPr>
          <w:rFonts w:hint="eastAsia"/>
          <w:lang w:val="en-US" w:eastAsia="zh-CN"/>
        </w:rPr>
      </w:pPr>
      <w:r>
        <w:rPr>
          <w:rFonts w:hint="eastAsia"/>
          <w:lang w:val="en-US" w:eastAsia="zh-CN"/>
        </w:rPr>
        <w:t>本次选题我们暂时定为“渔乐生活APP”，主要是考虑到这个需求实现方式多样化，思路比较开阔，但缺点在于这个题目需求容易产生变化，加大了实现难度，需要用</w:t>
      </w:r>
      <w:r>
        <w:rPr>
          <w:rFonts w:hint="eastAsia"/>
          <w:b/>
          <w:bCs/>
          <w:lang w:val="en-US" w:eastAsia="zh-CN"/>
        </w:rPr>
        <w:t>敏捷迭代</w:t>
      </w:r>
      <w:r>
        <w:rPr>
          <w:rFonts w:hint="eastAsia"/>
          <w:lang w:val="en-US" w:eastAsia="zh-CN"/>
        </w:rPr>
        <w:t>的方式而不是传统的方式来实现。</w:t>
      </w:r>
    </w:p>
    <w:p>
      <w:pPr>
        <w:ind w:firstLine="456" w:firstLineChars="200"/>
        <w:rPr>
          <w:rFonts w:hint="eastAsia"/>
          <w:lang w:val="en-US" w:eastAsia="zh-CN"/>
        </w:rPr>
      </w:pPr>
      <w:r>
        <w:rPr>
          <w:rFonts w:hint="eastAsia"/>
          <w:lang w:val="en-US" w:eastAsia="zh-CN"/>
        </w:rPr>
        <w:t>我们确定开发大致的流程为：确定需求→跟老师确定需求→老师提出建议→修改需求→再进行需求分析及部分内容实现→再次修改需求→最终确定需求并实现。本学期针对于这个开发流程，需要主要完成项目计划，SRS文档，以及总结报告的编写，先确定号需求后再进行开发。</w:t>
      </w:r>
    </w:p>
    <w:p>
      <w:pP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pPr>
      <w: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t>（2）项目需求的确定</w:t>
      </w:r>
    </w:p>
    <w:p>
      <w:pPr>
        <w:ind w:firstLine="456" w:firstLineChars="200"/>
        <w:rPr>
          <w:rFonts w:hint="eastAsia"/>
          <w:lang w:val="en-US" w:eastAsia="zh-CN"/>
        </w:rPr>
      </w:pPr>
      <w:r>
        <w:rPr>
          <w:rFonts w:hint="eastAsia"/>
          <w:lang w:val="en-US" w:eastAsia="zh-CN"/>
        </w:rPr>
        <w:t>本次题目项目主要需求者为杨老师，他不仅要提出需求，而且要对整个项目进行监督。但是对钓鱼应用的开发中，还需要考虑到许多钓鱼的业余爱好者，确定需求时也需要找到需求代表，包括高年级和低年级的需求代表。但是目前的在校生群体当中，爱好钓鱼的同学很少，找需求代表是一件非常困难的事，寻找需求代表尽量早点实现。</w:t>
      </w:r>
    </w:p>
    <w:p>
      <w:pPr>
        <w:ind w:firstLine="456" w:firstLineChars="200"/>
        <w:rPr>
          <w:rFonts w:hint="eastAsia"/>
          <w:lang w:val="en-US" w:eastAsia="zh-CN"/>
        </w:rPr>
      </w:pPr>
      <w:r>
        <w:rPr>
          <w:rFonts w:hint="eastAsia"/>
          <w:lang w:val="en-US" w:eastAsia="zh-CN"/>
        </w:rPr>
        <w:t>针对于“渔乐生活APP”具体内容的需求，分为以下几个模块，这些模块以导航栏的方式实现：</w:t>
      </w:r>
    </w:p>
    <w:p>
      <w:pPr>
        <w:ind w:firstLine="456" w:firstLineChars="200"/>
        <w:rPr>
          <w:rFonts w:hint="eastAsia"/>
          <w:lang w:val="en-US" w:eastAsia="zh-CN"/>
        </w:rPr>
      </w:pPr>
      <w:r>
        <w:rPr>
          <w:rFonts w:hint="eastAsia"/>
          <w:lang w:val="en-US" w:eastAsia="zh-CN"/>
        </w:rPr>
        <w:t xml:space="preserve">● </w:t>
      </w:r>
      <w:r>
        <w:rPr>
          <w:rFonts w:hint="eastAsia"/>
          <w:b/>
          <w:bCs/>
          <w:lang w:val="en-US" w:eastAsia="zh-CN"/>
        </w:rPr>
        <w:t>登陆模块：</w:t>
      </w:r>
      <w:r>
        <w:rPr>
          <w:rFonts w:hint="eastAsia"/>
          <w:lang w:val="en-US" w:eastAsia="zh-CN"/>
        </w:rPr>
        <w:t>钓友通过登陆模块进行登陆和注册，暂定用手机号加验证码的方式进行注册，但是要考虑到安全性以及账号的保密性；</w:t>
      </w:r>
    </w:p>
    <w:p>
      <w:pPr>
        <w:ind w:firstLine="456" w:firstLineChars="200"/>
        <w:rPr>
          <w:rFonts w:hint="eastAsia"/>
          <w:lang w:val="en-US" w:eastAsia="zh-CN"/>
        </w:rPr>
      </w:pPr>
      <w:r>
        <w:rPr>
          <w:rFonts w:hint="eastAsia"/>
          <w:lang w:val="en-US" w:eastAsia="zh-CN"/>
        </w:rPr>
        <w:t xml:space="preserve">● </w:t>
      </w:r>
      <w:r>
        <w:rPr>
          <w:rFonts w:hint="eastAsia"/>
          <w:b/>
          <w:bCs/>
          <w:lang w:val="en-US" w:eastAsia="zh-CN"/>
        </w:rPr>
        <w:t>好友交互模块：</w:t>
      </w:r>
      <w:r>
        <w:rPr>
          <w:rFonts w:hint="eastAsia"/>
          <w:lang w:val="en-US" w:eastAsia="zh-CN"/>
        </w:rPr>
        <w:t>钓友可以通过该模块查看到自己已经添加所有朋友的这样一个列表，以及可以和好友之间有一个聊天空间，类似于微信之间的好友交流。当然，可以点击自己的信息，进入个人空间，查看自己的动态。</w:t>
      </w:r>
    </w:p>
    <w:p>
      <w:pPr>
        <w:ind w:firstLine="456" w:firstLineChars="200"/>
        <w:rPr>
          <w:rFonts w:hint="eastAsia"/>
          <w:lang w:val="en-US" w:eastAsia="zh-CN"/>
        </w:rPr>
      </w:pPr>
      <w:r>
        <w:rPr>
          <w:rFonts w:hint="eastAsia"/>
          <w:lang w:val="en-US" w:eastAsia="zh-CN"/>
        </w:rPr>
        <w:t xml:space="preserve">● </w:t>
      </w:r>
      <w:r>
        <w:rPr>
          <w:rFonts w:hint="eastAsia"/>
          <w:b/>
          <w:bCs/>
          <w:lang w:val="en-US" w:eastAsia="zh-CN"/>
        </w:rPr>
        <w:t>社区及分享模块：</w:t>
      </w:r>
      <w:r>
        <w:rPr>
          <w:rFonts w:hint="eastAsia"/>
          <w:lang w:val="en-US" w:eastAsia="zh-CN"/>
        </w:rPr>
        <w:t>这个区域是一片公共区域，钓友可以把自己钓鱼的所见所闻放到公共区域分享，可以在公共区域根据仅看好友动态、显示全部信息、根据热度大小、根据时间先后顺序等需求查看符合条件的消息。</w:t>
      </w:r>
    </w:p>
    <w:p>
      <w:pPr>
        <w:ind w:firstLine="456" w:firstLineChars="200"/>
        <w:rPr>
          <w:rFonts w:hint="eastAsia"/>
          <w:lang w:val="en-US" w:eastAsia="zh-CN"/>
        </w:rPr>
      </w:pPr>
      <w:r>
        <w:rPr>
          <w:rFonts w:hint="eastAsia"/>
          <w:lang w:val="en-US" w:eastAsia="zh-CN"/>
        </w:rPr>
        <w:t xml:space="preserve">● </w:t>
      </w:r>
      <w:r>
        <w:rPr>
          <w:rFonts w:hint="eastAsia"/>
          <w:b/>
          <w:bCs/>
          <w:lang w:val="en-US" w:eastAsia="zh-CN"/>
        </w:rPr>
        <w:t>用户界面模块：</w:t>
      </w:r>
      <w:r>
        <w:rPr>
          <w:rFonts w:hint="eastAsia"/>
          <w:lang w:val="en-US" w:eastAsia="zh-CN"/>
        </w:rPr>
        <w:t>显示用户手机号、账号、年龄、性别等个人信息。</w:t>
      </w:r>
    </w:p>
    <w:p>
      <w:pPr>
        <w:ind w:firstLine="456" w:firstLineChars="200"/>
        <w:rPr>
          <w:rFonts w:hint="eastAsia"/>
          <w:lang w:val="en-US" w:eastAsia="zh-CN"/>
        </w:rPr>
      </w:pPr>
      <w:r>
        <w:rPr>
          <w:rFonts w:hint="eastAsia"/>
          <w:lang w:val="en-US" w:eastAsia="zh-CN"/>
        </w:rPr>
        <w:t xml:space="preserve">● </w:t>
      </w:r>
      <w:r>
        <w:rPr>
          <w:rFonts w:hint="eastAsia"/>
          <w:b/>
          <w:bCs/>
          <w:lang w:val="en-US" w:eastAsia="zh-CN"/>
        </w:rPr>
        <w:t>地图模块：</w:t>
      </w:r>
      <w:r>
        <w:rPr>
          <w:rFonts w:hint="eastAsia"/>
          <w:lang w:val="en-US" w:eastAsia="zh-CN"/>
        </w:rPr>
        <w:t>调用现有的地图的api，根据用户所在的位置，利用列表的形式显示附近的钓鱼点以及钓鱼百科等信息；也可以选择附近的求助信息（其余钓友需要求助的时候会发送求助信息）。</w:t>
      </w:r>
    </w:p>
    <w:p>
      <w:pP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pPr>
      <w: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t>（3）每周常规任务的分工</w:t>
      </w:r>
    </w:p>
    <w:p>
      <w:pPr>
        <w:ind w:firstLine="456" w:firstLineChars="200"/>
        <w:rPr>
          <w:rFonts w:hint="eastAsia"/>
          <w:lang w:val="en-US" w:eastAsia="zh-CN"/>
        </w:rPr>
      </w:pPr>
      <w:r>
        <w:rPr>
          <w:rFonts w:hint="eastAsia"/>
          <w:lang w:val="en-US" w:eastAsia="zh-CN"/>
        </w:rPr>
        <w:t>针对于这个项目，每周完成常规的任务有许多，包括甘特图的更新，会议记录撰写等。为此，我们对每周要完成的常规任务进行分工：</w:t>
      </w:r>
    </w:p>
    <w:p>
      <w:pPr>
        <w:ind w:firstLine="456" w:firstLineChars="200"/>
        <w:rPr>
          <w:rFonts w:hint="eastAsia"/>
          <w:lang w:val="en-US" w:eastAsia="zh-CN"/>
        </w:rPr>
      </w:pPr>
      <w:r>
        <w:rPr>
          <w:rFonts w:hint="eastAsia"/>
          <w:lang w:val="en-US" w:eastAsia="zh-CN"/>
        </w:rPr>
        <w:t>这学期基本上每星期都要和杨老师进行联系，联系老师由陈栩同学负责；</w:t>
      </w:r>
    </w:p>
    <w:p>
      <w:pPr>
        <w:ind w:firstLine="456" w:firstLineChars="200"/>
        <w:rPr>
          <w:rFonts w:hint="eastAsia"/>
          <w:lang w:val="en-US" w:eastAsia="zh-CN"/>
        </w:rPr>
      </w:pPr>
      <w:r>
        <w:rPr>
          <w:rFonts w:hint="eastAsia"/>
          <w:lang w:val="en-US" w:eastAsia="zh-CN"/>
        </w:rPr>
        <w:t>● 每周需要开至少一次会议，会议记录员由</w:t>
      </w:r>
      <w:r>
        <w:rPr>
          <w:rFonts w:hint="eastAsia"/>
        </w:rPr>
        <w:t>石梦韬</w:t>
      </w:r>
      <w:r>
        <w:rPr>
          <w:rFonts w:hint="eastAsia"/>
          <w:lang w:val="en-US" w:eastAsia="zh-CN"/>
        </w:rPr>
        <w:t>同学担任；</w:t>
      </w:r>
    </w:p>
    <w:p>
      <w:pPr>
        <w:ind w:firstLine="456" w:firstLineChars="200"/>
        <w:rPr>
          <w:rFonts w:hint="eastAsia"/>
          <w:lang w:val="en-US" w:eastAsia="zh-CN"/>
        </w:rPr>
      </w:pPr>
      <w:r>
        <w:rPr>
          <w:rFonts w:hint="eastAsia"/>
          <w:lang w:val="en-US" w:eastAsia="zh-CN"/>
        </w:rPr>
        <w:t>● 项目文件需要在git上进行管理，配置管理员由</w:t>
      </w:r>
      <w:r>
        <w:rPr>
          <w:rFonts w:hint="eastAsia"/>
        </w:rPr>
        <w:t>吴子乔</w:t>
      </w:r>
      <w:r>
        <w:rPr>
          <w:rFonts w:hint="eastAsia"/>
          <w:lang w:val="en-US" w:eastAsia="zh-CN"/>
        </w:rPr>
        <w:t>同学担任；</w:t>
      </w:r>
    </w:p>
    <w:p>
      <w:pPr>
        <w:ind w:firstLine="456" w:firstLineChars="200"/>
        <w:rPr>
          <w:rFonts w:hint="eastAsia"/>
          <w:lang w:val="en-US" w:eastAsia="zh-CN"/>
        </w:rPr>
      </w:pPr>
      <w:r>
        <w:rPr>
          <w:rFonts w:hint="eastAsia"/>
          <w:lang w:val="en-US" w:eastAsia="zh-CN"/>
        </w:rPr>
        <w:t>● 项目的甘特图在每周需要根据实际任务的开展情况进行更新，每个小任务不能超过两天时间，甘特图的绘制于完善由郑友璐同学负责；</w:t>
      </w:r>
    </w:p>
    <w:p>
      <w:pPr>
        <w:ind w:firstLine="456" w:firstLineChars="200"/>
        <w:rPr>
          <w:rFonts w:hint="eastAsia"/>
          <w:lang w:val="en-US" w:eastAsia="zh-CN"/>
        </w:rPr>
      </w:pPr>
      <w:r>
        <w:rPr>
          <w:rFonts w:hint="eastAsia"/>
          <w:lang w:val="en-US" w:eastAsia="zh-CN"/>
        </w:rPr>
        <w:t>● 对于所有的ppt，其内容包括目录、参考资料、绩效评价，谁负责ppt的制作谁负责上台演讲，目前还没有定主要负责人是谁，但是随着项目进度的开展，需要做ppt的时候每一次的ppt负责人可能会因为项目分工而确定，ppt负责人可以在负责做ppt的该周内做较少的任务，但是ppt要做得全面。</w:t>
      </w:r>
    </w:p>
    <w:p>
      <w:pPr>
        <w:ind w:firstLine="456" w:firstLineChars="200"/>
        <w:rPr>
          <w:rFonts w:hint="eastAsia"/>
          <w:lang w:val="en-US" w:eastAsia="zh-CN"/>
        </w:rPr>
      </w:pPr>
      <w:r>
        <w:rPr>
          <w:rFonts w:hint="eastAsia"/>
          <w:lang w:val="en-US" w:eastAsia="zh-CN"/>
        </w:rPr>
        <w:t>● 除了每周的常规任务，项目有很多需要通过RP原型界面来完成，在向杨老师确定需求的时候需要把界面的主色调以及大致结构进行确定，到时候专门负责一个人统一风格，包括界面的色调，按钮以及主要任务条的排列等，每个人负责不同的模块，需要尽量按照他的风格进行界面原型的开发。</w:t>
      </w:r>
    </w:p>
    <w:p>
      <w:pP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pPr>
      <w:r>
        <w:rPr>
          <w:rFonts w:hint="eastAsia" w:asciiTheme="majorHAnsi" w:hAnsiTheme="majorHAnsi" w:eastAsiaTheme="majorEastAsia" w:cstheme="majorBidi"/>
          <w:b/>
          <w:bCs w:val="0"/>
          <w:color w:val="9F2936" w:themeColor="accent2"/>
          <w:spacing w:val="15"/>
          <w:sz w:val="22"/>
          <w:szCs w:val="21"/>
          <w:lang w:val="en-US" w:eastAsia="zh-CN" w:bidi="ar-SA"/>
          <w14:textFill>
            <w14:solidFill>
              <w14:schemeClr w14:val="accent2"/>
            </w14:solidFill>
          </w14:textFill>
        </w:rPr>
        <w:t>（4）每周任务提交时间以及会议时间</w:t>
      </w:r>
    </w:p>
    <w:p>
      <w:pPr>
        <w:ind w:left="142" w:firstLine="456" w:firstLineChars="200"/>
        <w:rPr>
          <w:rFonts w:hint="eastAsia"/>
          <w:lang w:val="en-US" w:eastAsia="zh-CN"/>
        </w:rPr>
      </w:pPr>
      <w:r>
        <w:rPr>
          <w:rFonts w:hint="eastAsia"/>
          <w:lang w:val="en-US" w:eastAsia="zh-CN"/>
        </w:rPr>
        <w:t>本周的任务需要在该周日晚10：00前进行提交，每周日上午先把本周完成好的任务给组长查看，效果不满意的组长可以叫组员进行修改，周日晚10：00前可以进行多次提交，提交的东西可以不用是非常完美的，但是在下周三上课之前所完成的东西要不出差错。</w:t>
      </w:r>
    </w:p>
    <w:p>
      <w:pPr>
        <w:ind w:left="142" w:firstLine="456" w:firstLineChars="200"/>
        <w:rPr>
          <w:rFonts w:hint="eastAsia"/>
          <w:lang w:val="en-US" w:eastAsia="zh-CN"/>
        </w:rPr>
      </w:pPr>
      <w:r>
        <w:rPr>
          <w:rFonts w:hint="eastAsia"/>
          <w:lang w:val="en-US" w:eastAsia="zh-CN"/>
        </w:rPr>
        <w:t>每周会议时间原先定于周三晚上的6：00-8：00，但是考虑到软件需求和项目管理课之间的关联性，以及考虑会议时间确定下来之后，组员马上对分配下来的任务开始行动，还有组员晚上的课程情况，暂定于周四晚上8：00-10：00这段时间进行一次会议，对于该周是否进行第二次会议，以及会议的形式是面对面的会议还是微信群之间的会议，根据项目完成情况而定。</w:t>
      </w:r>
    </w:p>
    <w:p>
      <w:pPr>
        <w:ind w:left="142"/>
        <w:rPr>
          <w:rFonts w:hint="eastAsia"/>
          <w:lang w:val="en-US" w:eastAsia="zh-CN"/>
        </w:rPr>
      </w:pPr>
    </w:p>
    <w:sectPr>
      <w:footerReference r:id="rId3" w:type="default"/>
      <w:pgSz w:w="11906" w:h="16838"/>
      <w:pgMar w:top="720" w:right="720" w:bottom="1008"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entury Gothic">
    <w:panose1 w:val="020B0502020202020204"/>
    <w:charset w:val="00"/>
    <w:family w:val="swiss"/>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4"/>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7"/>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21"/>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4"/>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8"/>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64C56"/>
    <w:rsid w:val="00070820"/>
    <w:rsid w:val="001005E5"/>
    <w:rsid w:val="00107A25"/>
    <w:rsid w:val="001118FD"/>
    <w:rsid w:val="00152CC8"/>
    <w:rsid w:val="0017681F"/>
    <w:rsid w:val="001C4546"/>
    <w:rsid w:val="002B6C94"/>
    <w:rsid w:val="002E7469"/>
    <w:rsid w:val="002F4ABE"/>
    <w:rsid w:val="003B1BCE"/>
    <w:rsid w:val="003C1B81"/>
    <w:rsid w:val="003C6B6C"/>
    <w:rsid w:val="0041439B"/>
    <w:rsid w:val="00424C13"/>
    <w:rsid w:val="00444D8F"/>
    <w:rsid w:val="0052417A"/>
    <w:rsid w:val="0052642B"/>
    <w:rsid w:val="00557792"/>
    <w:rsid w:val="005E7D19"/>
    <w:rsid w:val="0066086F"/>
    <w:rsid w:val="00672A6F"/>
    <w:rsid w:val="006928B4"/>
    <w:rsid w:val="006D571F"/>
    <w:rsid w:val="006F5A3F"/>
    <w:rsid w:val="00714174"/>
    <w:rsid w:val="007253CC"/>
    <w:rsid w:val="008431CB"/>
    <w:rsid w:val="008E2FAF"/>
    <w:rsid w:val="0093449B"/>
    <w:rsid w:val="009916AE"/>
    <w:rsid w:val="00A979E1"/>
    <w:rsid w:val="00B45E12"/>
    <w:rsid w:val="00C9013A"/>
    <w:rsid w:val="00CA3AEB"/>
    <w:rsid w:val="00CB50F2"/>
    <w:rsid w:val="00CF5C61"/>
    <w:rsid w:val="00D6466C"/>
    <w:rsid w:val="00D70751"/>
    <w:rsid w:val="00D83214"/>
    <w:rsid w:val="00D90A37"/>
    <w:rsid w:val="00DC2307"/>
    <w:rsid w:val="00E438EE"/>
    <w:rsid w:val="00E52810"/>
    <w:rsid w:val="00E70F21"/>
    <w:rsid w:val="00E91705"/>
    <w:rsid w:val="00EB43FE"/>
    <w:rsid w:val="00F45ED3"/>
    <w:rsid w:val="00F560A1"/>
    <w:rsid w:val="00FC130B"/>
    <w:rsid w:val="1EB426BE"/>
    <w:rsid w:val="24854696"/>
    <w:rsid w:val="41BB0188"/>
    <w:rsid w:val="46756B17"/>
    <w:rsid w:val="4B0F1726"/>
    <w:rsid w:val="63700887"/>
    <w:rsid w:val="65CD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 w:semiHidden="0" w:name="Title"/>
    <w:lsdException w:qFormat="1" w:uiPriority="99" w:name="Closing"/>
    <w:lsdException w:qFormat="1" w:uiPriority="99" w:name="Signature"/>
    <w:lsdException w:qFormat="1" w:uiPriority="1"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uiPriority="99" w:name="Table Web 3"/>
    <w:lsdException w:qFormat="1" w:uiPriority="99" w:name="Balloon Text"/>
    <w:lsdException w:qFormat="1" w:unhideWhenUsed="0" w:uiPriority="59" w:semiHidden="0" w:name="Table Grid"/>
    <w:lsdException w:qFormat="1" w:uiPriority="99" w:name="Table Theme"/>
    <w:lsdException w:qFormat="1" w:unhideWhenUsed="0" w:uiPriority="99" w:name="Placeholder Text"/>
    <w:lsdException w:qFormat="1" w:uiPriority="1" w:name="No Spacing"/>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uiPriority="62" w:name="Light Grid Accent 1"/>
    <w:lsdException w:qFormat="1" w:uiPriority="63" w:name="Medium Shading 1 Accent 1"/>
    <w:lsdException w:qFormat="1" w:uiPriority="64" w:name="Medium Shading 2 Accent 1"/>
    <w:lsdException w:qFormat="1" w:uiPriority="65" w:name="Medium List 1 Accent 1"/>
    <w:lsdException w:qFormat="1" w:uiPriority="34" w:name="List Paragraph"/>
    <w:lsdException w:qFormat="1" w:uiPriority="29" w:name="Quote"/>
    <w:lsdException w:qFormat="1" w:uiPriority="30" w:name="Intense Quote"/>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uiPriority="60" w:name="Light Shading Accent 3"/>
    <w:lsdException w:qFormat="1" w:uiPriority="61" w:name="Light List Accent 3"/>
    <w:lsdException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qFormat/>
    <w:uiPriority w:val="0"/>
    <w:pPr>
      <w:spacing w:before="120" w:after="40"/>
      <w:ind w:left="72"/>
    </w:pPr>
    <w:rPr>
      <w:rFonts w:asciiTheme="minorHAnsi" w:hAnsiTheme="minorHAnsi" w:eastAsiaTheme="minorEastAsia" w:cstheme="minorBidi"/>
      <w:spacing w:val="4"/>
      <w:sz w:val="22"/>
      <w:szCs w:val="22"/>
      <w:lang w:val="en-US" w:eastAsia="zh-CN" w:bidi="ar-SA"/>
    </w:rPr>
  </w:style>
  <w:style w:type="paragraph" w:styleId="2">
    <w:name w:val="heading 1"/>
    <w:basedOn w:val="1"/>
    <w:next w:val="1"/>
    <w:link w:val="316"/>
    <w:qFormat/>
    <w:uiPriority w:val="9"/>
    <w:pPr>
      <w:keepNext/>
      <w:keepLines/>
      <w:spacing w:before="240" w:after="0"/>
      <w:outlineLvl w:val="0"/>
    </w:pPr>
    <w:rPr>
      <w:rFonts w:asciiTheme="majorHAnsi" w:hAnsiTheme="majorHAnsi" w:eastAsiaTheme="majorEastAsia" w:cstheme="majorBidi"/>
      <w:b/>
      <w:bCs/>
      <w:caps/>
      <w:color w:val="1B587C" w:themeColor="accent3"/>
      <w:spacing w:val="0"/>
      <w:sz w:val="26"/>
      <w:szCs w:val="26"/>
      <w:lang w:eastAsia="ja-JP"/>
      <w14:textFill>
        <w14:solidFill>
          <w14:schemeClr w14:val="accent3"/>
        </w14:solidFill>
      </w14:textFill>
    </w:rPr>
  </w:style>
  <w:style w:type="paragraph" w:styleId="3">
    <w:name w:val="heading 2"/>
    <w:basedOn w:val="1"/>
    <w:next w:val="1"/>
    <w:link w:val="317"/>
    <w:unhideWhenUsed/>
    <w:qFormat/>
    <w:uiPriority w:val="9"/>
    <w:pPr>
      <w:keepNext/>
      <w:keepLines/>
      <w:pBdr>
        <w:top w:val="single" w:color="1B587C" w:themeColor="accent3" w:sz="4" w:space="1"/>
      </w:pBdr>
      <w:spacing w:before="360" w:after="160"/>
      <w:contextualSpacing/>
      <w:outlineLvl w:val="1"/>
    </w:pPr>
    <w:rPr>
      <w:rFonts w:asciiTheme="majorHAnsi" w:hAnsiTheme="majorHAnsi" w:eastAsiaTheme="majorEastAsia" w:cstheme="majorBidi"/>
      <w:bCs/>
      <w:color w:val="9F2936" w:themeColor="accent2"/>
      <w:spacing w:val="15"/>
      <w:szCs w:val="21"/>
      <w:lang w:eastAsia="ja-JP"/>
      <w14:textFill>
        <w14:solidFill>
          <w14:schemeClr w14:val="accent2"/>
        </w14:solidFill>
      </w14:textFill>
    </w:rPr>
  </w:style>
  <w:style w:type="paragraph" w:styleId="4">
    <w:name w:val="heading 3"/>
    <w:basedOn w:val="1"/>
    <w:next w:val="1"/>
    <w:link w:val="318"/>
    <w:unhideWhenUsed/>
    <w:qFormat/>
    <w:uiPriority w:val="9"/>
    <w:pPr>
      <w:keepNext/>
      <w:keepLines/>
      <w:spacing w:after="0"/>
      <w:contextualSpacing/>
      <w:outlineLvl w:val="2"/>
    </w:pPr>
    <w:rPr>
      <w:rFonts w:asciiTheme="majorHAnsi" w:hAnsiTheme="majorHAnsi" w:eastAsiaTheme="majorEastAsia" w:cstheme="majorBidi"/>
      <w:color w:val="B45F07" w:themeColor="accent1" w:themeShade="BF"/>
      <w:spacing w:val="0"/>
      <w:szCs w:val="24"/>
    </w:rPr>
  </w:style>
  <w:style w:type="paragraph" w:styleId="5">
    <w:name w:val="heading 4"/>
    <w:basedOn w:val="1"/>
    <w:next w:val="1"/>
    <w:link w:val="319"/>
    <w:semiHidden/>
    <w:unhideWhenUsed/>
    <w:qFormat/>
    <w:uiPriority w:val="9"/>
    <w:pPr>
      <w:keepNext/>
      <w:keepLines/>
      <w:spacing w:before="40" w:after="0"/>
      <w:outlineLvl w:val="3"/>
    </w:pPr>
    <w:rPr>
      <w:rFonts w:asciiTheme="majorHAnsi" w:hAnsiTheme="majorHAnsi" w:eastAsiaTheme="majorEastAsia" w:cstheme="majorBidi"/>
      <w:i/>
      <w:iCs/>
      <w:color w:val="B45F07" w:themeColor="accent1" w:themeShade="BF"/>
      <w:spacing w:val="0"/>
    </w:rPr>
  </w:style>
  <w:style w:type="paragraph" w:styleId="6">
    <w:name w:val="heading 5"/>
    <w:basedOn w:val="1"/>
    <w:next w:val="1"/>
    <w:link w:val="320"/>
    <w:semiHidden/>
    <w:unhideWhenUsed/>
    <w:qFormat/>
    <w:uiPriority w:val="9"/>
    <w:pPr>
      <w:keepNext/>
      <w:keepLines/>
      <w:spacing w:before="40" w:after="0"/>
      <w:outlineLvl w:val="4"/>
    </w:pPr>
    <w:rPr>
      <w:rFonts w:asciiTheme="majorHAnsi" w:hAnsiTheme="majorHAnsi" w:eastAsiaTheme="majorEastAsia" w:cstheme="majorBidi"/>
      <w:b/>
      <w:color w:val="B45F07" w:themeColor="accent1" w:themeShade="BF"/>
    </w:rPr>
  </w:style>
  <w:style w:type="paragraph" w:styleId="7">
    <w:name w:val="heading 6"/>
    <w:basedOn w:val="1"/>
    <w:next w:val="1"/>
    <w:link w:val="321"/>
    <w:semiHidden/>
    <w:unhideWhenUsed/>
    <w:qFormat/>
    <w:uiPriority w:val="9"/>
    <w:pPr>
      <w:keepNext/>
      <w:keepLines/>
      <w:spacing w:before="40" w:after="0"/>
      <w:outlineLvl w:val="5"/>
    </w:pPr>
    <w:rPr>
      <w:rFonts w:asciiTheme="majorHAnsi" w:hAnsiTheme="majorHAnsi" w:eastAsiaTheme="majorEastAsia" w:cstheme="majorBidi"/>
      <w:color w:val="784004" w:themeColor="accent1" w:themeShade="80"/>
    </w:rPr>
  </w:style>
  <w:style w:type="paragraph" w:styleId="8">
    <w:name w:val="heading 7"/>
    <w:basedOn w:val="1"/>
    <w:next w:val="1"/>
    <w:link w:val="322"/>
    <w:semiHidden/>
    <w:unhideWhenUsed/>
    <w:qFormat/>
    <w:uiPriority w:val="9"/>
    <w:pPr>
      <w:keepNext/>
      <w:keepLines/>
      <w:spacing w:before="40" w:after="0"/>
      <w:outlineLvl w:val="6"/>
    </w:pPr>
    <w:rPr>
      <w:rFonts w:asciiTheme="majorHAnsi" w:hAnsiTheme="majorHAnsi" w:eastAsiaTheme="majorEastAsia" w:cstheme="majorBidi"/>
      <w:i/>
      <w:iCs/>
      <w:color w:val="784004" w:themeColor="accent1" w:themeShade="80"/>
    </w:rPr>
  </w:style>
  <w:style w:type="paragraph" w:styleId="9">
    <w:name w:val="heading 8"/>
    <w:basedOn w:val="1"/>
    <w:next w:val="1"/>
    <w:link w:val="32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2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4">
    <w:name w:val="Default Paragraph Font"/>
    <w:semiHidden/>
    <w:unhideWhenUsed/>
    <w:qFormat/>
    <w:uiPriority w:val="1"/>
  </w:style>
  <w:style w:type="table" w:default="1" w:styleId="102">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semiHidden/>
    <w:unhideWhenUsed/>
    <w:qFormat/>
    <w:uiPriority w:val="99"/>
    <w:pPr>
      <w:ind w:left="1080" w:hanging="360"/>
      <w:contextualSpacing/>
    </w:pPr>
  </w:style>
  <w:style w:type="paragraph" w:styleId="12">
    <w:name w:val="annotation subject"/>
    <w:basedOn w:val="13"/>
    <w:next w:val="13"/>
    <w:link w:val="261"/>
    <w:semiHidden/>
    <w:unhideWhenUsed/>
    <w:qFormat/>
    <w:uiPriority w:val="99"/>
    <w:rPr>
      <w:b/>
      <w:bCs/>
    </w:rPr>
  </w:style>
  <w:style w:type="paragraph" w:styleId="13">
    <w:name w:val="annotation text"/>
    <w:basedOn w:val="1"/>
    <w:link w:val="260"/>
    <w:semiHidden/>
    <w:unhideWhenUsed/>
    <w:qFormat/>
    <w:uiPriority w:val="99"/>
    <w:rPr>
      <w:szCs w:val="20"/>
    </w:rPr>
  </w:style>
  <w:style w:type="paragraph" w:styleId="14">
    <w:name w:val="toc 7"/>
    <w:basedOn w:val="1"/>
    <w:next w:val="1"/>
    <w:semiHidden/>
    <w:unhideWhenUsed/>
    <w:qFormat/>
    <w:uiPriority w:val="39"/>
    <w:pPr>
      <w:spacing w:after="100"/>
      <w:ind w:left="1320"/>
    </w:pPr>
  </w:style>
  <w:style w:type="paragraph" w:styleId="15">
    <w:name w:val="Body Text First Indent"/>
    <w:basedOn w:val="16"/>
    <w:link w:val="254"/>
    <w:semiHidden/>
    <w:unhideWhenUsed/>
    <w:qFormat/>
    <w:uiPriority w:val="99"/>
    <w:pPr>
      <w:spacing w:after="240"/>
      <w:ind w:firstLine="360"/>
    </w:pPr>
  </w:style>
  <w:style w:type="paragraph" w:styleId="16">
    <w:name w:val="Body Text"/>
    <w:basedOn w:val="1"/>
    <w:link w:val="251"/>
    <w:semiHidden/>
    <w:unhideWhenUsed/>
    <w:qFormat/>
    <w:uiPriority w:val="99"/>
    <w:pPr>
      <w:spacing w:after="120"/>
    </w:pPr>
  </w:style>
  <w:style w:type="paragraph" w:styleId="17">
    <w:name w:val="List Number 2"/>
    <w:basedOn w:val="1"/>
    <w:semiHidden/>
    <w:unhideWhenUsed/>
    <w:qFormat/>
    <w:uiPriority w:val="99"/>
    <w:pPr>
      <w:numPr>
        <w:ilvl w:val="0"/>
        <w:numId w:val="1"/>
      </w:numPr>
      <w:contextualSpacing/>
    </w:pPr>
  </w:style>
  <w:style w:type="paragraph" w:styleId="18">
    <w:name w:val="table of authorities"/>
    <w:basedOn w:val="1"/>
    <w:next w:val="1"/>
    <w:semiHidden/>
    <w:unhideWhenUsed/>
    <w:qFormat/>
    <w:uiPriority w:val="99"/>
    <w:pPr>
      <w:spacing w:after="0"/>
      <w:ind w:left="220" w:hanging="220"/>
    </w:pPr>
  </w:style>
  <w:style w:type="paragraph" w:styleId="19">
    <w:name w:val="macro"/>
    <w:link w:val="381"/>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120" w:after="0"/>
      <w:ind w:left="72"/>
    </w:pPr>
    <w:rPr>
      <w:rFonts w:ascii="Consolas" w:hAnsi="Consolas" w:eastAsiaTheme="minorEastAsia" w:cstheme="minorBidi"/>
      <w:spacing w:val="4"/>
      <w:sz w:val="22"/>
      <w:szCs w:val="20"/>
      <w:lang w:val="en-US" w:eastAsia="zh-CN" w:bidi="ar-SA"/>
    </w:rPr>
  </w:style>
  <w:style w:type="paragraph" w:styleId="20">
    <w:name w:val="Note Heading"/>
    <w:basedOn w:val="1"/>
    <w:next w:val="1"/>
    <w:link w:val="384"/>
    <w:semiHidden/>
    <w:unhideWhenUsed/>
    <w:qFormat/>
    <w:uiPriority w:val="99"/>
    <w:pPr>
      <w:spacing w:after="0"/>
    </w:pPr>
  </w:style>
  <w:style w:type="paragraph" w:styleId="21">
    <w:name w:val="List Bullet 4"/>
    <w:basedOn w:val="1"/>
    <w:semiHidden/>
    <w:unhideWhenUsed/>
    <w:qFormat/>
    <w:uiPriority w:val="99"/>
    <w:pPr>
      <w:numPr>
        <w:ilvl w:val="0"/>
        <w:numId w:val="2"/>
      </w:numPr>
      <w:contextualSpacing/>
    </w:pPr>
  </w:style>
  <w:style w:type="paragraph" w:styleId="22">
    <w:name w:val="index 8"/>
    <w:basedOn w:val="1"/>
    <w:next w:val="1"/>
    <w:semiHidden/>
    <w:unhideWhenUsed/>
    <w:qFormat/>
    <w:uiPriority w:val="99"/>
    <w:pPr>
      <w:spacing w:after="0"/>
      <w:ind w:left="1760" w:hanging="220"/>
    </w:pPr>
  </w:style>
  <w:style w:type="paragraph" w:styleId="23">
    <w:name w:val="E-mail Signature"/>
    <w:basedOn w:val="1"/>
    <w:link w:val="263"/>
    <w:semiHidden/>
    <w:unhideWhenUsed/>
    <w:qFormat/>
    <w:uiPriority w:val="99"/>
    <w:pPr>
      <w:spacing w:after="0"/>
    </w:pPr>
  </w:style>
  <w:style w:type="paragraph" w:styleId="24">
    <w:name w:val="List Number"/>
    <w:basedOn w:val="1"/>
    <w:semiHidden/>
    <w:unhideWhenUsed/>
    <w:qFormat/>
    <w:uiPriority w:val="99"/>
    <w:pPr>
      <w:numPr>
        <w:ilvl w:val="0"/>
        <w:numId w:val="3"/>
      </w:numPr>
      <w:contextualSpacing/>
    </w:pPr>
  </w:style>
  <w:style w:type="paragraph" w:styleId="25">
    <w:name w:val="Normal Indent"/>
    <w:basedOn w:val="1"/>
    <w:semiHidden/>
    <w:unhideWhenUsed/>
    <w:qFormat/>
    <w:uiPriority w:val="99"/>
    <w:pPr>
      <w:ind w:left="720"/>
    </w:pPr>
  </w:style>
  <w:style w:type="paragraph" w:styleId="26">
    <w:name w:val="caption"/>
    <w:basedOn w:val="1"/>
    <w:next w:val="1"/>
    <w:semiHidden/>
    <w:unhideWhenUsed/>
    <w:qFormat/>
    <w:uiPriority w:val="35"/>
    <w:pPr>
      <w:spacing w:after="200"/>
    </w:pPr>
    <w:rPr>
      <w:i/>
      <w:iCs/>
      <w:color w:val="323232" w:themeColor="text2"/>
      <w:szCs w:val="18"/>
      <w14:textFill>
        <w14:solidFill>
          <w14:schemeClr w14:val="tx2"/>
        </w14:solidFill>
      </w14:textFill>
    </w:rPr>
  </w:style>
  <w:style w:type="paragraph" w:styleId="27">
    <w:name w:val="index 5"/>
    <w:basedOn w:val="1"/>
    <w:next w:val="1"/>
    <w:semiHidden/>
    <w:unhideWhenUsed/>
    <w:qFormat/>
    <w:uiPriority w:val="99"/>
    <w:pPr>
      <w:spacing w:after="0"/>
      <w:ind w:left="1100" w:hanging="220"/>
    </w:pPr>
  </w:style>
  <w:style w:type="paragraph" w:styleId="28">
    <w:name w:val="List Bullet"/>
    <w:basedOn w:val="1"/>
    <w:semiHidden/>
    <w:unhideWhenUsed/>
    <w:qFormat/>
    <w:uiPriority w:val="99"/>
    <w:pPr>
      <w:numPr>
        <w:ilvl w:val="0"/>
        <w:numId w:val="4"/>
      </w:numPr>
      <w:contextualSpacing/>
    </w:pPr>
  </w:style>
  <w:style w:type="paragraph" w:styleId="29">
    <w:name w:val="envelope address"/>
    <w:basedOn w:val="1"/>
    <w:semiHidden/>
    <w:unhideWhenUsed/>
    <w:qFormat/>
    <w:uiPriority w:val="99"/>
    <w:pPr>
      <w:framePr w:w="7920" w:h="1980" w:hRule="exact" w:hSpace="180" w:wrap="around" w:vAnchor="margin" w:hAnchor="page" w:xAlign="center" w:yAlign="bottom"/>
      <w:spacing w:after="0"/>
      <w:ind w:left="2880"/>
    </w:pPr>
    <w:rPr>
      <w:rFonts w:asciiTheme="majorHAnsi" w:hAnsiTheme="majorHAnsi" w:eastAsiaTheme="majorEastAsia" w:cstheme="majorBidi"/>
      <w:sz w:val="24"/>
      <w:szCs w:val="24"/>
    </w:rPr>
  </w:style>
  <w:style w:type="paragraph" w:styleId="30">
    <w:name w:val="Document Map"/>
    <w:basedOn w:val="1"/>
    <w:link w:val="262"/>
    <w:semiHidden/>
    <w:unhideWhenUsed/>
    <w:qFormat/>
    <w:uiPriority w:val="99"/>
    <w:pPr>
      <w:spacing w:after="0"/>
    </w:pPr>
    <w:rPr>
      <w:rFonts w:ascii="Segoe UI" w:hAnsi="Segoe UI" w:cs="Segoe UI"/>
      <w:szCs w:val="16"/>
    </w:rPr>
  </w:style>
  <w:style w:type="paragraph" w:styleId="31">
    <w:name w:val="toa heading"/>
    <w:basedOn w:val="1"/>
    <w:next w:val="1"/>
    <w:semiHidden/>
    <w:unhideWhenUsed/>
    <w:qFormat/>
    <w:uiPriority w:val="99"/>
    <w:rPr>
      <w:rFonts w:asciiTheme="majorHAnsi" w:hAnsiTheme="majorHAnsi" w:eastAsiaTheme="majorEastAsia" w:cstheme="majorBidi"/>
      <w:b/>
      <w:bCs/>
      <w:sz w:val="24"/>
      <w:szCs w:val="24"/>
    </w:rPr>
  </w:style>
  <w:style w:type="paragraph" w:styleId="32">
    <w:name w:val="index 6"/>
    <w:basedOn w:val="1"/>
    <w:next w:val="1"/>
    <w:semiHidden/>
    <w:unhideWhenUsed/>
    <w:qFormat/>
    <w:uiPriority w:val="99"/>
    <w:pPr>
      <w:spacing w:after="0"/>
      <w:ind w:left="1320" w:hanging="220"/>
    </w:pPr>
  </w:style>
  <w:style w:type="paragraph" w:styleId="33">
    <w:name w:val="Body Text 3"/>
    <w:basedOn w:val="1"/>
    <w:link w:val="253"/>
    <w:semiHidden/>
    <w:unhideWhenUsed/>
    <w:qFormat/>
    <w:uiPriority w:val="99"/>
    <w:pPr>
      <w:spacing w:after="120"/>
    </w:pPr>
    <w:rPr>
      <w:szCs w:val="16"/>
    </w:rPr>
  </w:style>
  <w:style w:type="paragraph" w:styleId="34">
    <w:name w:val="List Bullet 3"/>
    <w:basedOn w:val="1"/>
    <w:semiHidden/>
    <w:unhideWhenUsed/>
    <w:qFormat/>
    <w:uiPriority w:val="99"/>
    <w:pPr>
      <w:numPr>
        <w:ilvl w:val="0"/>
        <w:numId w:val="5"/>
      </w:numPr>
      <w:contextualSpacing/>
    </w:pPr>
  </w:style>
  <w:style w:type="paragraph" w:styleId="35">
    <w:name w:val="Body Text Indent"/>
    <w:basedOn w:val="1"/>
    <w:link w:val="255"/>
    <w:semiHidden/>
    <w:unhideWhenUsed/>
    <w:qFormat/>
    <w:uiPriority w:val="99"/>
    <w:pPr>
      <w:spacing w:after="120"/>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spacing w:after="120"/>
      <w:ind w:left="360"/>
      <w:contextualSpacing/>
    </w:pPr>
  </w:style>
  <w:style w:type="paragraph" w:styleId="39">
    <w:name w:val="Block Text"/>
    <w:basedOn w:val="1"/>
    <w:semiHidden/>
    <w:unhideWhenUsed/>
    <w:qFormat/>
    <w:uiPriority w:val="99"/>
    <w:pPr>
      <w:pBdr>
        <w:top w:val="single" w:color="F07F09" w:themeColor="accent1" w:sz="2" w:space="10"/>
        <w:left w:val="single" w:color="F07F09" w:themeColor="accent1" w:sz="2" w:space="10"/>
        <w:bottom w:val="single" w:color="F07F09" w:themeColor="accent1" w:sz="2" w:space="10"/>
        <w:right w:val="single" w:color="F07F09" w:themeColor="accent1" w:sz="2" w:space="10"/>
      </w:pBdr>
      <w:ind w:left="1152" w:right="1152"/>
    </w:pPr>
    <w:rPr>
      <w:i/>
      <w:iCs/>
      <w:color w:val="F07F09"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325"/>
    <w:semiHidden/>
    <w:unhideWhenUsed/>
    <w:qFormat/>
    <w:uiPriority w:val="99"/>
    <w:pPr>
      <w:spacing w:after="0"/>
    </w:pPr>
    <w:rPr>
      <w:i/>
      <w:iCs/>
    </w:rPr>
  </w:style>
  <w:style w:type="paragraph" w:styleId="42">
    <w:name w:val="index 4"/>
    <w:basedOn w:val="1"/>
    <w:next w:val="1"/>
    <w:semiHidden/>
    <w:unhideWhenUsed/>
    <w:qFormat/>
    <w:uiPriority w:val="99"/>
    <w:pPr>
      <w:spacing w:after="0"/>
      <w:ind w:left="880" w:hanging="220"/>
    </w:pPr>
  </w:style>
  <w:style w:type="paragraph" w:styleId="43">
    <w:name w:val="toc 5"/>
    <w:basedOn w:val="1"/>
    <w:next w:val="1"/>
    <w:semiHidden/>
    <w:unhideWhenUsed/>
    <w:qFormat/>
    <w:uiPriority w:val="39"/>
    <w:pPr>
      <w:spacing w:after="100"/>
      <w:ind w:left="880"/>
    </w:pPr>
  </w:style>
  <w:style w:type="paragraph" w:styleId="44">
    <w:name w:val="toc 3"/>
    <w:basedOn w:val="1"/>
    <w:next w:val="1"/>
    <w:semiHidden/>
    <w:unhideWhenUsed/>
    <w:qFormat/>
    <w:uiPriority w:val="39"/>
    <w:pPr>
      <w:spacing w:after="100"/>
      <w:ind w:left="440"/>
    </w:pPr>
  </w:style>
  <w:style w:type="paragraph" w:styleId="45">
    <w:name w:val="Plain Text"/>
    <w:basedOn w:val="1"/>
    <w:link w:val="390"/>
    <w:semiHidden/>
    <w:unhideWhenUsed/>
    <w:qFormat/>
    <w:uiPriority w:val="99"/>
    <w:pPr>
      <w:spacing w:after="0"/>
    </w:pPr>
    <w:rPr>
      <w:rFonts w:ascii="Consolas" w:hAnsi="Consolas"/>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semiHidden/>
    <w:unhideWhenUsed/>
    <w:qFormat/>
    <w:uiPriority w:val="39"/>
    <w:pPr>
      <w:spacing w:after="100"/>
      <w:ind w:left="1540"/>
    </w:pPr>
  </w:style>
  <w:style w:type="paragraph" w:styleId="49">
    <w:name w:val="index 3"/>
    <w:basedOn w:val="1"/>
    <w:next w:val="1"/>
    <w:semiHidden/>
    <w:unhideWhenUsed/>
    <w:qFormat/>
    <w:uiPriority w:val="99"/>
    <w:pPr>
      <w:spacing w:after="0"/>
      <w:ind w:left="660" w:hanging="220"/>
    </w:pPr>
  </w:style>
  <w:style w:type="paragraph" w:styleId="50">
    <w:name w:val="Body Text Indent 2"/>
    <w:basedOn w:val="1"/>
    <w:link w:val="257"/>
    <w:semiHidden/>
    <w:unhideWhenUsed/>
    <w:qFormat/>
    <w:uiPriority w:val="99"/>
    <w:pPr>
      <w:spacing w:after="120" w:line="480" w:lineRule="auto"/>
      <w:ind w:left="360"/>
    </w:pPr>
  </w:style>
  <w:style w:type="paragraph" w:styleId="51">
    <w:name w:val="endnote text"/>
    <w:basedOn w:val="1"/>
    <w:link w:val="264"/>
    <w:semiHidden/>
    <w:unhideWhenUsed/>
    <w:qFormat/>
    <w:uiPriority w:val="99"/>
    <w:pPr>
      <w:spacing w:after="0"/>
    </w:pPr>
    <w:rPr>
      <w:szCs w:val="20"/>
    </w:rPr>
  </w:style>
  <w:style w:type="paragraph" w:styleId="52">
    <w:name w:val="List Continue 5"/>
    <w:basedOn w:val="1"/>
    <w:semiHidden/>
    <w:unhideWhenUsed/>
    <w:qFormat/>
    <w:uiPriority w:val="99"/>
    <w:pPr>
      <w:spacing w:after="120"/>
      <w:ind w:left="1800"/>
      <w:contextualSpacing/>
    </w:pPr>
  </w:style>
  <w:style w:type="paragraph" w:styleId="53">
    <w:name w:val="Balloon Text"/>
    <w:basedOn w:val="1"/>
    <w:link w:val="249"/>
    <w:semiHidden/>
    <w:unhideWhenUsed/>
    <w:qFormat/>
    <w:uiPriority w:val="99"/>
    <w:pPr>
      <w:spacing w:after="0"/>
    </w:pPr>
    <w:rPr>
      <w:rFonts w:ascii="Segoe UI" w:hAnsi="Segoe UI" w:cs="Segoe UI"/>
      <w:szCs w:val="18"/>
    </w:rPr>
  </w:style>
  <w:style w:type="paragraph" w:styleId="54">
    <w:name w:val="footer"/>
    <w:basedOn w:val="1"/>
    <w:link w:val="265"/>
    <w:unhideWhenUsed/>
    <w:qFormat/>
    <w:uiPriority w:val="99"/>
    <w:pPr>
      <w:spacing w:before="0" w:after="0"/>
      <w:jc w:val="right"/>
    </w:pPr>
    <w:rPr>
      <w:spacing w:val="0"/>
      <w:szCs w:val="21"/>
      <w:lang w:eastAsia="ja-JP"/>
    </w:rPr>
  </w:style>
  <w:style w:type="paragraph" w:styleId="55">
    <w:name w:val="envelope return"/>
    <w:basedOn w:val="1"/>
    <w:semiHidden/>
    <w:unhideWhenUsed/>
    <w:qFormat/>
    <w:uiPriority w:val="99"/>
    <w:pPr>
      <w:spacing w:after="0"/>
    </w:pPr>
    <w:rPr>
      <w:rFonts w:asciiTheme="majorHAnsi" w:hAnsiTheme="majorHAnsi" w:eastAsiaTheme="majorEastAsia" w:cstheme="majorBidi"/>
      <w:szCs w:val="20"/>
    </w:rPr>
  </w:style>
  <w:style w:type="paragraph" w:styleId="56">
    <w:name w:val="Body Text First Indent 2"/>
    <w:basedOn w:val="35"/>
    <w:link w:val="256"/>
    <w:semiHidden/>
    <w:unhideWhenUsed/>
    <w:qFormat/>
    <w:uiPriority w:val="99"/>
    <w:pPr>
      <w:spacing w:after="240"/>
      <w:ind w:firstLine="360"/>
    </w:pPr>
  </w:style>
  <w:style w:type="paragraph" w:styleId="57">
    <w:name w:val="header"/>
    <w:basedOn w:val="1"/>
    <w:link w:val="247"/>
    <w:unhideWhenUsed/>
    <w:qFormat/>
    <w:uiPriority w:val="99"/>
    <w:pPr>
      <w:spacing w:after="0"/>
    </w:pPr>
    <w:rPr>
      <w:spacing w:val="0"/>
      <w:szCs w:val="21"/>
      <w:lang w:eastAsia="ja-JP"/>
    </w:rPr>
  </w:style>
  <w:style w:type="paragraph" w:styleId="58">
    <w:name w:val="toc 1"/>
    <w:basedOn w:val="1"/>
    <w:next w:val="1"/>
    <w:semiHidden/>
    <w:unhideWhenUsed/>
    <w:qFormat/>
    <w:uiPriority w:val="39"/>
    <w:pPr>
      <w:spacing w:after="100"/>
    </w:pPr>
  </w:style>
  <w:style w:type="paragraph" w:styleId="59">
    <w:name w:val="List Continue 4"/>
    <w:basedOn w:val="1"/>
    <w:semiHidden/>
    <w:unhideWhenUsed/>
    <w:qFormat/>
    <w:uiPriority w:val="99"/>
    <w:pPr>
      <w:spacing w:after="120"/>
      <w:ind w:left="1440"/>
      <w:contextualSpacing/>
    </w:pPr>
  </w:style>
  <w:style w:type="paragraph" w:styleId="60">
    <w:name w:val="toc 4"/>
    <w:basedOn w:val="1"/>
    <w:next w:val="1"/>
    <w:semiHidden/>
    <w:unhideWhenUsed/>
    <w:qFormat/>
    <w:uiPriority w:val="39"/>
    <w:pPr>
      <w:spacing w:after="100"/>
      <w:ind w:left="660"/>
    </w:pPr>
  </w:style>
  <w:style w:type="paragraph" w:styleId="61">
    <w:name w:val="index heading"/>
    <w:basedOn w:val="1"/>
    <w:next w:val="62"/>
    <w:semiHidden/>
    <w:unhideWhenUsed/>
    <w:qFormat/>
    <w:uiPriority w:val="99"/>
    <w:rPr>
      <w:rFonts w:asciiTheme="majorHAnsi" w:hAnsiTheme="majorHAnsi" w:eastAsiaTheme="majorEastAsia" w:cstheme="majorBidi"/>
      <w:b/>
      <w:bCs/>
    </w:rPr>
  </w:style>
  <w:style w:type="paragraph" w:styleId="62">
    <w:name w:val="index 1"/>
    <w:basedOn w:val="1"/>
    <w:next w:val="1"/>
    <w:semiHidden/>
    <w:unhideWhenUsed/>
    <w:qFormat/>
    <w:uiPriority w:val="99"/>
    <w:pPr>
      <w:spacing w:after="0"/>
      <w:ind w:left="220" w:hanging="220"/>
    </w:pPr>
  </w:style>
  <w:style w:type="paragraph" w:styleId="63">
    <w:name w:val="Subtitle"/>
    <w:basedOn w:val="1"/>
    <w:link w:val="393"/>
    <w:semiHidden/>
    <w:unhideWhenUsed/>
    <w:qFormat/>
    <w:uiPriority w:val="11"/>
    <w:pPr>
      <w:spacing w:after="160"/>
      <w:ind w:left="72"/>
      <w:contextualSpacing/>
    </w:pPr>
    <w:rPr>
      <w:color w:val="595959" w:themeColor="text1" w:themeTint="A6"/>
      <w:spacing w:val="0"/>
      <w14:textFill>
        <w14:solidFill>
          <w14:schemeClr w14:val="tx1">
            <w14:lumMod w14:val="65000"/>
            <w14:lumOff w14:val="35000"/>
          </w14:schemeClr>
        </w14:solidFill>
      </w14:textFill>
    </w:rPr>
  </w:style>
  <w:style w:type="paragraph" w:styleId="64">
    <w:name w:val="List Number 5"/>
    <w:basedOn w:val="1"/>
    <w:semiHidden/>
    <w:unhideWhenUsed/>
    <w:qFormat/>
    <w:uiPriority w:val="99"/>
    <w:pPr>
      <w:numPr>
        <w:ilvl w:val="0"/>
        <w:numId w:val="10"/>
      </w:numPr>
      <w:contextualSpacing/>
    </w:pPr>
  </w:style>
  <w:style w:type="paragraph" w:styleId="65">
    <w:name w:val="List"/>
    <w:basedOn w:val="1"/>
    <w:semiHidden/>
    <w:unhideWhenUsed/>
    <w:qFormat/>
    <w:uiPriority w:val="99"/>
    <w:pPr>
      <w:ind w:left="360" w:hanging="360"/>
      <w:contextualSpacing/>
    </w:pPr>
  </w:style>
  <w:style w:type="paragraph" w:styleId="66">
    <w:name w:val="footnote text"/>
    <w:basedOn w:val="1"/>
    <w:link w:val="266"/>
    <w:semiHidden/>
    <w:unhideWhenUsed/>
    <w:qFormat/>
    <w:uiPriority w:val="99"/>
    <w:pPr>
      <w:spacing w:after="0"/>
    </w:pPr>
    <w:rPr>
      <w:szCs w:val="20"/>
    </w:rPr>
  </w:style>
  <w:style w:type="paragraph" w:styleId="67">
    <w:name w:val="toc 6"/>
    <w:basedOn w:val="1"/>
    <w:next w:val="1"/>
    <w:semiHidden/>
    <w:unhideWhenUsed/>
    <w:qFormat/>
    <w:uiPriority w:val="39"/>
    <w:pPr>
      <w:spacing w:after="100"/>
      <w:ind w:left="1100"/>
    </w:pPr>
  </w:style>
  <w:style w:type="paragraph" w:styleId="68">
    <w:name w:val="List 5"/>
    <w:basedOn w:val="1"/>
    <w:semiHidden/>
    <w:unhideWhenUsed/>
    <w:qFormat/>
    <w:uiPriority w:val="99"/>
    <w:pPr>
      <w:ind w:left="1800" w:hanging="360"/>
      <w:contextualSpacing/>
    </w:pPr>
  </w:style>
  <w:style w:type="paragraph" w:styleId="69">
    <w:name w:val="Body Text Indent 3"/>
    <w:basedOn w:val="1"/>
    <w:link w:val="258"/>
    <w:semiHidden/>
    <w:unhideWhenUsed/>
    <w:qFormat/>
    <w:uiPriority w:val="99"/>
    <w:pPr>
      <w:spacing w:after="120"/>
      <w:ind w:left="360"/>
    </w:pPr>
    <w:rPr>
      <w:szCs w:val="16"/>
    </w:rPr>
  </w:style>
  <w:style w:type="paragraph" w:styleId="70">
    <w:name w:val="index 7"/>
    <w:basedOn w:val="1"/>
    <w:next w:val="1"/>
    <w:semiHidden/>
    <w:unhideWhenUsed/>
    <w:qFormat/>
    <w:uiPriority w:val="99"/>
    <w:pPr>
      <w:spacing w:after="0"/>
      <w:ind w:left="1540" w:hanging="220"/>
    </w:pPr>
  </w:style>
  <w:style w:type="paragraph" w:styleId="71">
    <w:name w:val="index 9"/>
    <w:basedOn w:val="1"/>
    <w:next w:val="1"/>
    <w:semiHidden/>
    <w:unhideWhenUsed/>
    <w:qFormat/>
    <w:uiPriority w:val="99"/>
    <w:pPr>
      <w:spacing w:after="0"/>
      <w:ind w:left="1980" w:hanging="220"/>
    </w:pPr>
  </w:style>
  <w:style w:type="paragraph" w:styleId="72">
    <w:name w:val="table of figures"/>
    <w:basedOn w:val="1"/>
    <w:next w:val="1"/>
    <w:semiHidden/>
    <w:unhideWhenUsed/>
    <w:qFormat/>
    <w:uiPriority w:val="99"/>
    <w:pPr>
      <w:spacing w:after="0"/>
    </w:pPr>
  </w:style>
  <w:style w:type="paragraph" w:styleId="73">
    <w:name w:val="toc 2"/>
    <w:basedOn w:val="1"/>
    <w:next w:val="1"/>
    <w:semiHidden/>
    <w:unhideWhenUsed/>
    <w:qFormat/>
    <w:uiPriority w:val="39"/>
    <w:pPr>
      <w:spacing w:after="100"/>
      <w:ind w:left="220"/>
    </w:pPr>
  </w:style>
  <w:style w:type="paragraph" w:styleId="74">
    <w:name w:val="toc 9"/>
    <w:basedOn w:val="1"/>
    <w:next w:val="1"/>
    <w:semiHidden/>
    <w:unhideWhenUsed/>
    <w:qFormat/>
    <w:uiPriority w:val="39"/>
    <w:pPr>
      <w:spacing w:after="100"/>
      <w:ind w:left="1760"/>
    </w:pPr>
  </w:style>
  <w:style w:type="paragraph" w:styleId="75">
    <w:name w:val="Body Text 2"/>
    <w:basedOn w:val="1"/>
    <w:link w:val="252"/>
    <w:semiHidden/>
    <w:unhideWhenUsed/>
    <w:qFormat/>
    <w:uiPriority w:val="99"/>
    <w:pPr>
      <w:spacing w:after="120" w:line="480" w:lineRule="auto"/>
    </w:pPr>
  </w:style>
  <w:style w:type="paragraph" w:styleId="76">
    <w:name w:val="List 4"/>
    <w:basedOn w:val="1"/>
    <w:semiHidden/>
    <w:unhideWhenUsed/>
    <w:qFormat/>
    <w:uiPriority w:val="99"/>
    <w:pPr>
      <w:ind w:left="1440" w:hanging="360"/>
      <w:contextualSpacing/>
    </w:pPr>
  </w:style>
  <w:style w:type="paragraph" w:styleId="77">
    <w:name w:val="List Continue 2"/>
    <w:basedOn w:val="1"/>
    <w:semiHidden/>
    <w:unhideWhenUsed/>
    <w:qFormat/>
    <w:uiPriority w:val="99"/>
    <w:pPr>
      <w:spacing w:after="120"/>
      <w:ind w:left="720"/>
      <w:contextualSpacing/>
    </w:pPr>
  </w:style>
  <w:style w:type="paragraph" w:styleId="78">
    <w:name w:val="Message Header"/>
    <w:basedOn w:val="1"/>
    <w:link w:val="382"/>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paragraph" w:styleId="79">
    <w:name w:val="HTML Preformatted"/>
    <w:basedOn w:val="1"/>
    <w:link w:val="326"/>
    <w:semiHidden/>
    <w:unhideWhenUsed/>
    <w:qFormat/>
    <w:uiPriority w:val="99"/>
    <w:pPr>
      <w:spacing w:after="0"/>
    </w:pPr>
    <w:rPr>
      <w:rFonts w:ascii="Consolas" w:hAnsi="Consolas"/>
      <w:szCs w:val="20"/>
    </w:rPr>
  </w:style>
  <w:style w:type="paragraph" w:styleId="80">
    <w:name w:val="Normal (Web)"/>
    <w:basedOn w:val="1"/>
    <w:semiHidden/>
    <w:unhideWhenUsed/>
    <w:qFormat/>
    <w:uiPriority w:val="99"/>
    <w:rPr>
      <w:rFonts w:ascii="Times New Roman" w:hAnsi="Times New Roman" w:cs="Times New Roman"/>
      <w:sz w:val="24"/>
      <w:szCs w:val="24"/>
    </w:rPr>
  </w:style>
  <w:style w:type="paragraph" w:styleId="81">
    <w:name w:val="List Continue 3"/>
    <w:basedOn w:val="1"/>
    <w:semiHidden/>
    <w:unhideWhenUsed/>
    <w:qFormat/>
    <w:uiPriority w:val="99"/>
    <w:pPr>
      <w:spacing w:after="120"/>
      <w:ind w:left="1080"/>
      <w:contextualSpacing/>
    </w:pPr>
  </w:style>
  <w:style w:type="paragraph" w:styleId="82">
    <w:name w:val="index 2"/>
    <w:basedOn w:val="1"/>
    <w:next w:val="1"/>
    <w:semiHidden/>
    <w:unhideWhenUsed/>
    <w:qFormat/>
    <w:uiPriority w:val="99"/>
    <w:pPr>
      <w:spacing w:after="0"/>
      <w:ind w:left="440" w:hanging="220"/>
    </w:pPr>
  </w:style>
  <w:style w:type="paragraph" w:styleId="83">
    <w:name w:val="Title"/>
    <w:basedOn w:val="1"/>
    <w:link w:val="396"/>
    <w:qFormat/>
    <w:uiPriority w:val="1"/>
    <w:pPr>
      <w:contextualSpacing/>
    </w:pPr>
    <w:rPr>
      <w:rFonts w:asciiTheme="majorHAnsi" w:hAnsiTheme="majorHAnsi" w:eastAsiaTheme="majorEastAsia" w:cstheme="majorBidi"/>
      <w:color w:val="9F2936" w:themeColor="accent2"/>
      <w:spacing w:val="0"/>
      <w:sz w:val="50"/>
      <w:szCs w:val="50"/>
      <w:lang w:eastAsia="ja-JP"/>
      <w14:textFill>
        <w14:solidFill>
          <w14:schemeClr w14:val="accent2"/>
        </w14:solidFill>
      </w14:textFill>
    </w:rPr>
  </w:style>
  <w:style w:type="character" w:styleId="85">
    <w:name w:val="Strong"/>
    <w:basedOn w:val="84"/>
    <w:semiHidden/>
    <w:unhideWhenUsed/>
    <w:qFormat/>
    <w:uiPriority w:val="22"/>
    <w:rPr>
      <w:b/>
      <w:bCs/>
    </w:rPr>
  </w:style>
  <w:style w:type="character" w:styleId="86">
    <w:name w:val="endnote reference"/>
    <w:basedOn w:val="84"/>
    <w:semiHidden/>
    <w:unhideWhenUsed/>
    <w:qFormat/>
    <w:uiPriority w:val="99"/>
    <w:rPr>
      <w:vertAlign w:val="superscript"/>
    </w:rPr>
  </w:style>
  <w:style w:type="character" w:styleId="87">
    <w:name w:val="page number"/>
    <w:basedOn w:val="84"/>
    <w:semiHidden/>
    <w:unhideWhenUsed/>
    <w:qFormat/>
    <w:uiPriority w:val="99"/>
  </w:style>
  <w:style w:type="character" w:styleId="88">
    <w:name w:val="FollowedHyperlink"/>
    <w:basedOn w:val="84"/>
    <w:semiHidden/>
    <w:unhideWhenUsed/>
    <w:qFormat/>
    <w:uiPriority w:val="99"/>
    <w:rPr>
      <w:color w:val="B26B02" w:themeColor="followedHyperlink"/>
      <w:u w:val="single"/>
      <w14:textFill>
        <w14:solidFill>
          <w14:schemeClr w14:val="folHlink"/>
        </w14:solidFill>
      </w14:textFill>
    </w:rPr>
  </w:style>
  <w:style w:type="character" w:styleId="89">
    <w:name w:val="Emphasis"/>
    <w:basedOn w:val="84"/>
    <w:semiHidden/>
    <w:unhideWhenUsed/>
    <w:qFormat/>
    <w:uiPriority w:val="20"/>
    <w:rPr>
      <w:i/>
      <w:iCs/>
    </w:rPr>
  </w:style>
  <w:style w:type="character" w:styleId="90">
    <w:name w:val="line number"/>
    <w:basedOn w:val="84"/>
    <w:semiHidden/>
    <w:unhideWhenUsed/>
    <w:qFormat/>
    <w:uiPriority w:val="99"/>
  </w:style>
  <w:style w:type="character" w:styleId="91">
    <w:name w:val="HTML Definition"/>
    <w:basedOn w:val="84"/>
    <w:semiHidden/>
    <w:unhideWhenUsed/>
    <w:qFormat/>
    <w:uiPriority w:val="99"/>
    <w:rPr>
      <w:i/>
      <w:iCs/>
    </w:rPr>
  </w:style>
  <w:style w:type="character" w:styleId="92">
    <w:name w:val="HTML Typewriter"/>
    <w:basedOn w:val="84"/>
    <w:semiHidden/>
    <w:unhideWhenUsed/>
    <w:qFormat/>
    <w:uiPriority w:val="99"/>
    <w:rPr>
      <w:rFonts w:ascii="Consolas" w:hAnsi="Consolas"/>
      <w:sz w:val="22"/>
      <w:szCs w:val="20"/>
    </w:rPr>
  </w:style>
  <w:style w:type="character" w:styleId="93">
    <w:name w:val="HTML Acronym"/>
    <w:basedOn w:val="84"/>
    <w:semiHidden/>
    <w:unhideWhenUsed/>
    <w:qFormat/>
    <w:uiPriority w:val="99"/>
  </w:style>
  <w:style w:type="character" w:styleId="94">
    <w:name w:val="HTML Variable"/>
    <w:basedOn w:val="84"/>
    <w:semiHidden/>
    <w:unhideWhenUsed/>
    <w:qFormat/>
    <w:uiPriority w:val="99"/>
    <w:rPr>
      <w:i/>
      <w:iCs/>
    </w:rPr>
  </w:style>
  <w:style w:type="character" w:styleId="95">
    <w:name w:val="Hyperlink"/>
    <w:basedOn w:val="84"/>
    <w:semiHidden/>
    <w:unhideWhenUsed/>
    <w:qFormat/>
    <w:uiPriority w:val="99"/>
    <w:rPr>
      <w:color w:val="6B9F25" w:themeColor="hyperlink"/>
      <w:u w:val="single"/>
      <w14:textFill>
        <w14:solidFill>
          <w14:schemeClr w14:val="hlink"/>
        </w14:solidFill>
      </w14:textFill>
    </w:rPr>
  </w:style>
  <w:style w:type="character" w:styleId="96">
    <w:name w:val="HTML Code"/>
    <w:basedOn w:val="84"/>
    <w:semiHidden/>
    <w:unhideWhenUsed/>
    <w:qFormat/>
    <w:uiPriority w:val="99"/>
    <w:rPr>
      <w:rFonts w:ascii="Consolas" w:hAnsi="Consolas"/>
      <w:sz w:val="22"/>
      <w:szCs w:val="20"/>
    </w:rPr>
  </w:style>
  <w:style w:type="character" w:styleId="97">
    <w:name w:val="annotation reference"/>
    <w:basedOn w:val="84"/>
    <w:semiHidden/>
    <w:unhideWhenUsed/>
    <w:qFormat/>
    <w:uiPriority w:val="99"/>
    <w:rPr>
      <w:sz w:val="22"/>
      <w:szCs w:val="16"/>
    </w:rPr>
  </w:style>
  <w:style w:type="character" w:styleId="98">
    <w:name w:val="HTML Cite"/>
    <w:basedOn w:val="84"/>
    <w:semiHidden/>
    <w:unhideWhenUsed/>
    <w:qFormat/>
    <w:uiPriority w:val="99"/>
    <w:rPr>
      <w:i/>
      <w:iCs/>
    </w:rPr>
  </w:style>
  <w:style w:type="character" w:styleId="99">
    <w:name w:val="footnote reference"/>
    <w:basedOn w:val="84"/>
    <w:semiHidden/>
    <w:unhideWhenUsed/>
    <w:qFormat/>
    <w:uiPriority w:val="99"/>
    <w:rPr>
      <w:vertAlign w:val="superscript"/>
    </w:rPr>
  </w:style>
  <w:style w:type="character" w:styleId="100">
    <w:name w:val="HTML Keyboard"/>
    <w:basedOn w:val="84"/>
    <w:semiHidden/>
    <w:unhideWhenUsed/>
    <w:qFormat/>
    <w:uiPriority w:val="99"/>
    <w:rPr>
      <w:rFonts w:ascii="Consolas" w:hAnsi="Consolas"/>
      <w:sz w:val="22"/>
      <w:szCs w:val="20"/>
    </w:rPr>
  </w:style>
  <w:style w:type="character" w:styleId="101">
    <w:name w:val="HTML Sample"/>
    <w:basedOn w:val="84"/>
    <w:semiHidden/>
    <w:unhideWhenUsed/>
    <w:qFormat/>
    <w:uiPriority w:val="99"/>
    <w:rPr>
      <w:rFonts w:ascii="Consolas" w:hAnsi="Consolas"/>
      <w:sz w:val="24"/>
      <w:szCs w:val="24"/>
    </w:rPr>
  </w:style>
  <w:style w:type="table" w:styleId="103">
    <w:name w:val="Table Grid"/>
    <w:basedOn w:val="102"/>
    <w:qFormat/>
    <w:uiPriority w:val="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4">
    <w:name w:val="Table Theme"/>
    <w:basedOn w:val="10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5">
    <w:name w:val="Table Colorful 1"/>
    <w:basedOn w:val="10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06">
    <w:name w:val="Table Colorful 2"/>
    <w:basedOn w:val="102"/>
    <w:semiHidden/>
    <w:unhideWhenUsed/>
    <w:qFormat/>
    <w:uiPriority w:val="99"/>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07">
    <w:name w:val="Table Colorful 3"/>
    <w:basedOn w:val="10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08">
    <w:name w:val="Table Elegant"/>
    <w:basedOn w:val="10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09">
    <w:name w:val="Table Classic 1"/>
    <w:basedOn w:val="102"/>
    <w:semiHidden/>
    <w:unhideWhenUsed/>
    <w:qFormat/>
    <w:uiPriority w:val="99"/>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0">
    <w:name w:val="Table Classic 2"/>
    <w:basedOn w:val="102"/>
    <w:semiHidden/>
    <w:unhideWhenUsed/>
    <w:qFormat/>
    <w:uiPriority w:val="99"/>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1">
    <w:name w:val="Table Classic 3"/>
    <w:basedOn w:val="10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2">
    <w:name w:val="Table Classic 4"/>
    <w:basedOn w:val="102"/>
    <w:semiHidden/>
    <w:unhideWhenUsed/>
    <w:qFormat/>
    <w:uiPriority w:val="99"/>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3">
    <w:name w:val="Table Simple 1"/>
    <w:basedOn w:val="102"/>
    <w:semiHidden/>
    <w:unhideWhenUsed/>
    <w:qFormat/>
    <w:uiPriority w:val="99"/>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4">
    <w:name w:val="Table Simple 2"/>
    <w:basedOn w:val="102"/>
    <w:semiHidden/>
    <w:unhideWhenUsed/>
    <w:qFormat/>
    <w:uiPriority w:val="99"/>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5">
    <w:name w:val="Table Simple 3"/>
    <w:basedOn w:val="102"/>
    <w:semiHidden/>
    <w:unhideWhenUsed/>
    <w:qFormat/>
    <w:uiPriority w:val="99"/>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16">
    <w:name w:val="Table Subtle 1"/>
    <w:basedOn w:val="102"/>
    <w:semiHidden/>
    <w:unhideWhenUsed/>
    <w:qFormat/>
    <w:uiPriority w:val="99"/>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7">
    <w:name w:val="Table Subtle 2"/>
    <w:basedOn w:val="102"/>
    <w:semiHidden/>
    <w:unhideWhenUsed/>
    <w:qFormat/>
    <w:uiPriority w:val="99"/>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8">
    <w:name w:val="Table 3D effects 1"/>
    <w:basedOn w:val="102"/>
    <w:semiHidden/>
    <w:unhideWhenUsed/>
    <w:qFormat/>
    <w:uiPriority w:val="99"/>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19">
    <w:name w:val="Table 3D effects 2"/>
    <w:basedOn w:val="102"/>
    <w:semiHidden/>
    <w:unhideWhenUsed/>
    <w:qFormat/>
    <w:uiPriority w:val="99"/>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0">
    <w:name w:val="Table 3D effects 3"/>
    <w:basedOn w:val="102"/>
    <w:semiHidden/>
    <w:unhideWhenUsed/>
    <w:qFormat/>
    <w:uiPriority w:val="99"/>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1">
    <w:name w:val="Table List 1"/>
    <w:basedOn w:val="102"/>
    <w:semiHidden/>
    <w:unhideWhenUsed/>
    <w:qFormat/>
    <w:uiPriority w:val="99"/>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List 2"/>
    <w:basedOn w:val="102"/>
    <w:semiHidden/>
    <w:unhideWhenUsed/>
    <w:qFormat/>
    <w:uiPriority w:val="99"/>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3">
    <w:name w:val="Table List 3"/>
    <w:basedOn w:val="102"/>
    <w:semiHidden/>
    <w:unhideWhenUsed/>
    <w:qFormat/>
    <w:uiPriority w:val="99"/>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4">
    <w:name w:val="Table List 4"/>
    <w:basedOn w:val="10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5">
    <w:name w:val="Table List 5"/>
    <w:basedOn w:val="10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26">
    <w:name w:val="Table List 6"/>
    <w:basedOn w:val="102"/>
    <w:semiHidden/>
    <w:unhideWhenUsed/>
    <w:qFormat/>
    <w:uiPriority w:val="99"/>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27">
    <w:name w:val="Table List 7"/>
    <w:basedOn w:val="10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28">
    <w:name w:val="Table List 8"/>
    <w:basedOn w:val="10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29">
    <w:name w:val="Table Contemporary"/>
    <w:basedOn w:val="102"/>
    <w:semiHidden/>
    <w:unhideWhenUsed/>
    <w:qFormat/>
    <w:uiPriority w:val="99"/>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0">
    <w:name w:val="Table Columns 1"/>
    <w:basedOn w:val="10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1">
    <w:name w:val="Table Columns 2"/>
    <w:basedOn w:val="102"/>
    <w:semiHidden/>
    <w:unhideWhenUsed/>
    <w:qFormat/>
    <w:uiPriority w:val="99"/>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2">
    <w:name w:val="Table Columns 3"/>
    <w:basedOn w:val="10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3">
    <w:name w:val="Table Columns 4"/>
    <w:basedOn w:val="102"/>
    <w:semiHidden/>
    <w:unhideWhenUsed/>
    <w:qFormat/>
    <w:uiPriority w:val="99"/>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4">
    <w:name w:val="Table Columns 5"/>
    <w:basedOn w:val="10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5">
    <w:name w:val="Table Grid 1"/>
    <w:basedOn w:val="10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6">
    <w:name w:val="Table Grid 2"/>
    <w:basedOn w:val="102"/>
    <w:semiHidden/>
    <w:unhideWhenUsed/>
    <w:qFormat/>
    <w:uiPriority w:val="99"/>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37">
    <w:name w:val="Table Grid 3"/>
    <w:basedOn w:val="10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8">
    <w:name w:val="Table Grid 4"/>
    <w:basedOn w:val="102"/>
    <w:semiHidden/>
    <w:unhideWhenUsed/>
    <w:qFormat/>
    <w:uiPriority w:val="99"/>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39">
    <w:name w:val="Table Grid 5"/>
    <w:basedOn w:val="10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6"/>
    <w:basedOn w:val="10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1">
    <w:name w:val="Table Grid 7"/>
    <w:basedOn w:val="10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8"/>
    <w:basedOn w:val="10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3">
    <w:name w:val="Table Web 1"/>
    <w:basedOn w:val="10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4">
    <w:name w:val="Table Web 2"/>
    <w:basedOn w:val="10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5">
    <w:name w:val="Table Web 3"/>
    <w:basedOn w:val="102"/>
    <w:semiHidden/>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6">
    <w:name w:val="Table Professional"/>
    <w:basedOn w:val="10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47">
    <w:name w:val="Light Shading"/>
    <w:basedOn w:val="102"/>
    <w:semiHidden/>
    <w:unhideWhenUsed/>
    <w:qFormat/>
    <w:uiPriority w:val="60"/>
    <w:pPr>
      <w:spacing w:after="0"/>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48">
    <w:name w:val="Light Shading Accent 1"/>
    <w:basedOn w:val="102"/>
    <w:semiHidden/>
    <w:unhideWhenUsed/>
    <w:qFormat/>
    <w:uiPriority w:val="60"/>
    <w:pPr>
      <w:spacing w:after="0"/>
    </w:pPr>
    <w:rPr>
      <w:color w:val="B45F07" w:themeColor="accent1" w:themeShade="BF"/>
    </w:rPr>
    <w:tblPr>
      <w:tblBorders>
        <w:top w:val="single" w:color="F07F09" w:themeColor="accent1" w:sz="8" w:space="0"/>
        <w:bottom w:val="single" w:color="F07F09" w:themeColor="accent1" w:sz="8" w:space="0"/>
      </w:tblBorders>
      <w:tblLayout w:type="fixed"/>
    </w:tblPr>
    <w:tblStylePr w:type="firstRow">
      <w:pPr>
        <w:spacing w:before="0" w:after="0" w:line="240" w:lineRule="auto"/>
      </w:pPr>
      <w:rPr>
        <w:b/>
        <w:bCs/>
      </w:rPr>
      <w:tblPr>
        <w:tblLayout w:type="fixed"/>
      </w:tblPr>
      <w:tcPr>
        <w:tcBorders>
          <w:top w:val="single" w:color="F07F09" w:themeColor="accent1" w:sz="8" w:space="0"/>
          <w:left w:val="nil"/>
          <w:bottom w:val="single" w:color="F07F09"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F07F09" w:themeColor="accent1" w:sz="8" w:space="0"/>
          <w:left w:val="nil"/>
          <w:bottom w:val="single" w:color="F07F09"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CDFC0" w:themeFill="accent1" w:themeFillTint="3F"/>
      </w:tcPr>
    </w:tblStylePr>
    <w:tblStylePr w:type="band1Horz">
      <w:tblPr>
        <w:tblLayout w:type="fixed"/>
      </w:tblPr>
      <w:tcPr>
        <w:tcBorders>
          <w:left w:val="nil"/>
          <w:right w:val="nil"/>
          <w:insideH w:val="nil"/>
          <w:insideV w:val="nil"/>
        </w:tcBorders>
        <w:shd w:val="clear" w:color="auto" w:fill="FCDFC0" w:themeFill="accent1" w:themeFillTint="3F"/>
      </w:tcPr>
    </w:tblStylePr>
  </w:style>
  <w:style w:type="table" w:styleId="149">
    <w:name w:val="Light Shading Accent 2"/>
    <w:basedOn w:val="102"/>
    <w:semiHidden/>
    <w:unhideWhenUsed/>
    <w:qFormat/>
    <w:uiPriority w:val="60"/>
    <w:pPr>
      <w:spacing w:after="0"/>
    </w:pPr>
    <w:rPr>
      <w:color w:val="771F28" w:themeColor="accent2" w:themeShade="BF"/>
    </w:rPr>
    <w:tblPr>
      <w:tblBorders>
        <w:top w:val="single" w:color="9F2936" w:themeColor="accent2" w:sz="8" w:space="0"/>
        <w:bottom w:val="single" w:color="9F2936" w:themeColor="accent2" w:sz="8" w:space="0"/>
      </w:tblBorders>
      <w:tblLayout w:type="fixed"/>
    </w:tblPr>
    <w:tblStylePr w:type="firstRow">
      <w:pPr>
        <w:spacing w:before="0" w:after="0" w:line="240" w:lineRule="auto"/>
      </w:pPr>
      <w:rPr>
        <w:b/>
        <w:bCs/>
      </w:rPr>
      <w:tblPr>
        <w:tblLayout w:type="fixed"/>
      </w:tblPr>
      <w:tcPr>
        <w:tcBorders>
          <w:top w:val="single" w:color="9F2936" w:themeColor="accent2" w:sz="8" w:space="0"/>
          <w:left w:val="nil"/>
          <w:bottom w:val="single" w:color="9F2936"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9F2936" w:themeColor="accent2" w:sz="8" w:space="0"/>
          <w:left w:val="nil"/>
          <w:bottom w:val="single" w:color="9F2936"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C2C7" w:themeFill="accent2" w:themeFillTint="3F"/>
      </w:tcPr>
    </w:tblStylePr>
    <w:tblStylePr w:type="band1Horz">
      <w:tblPr>
        <w:tblLayout w:type="fixed"/>
      </w:tblPr>
      <w:tcPr>
        <w:tcBorders>
          <w:left w:val="nil"/>
          <w:right w:val="nil"/>
          <w:insideH w:val="nil"/>
          <w:insideV w:val="nil"/>
        </w:tcBorders>
        <w:shd w:val="clear" w:color="auto" w:fill="EFC2C7" w:themeFill="accent2" w:themeFillTint="3F"/>
      </w:tcPr>
    </w:tblStylePr>
  </w:style>
  <w:style w:type="table" w:styleId="150">
    <w:name w:val="Light Shading Accent 3"/>
    <w:basedOn w:val="102"/>
    <w:semiHidden/>
    <w:unhideWhenUsed/>
    <w:uiPriority w:val="60"/>
    <w:pPr>
      <w:spacing w:after="0"/>
    </w:pPr>
    <w:rPr>
      <w:color w:val="14425D" w:themeColor="accent3" w:themeShade="BF"/>
    </w:rPr>
    <w:tblPr>
      <w:tblBorders>
        <w:top w:val="single" w:color="1B587C" w:themeColor="accent3" w:sz="8" w:space="0"/>
        <w:bottom w:val="single" w:color="1B587C" w:themeColor="accent3" w:sz="8" w:space="0"/>
      </w:tblBorders>
      <w:tblLayout w:type="fixed"/>
    </w:tblPr>
    <w:tblStylePr w:type="firstRow">
      <w:pPr>
        <w:spacing w:before="0" w:after="0" w:line="240" w:lineRule="auto"/>
      </w:pPr>
      <w:rPr>
        <w:b/>
        <w:bCs/>
      </w:rPr>
      <w:tblPr>
        <w:tblLayout w:type="fixed"/>
      </w:tblPr>
      <w:tcPr>
        <w:tcBorders>
          <w:top w:val="single" w:color="1B587C" w:themeColor="accent3" w:sz="8" w:space="0"/>
          <w:left w:val="nil"/>
          <w:bottom w:val="single" w:color="1B587C"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1B587C" w:themeColor="accent3" w:sz="8" w:space="0"/>
          <w:left w:val="nil"/>
          <w:bottom w:val="single" w:color="1B587C"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6D9EF" w:themeFill="accent3" w:themeFillTint="3F"/>
      </w:tcPr>
    </w:tblStylePr>
    <w:tblStylePr w:type="band1Horz">
      <w:tblPr>
        <w:tblLayout w:type="fixed"/>
      </w:tblPr>
      <w:tcPr>
        <w:tcBorders>
          <w:left w:val="nil"/>
          <w:right w:val="nil"/>
          <w:insideH w:val="nil"/>
          <w:insideV w:val="nil"/>
        </w:tcBorders>
        <w:shd w:val="clear" w:color="auto" w:fill="B6D9EF" w:themeFill="accent3" w:themeFillTint="3F"/>
      </w:tcPr>
    </w:tblStylePr>
  </w:style>
  <w:style w:type="table" w:styleId="151">
    <w:name w:val="Light Shading Accent 4"/>
    <w:basedOn w:val="102"/>
    <w:semiHidden/>
    <w:unhideWhenUsed/>
    <w:qFormat/>
    <w:uiPriority w:val="60"/>
    <w:pPr>
      <w:spacing w:after="0"/>
    </w:pPr>
    <w:rPr>
      <w:color w:val="3B6432" w:themeColor="accent4" w:themeShade="BF"/>
    </w:rPr>
    <w:tblPr>
      <w:tblBorders>
        <w:top w:val="single" w:color="4E8542" w:themeColor="accent4" w:sz="8" w:space="0"/>
        <w:bottom w:val="single" w:color="4E8542" w:themeColor="accent4" w:sz="8" w:space="0"/>
      </w:tblBorders>
      <w:tblLayout w:type="fixed"/>
    </w:tblPr>
    <w:tblStylePr w:type="firstRow">
      <w:pPr>
        <w:spacing w:before="0" w:after="0" w:line="240" w:lineRule="auto"/>
      </w:pPr>
      <w:rPr>
        <w:b/>
        <w:bCs/>
      </w:rPr>
      <w:tblPr>
        <w:tblLayout w:type="fixed"/>
      </w:tblPr>
      <w:tcPr>
        <w:tcBorders>
          <w:top w:val="single" w:color="4E8542" w:themeColor="accent4" w:sz="8" w:space="0"/>
          <w:left w:val="nil"/>
          <w:bottom w:val="single" w:color="4E854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4E8542" w:themeColor="accent4" w:sz="8" w:space="0"/>
          <w:left w:val="nil"/>
          <w:bottom w:val="single" w:color="4E854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E5CB" w:themeFill="accent4" w:themeFillTint="3F"/>
      </w:tcPr>
    </w:tblStylePr>
    <w:tblStylePr w:type="band1Horz">
      <w:tblPr>
        <w:tblLayout w:type="fixed"/>
      </w:tblPr>
      <w:tcPr>
        <w:tcBorders>
          <w:left w:val="nil"/>
          <w:right w:val="nil"/>
          <w:insideH w:val="nil"/>
          <w:insideV w:val="nil"/>
        </w:tcBorders>
        <w:shd w:val="clear" w:color="auto" w:fill="D0E5CB" w:themeFill="accent4" w:themeFillTint="3F"/>
      </w:tcPr>
    </w:tblStylePr>
  </w:style>
  <w:style w:type="table" w:styleId="152">
    <w:name w:val="Light Shading Accent 5"/>
    <w:basedOn w:val="102"/>
    <w:semiHidden/>
    <w:unhideWhenUsed/>
    <w:qFormat/>
    <w:uiPriority w:val="60"/>
    <w:pPr>
      <w:spacing w:after="0"/>
    </w:pPr>
    <w:rPr>
      <w:color w:val="48365A" w:themeColor="accent5" w:themeShade="BF"/>
    </w:rPr>
    <w:tblPr>
      <w:tblBorders>
        <w:top w:val="single" w:color="604878" w:themeColor="accent5" w:sz="8" w:space="0"/>
        <w:bottom w:val="single" w:color="604878" w:themeColor="accent5" w:sz="8" w:space="0"/>
      </w:tblBorders>
      <w:tblLayout w:type="fixed"/>
    </w:tblPr>
    <w:tblStylePr w:type="firstRow">
      <w:pPr>
        <w:spacing w:before="0" w:after="0" w:line="240" w:lineRule="auto"/>
      </w:pPr>
      <w:rPr>
        <w:b/>
        <w:bCs/>
      </w:rPr>
      <w:tblPr>
        <w:tblLayout w:type="fixed"/>
      </w:tblPr>
      <w:tcPr>
        <w:tcBorders>
          <w:top w:val="single" w:color="604878" w:themeColor="accent5" w:sz="8" w:space="0"/>
          <w:left w:val="nil"/>
          <w:bottom w:val="single" w:color="604878"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604878" w:themeColor="accent5" w:sz="8" w:space="0"/>
          <w:left w:val="nil"/>
          <w:bottom w:val="single" w:color="604878"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7CDE1" w:themeFill="accent5" w:themeFillTint="3F"/>
      </w:tcPr>
    </w:tblStylePr>
    <w:tblStylePr w:type="band1Horz">
      <w:tblPr>
        <w:tblLayout w:type="fixed"/>
      </w:tblPr>
      <w:tcPr>
        <w:tcBorders>
          <w:left w:val="nil"/>
          <w:right w:val="nil"/>
          <w:insideH w:val="nil"/>
          <w:insideV w:val="nil"/>
        </w:tcBorders>
        <w:shd w:val="clear" w:color="auto" w:fill="D7CDE1" w:themeFill="accent5" w:themeFillTint="3F"/>
      </w:tcPr>
    </w:tblStylePr>
  </w:style>
  <w:style w:type="table" w:styleId="153">
    <w:name w:val="Light Shading Accent 6"/>
    <w:basedOn w:val="102"/>
    <w:semiHidden/>
    <w:unhideWhenUsed/>
    <w:uiPriority w:val="60"/>
    <w:pPr>
      <w:spacing w:after="0"/>
    </w:pPr>
    <w:rPr>
      <w:color w:val="9A743A" w:themeColor="accent6" w:themeShade="BF"/>
    </w:rPr>
    <w:tblPr>
      <w:tblBorders>
        <w:top w:val="single" w:color="C19859" w:themeColor="accent6" w:sz="8" w:space="0"/>
        <w:bottom w:val="single" w:color="C19859" w:themeColor="accent6" w:sz="8" w:space="0"/>
      </w:tblBorders>
      <w:tblLayout w:type="fixed"/>
    </w:tblPr>
    <w:tblStylePr w:type="firstRow">
      <w:pPr>
        <w:spacing w:before="0" w:after="0" w:line="240" w:lineRule="auto"/>
      </w:pPr>
      <w:rPr>
        <w:b/>
        <w:bCs/>
      </w:rPr>
      <w:tblPr>
        <w:tblLayout w:type="fixed"/>
      </w:tblPr>
      <w:tcPr>
        <w:tcBorders>
          <w:top w:val="single" w:color="C19859" w:themeColor="accent6" w:sz="8" w:space="0"/>
          <w:left w:val="nil"/>
          <w:bottom w:val="single" w:color="C19859"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C19859" w:themeColor="accent6" w:sz="8" w:space="0"/>
          <w:left w:val="nil"/>
          <w:bottom w:val="single" w:color="C19859"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E5D5" w:themeFill="accent6" w:themeFillTint="3F"/>
      </w:tcPr>
    </w:tblStylePr>
    <w:tblStylePr w:type="band1Horz">
      <w:tblPr>
        <w:tblLayout w:type="fixed"/>
      </w:tblPr>
      <w:tcPr>
        <w:tcBorders>
          <w:left w:val="nil"/>
          <w:right w:val="nil"/>
          <w:insideH w:val="nil"/>
          <w:insideV w:val="nil"/>
        </w:tcBorders>
        <w:shd w:val="clear" w:color="auto" w:fill="EFE5D5" w:themeFill="accent6" w:themeFillTint="3F"/>
      </w:tcPr>
    </w:tblStylePr>
  </w:style>
  <w:style w:type="table" w:styleId="154">
    <w:name w:val="Light List"/>
    <w:basedOn w:val="102"/>
    <w:semiHidden/>
    <w:unhideWhenUsed/>
    <w:qFormat/>
    <w:uiPriority w:val="61"/>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5">
    <w:name w:val="Light List Accent 1"/>
    <w:basedOn w:val="102"/>
    <w:semiHidden/>
    <w:unhideWhenUsed/>
    <w:qFormat/>
    <w:uiPriority w:val="61"/>
    <w:pPr>
      <w:spacing w:after="0"/>
    </w:pPr>
    <w:tblPr>
      <w:tblBorders>
        <w:top w:val="single" w:color="F07F09" w:themeColor="accent1" w:sz="8" w:space="0"/>
        <w:left w:val="single" w:color="F07F09" w:themeColor="accent1" w:sz="8" w:space="0"/>
        <w:bottom w:val="single" w:color="F07F09" w:themeColor="accent1" w:sz="8" w:space="0"/>
        <w:right w:val="single" w:color="F07F09"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07F09" w:themeFill="accent1"/>
      </w:tcPr>
    </w:tblStylePr>
    <w:tblStylePr w:type="lastRow">
      <w:pPr>
        <w:spacing w:before="0" w:after="0" w:line="240" w:lineRule="auto"/>
      </w:pPr>
      <w:rPr>
        <w:b/>
        <w:bCs/>
      </w:rPr>
      <w:tblPr>
        <w:tblLayout w:type="fixed"/>
      </w:tblPr>
      <w:tcPr>
        <w:tcBorders>
          <w:top w:val="double" w:color="F07F09" w:themeColor="accent1" w:sz="6" w:space="0"/>
          <w:left w:val="single" w:color="F07F09" w:themeColor="accent1" w:sz="8" w:space="0"/>
          <w:bottom w:val="single" w:color="F07F09" w:themeColor="accent1" w:sz="8" w:space="0"/>
          <w:right w:val="single" w:color="F07F09" w:themeColor="accent1" w:sz="8" w:space="0"/>
        </w:tcBorders>
      </w:tcPr>
    </w:tblStylePr>
    <w:tblStylePr w:type="firstCol">
      <w:rPr>
        <w:b/>
        <w:bCs/>
      </w:rPr>
    </w:tblStylePr>
    <w:tblStylePr w:type="lastCol">
      <w:rPr>
        <w:b/>
        <w:bCs/>
      </w:rPr>
    </w:tblStylePr>
    <w:tblStylePr w:type="band1Vert">
      <w:tblPr>
        <w:tblLayout w:type="fixed"/>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tcPr>
    </w:tblStylePr>
    <w:tblStylePr w:type="band1Horz">
      <w:tblPr>
        <w:tblLayout w:type="fixed"/>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tcPr>
    </w:tblStylePr>
  </w:style>
  <w:style w:type="table" w:styleId="156">
    <w:name w:val="Light List Accent 2"/>
    <w:basedOn w:val="102"/>
    <w:semiHidden/>
    <w:unhideWhenUsed/>
    <w:qFormat/>
    <w:uiPriority w:val="61"/>
    <w:pPr>
      <w:spacing w:after="0"/>
    </w:pPr>
    <w:tblPr>
      <w:tblBorders>
        <w:top w:val="single" w:color="9F2936" w:themeColor="accent2" w:sz="8" w:space="0"/>
        <w:left w:val="single" w:color="9F2936" w:themeColor="accent2" w:sz="8" w:space="0"/>
        <w:bottom w:val="single" w:color="9F2936" w:themeColor="accent2" w:sz="8" w:space="0"/>
        <w:right w:val="single" w:color="9F2936" w:themeColor="accent2"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F2936" w:themeFill="accent2"/>
      </w:tcPr>
    </w:tblStylePr>
    <w:tblStylePr w:type="lastRow">
      <w:pPr>
        <w:spacing w:before="0" w:after="0" w:line="240" w:lineRule="auto"/>
      </w:pPr>
      <w:rPr>
        <w:b/>
        <w:bCs/>
      </w:rPr>
      <w:tblPr>
        <w:tblLayout w:type="fixed"/>
      </w:tblPr>
      <w:tcPr>
        <w:tcBorders>
          <w:top w:val="double" w:color="9F2936" w:themeColor="accent2" w:sz="6" w:space="0"/>
          <w:left w:val="single" w:color="9F2936" w:themeColor="accent2" w:sz="8" w:space="0"/>
          <w:bottom w:val="single" w:color="9F2936" w:themeColor="accent2" w:sz="8" w:space="0"/>
          <w:right w:val="single" w:color="9F2936" w:themeColor="accent2" w:sz="8" w:space="0"/>
        </w:tcBorders>
      </w:tcPr>
    </w:tblStylePr>
    <w:tblStylePr w:type="firstCol">
      <w:rPr>
        <w:b/>
        <w:bCs/>
      </w:rPr>
    </w:tblStylePr>
    <w:tblStylePr w:type="lastCol">
      <w:rPr>
        <w:b/>
        <w:bCs/>
      </w:rPr>
    </w:tblStylePr>
    <w:tblStylePr w:type="band1Vert">
      <w:tblPr>
        <w:tblLayout w:type="fixed"/>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tcPr>
    </w:tblStylePr>
    <w:tblStylePr w:type="band1Horz">
      <w:tblPr>
        <w:tblLayout w:type="fixed"/>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tcPr>
    </w:tblStylePr>
  </w:style>
  <w:style w:type="table" w:styleId="157">
    <w:name w:val="Light List Accent 3"/>
    <w:basedOn w:val="102"/>
    <w:semiHidden/>
    <w:unhideWhenUsed/>
    <w:qFormat/>
    <w:uiPriority w:val="61"/>
    <w:pPr>
      <w:spacing w:after="0"/>
    </w:pPr>
    <w:tblPr>
      <w:tblBorders>
        <w:top w:val="single" w:color="1B587C" w:themeColor="accent3" w:sz="8" w:space="0"/>
        <w:left w:val="single" w:color="1B587C" w:themeColor="accent3" w:sz="8" w:space="0"/>
        <w:bottom w:val="single" w:color="1B587C" w:themeColor="accent3" w:sz="8" w:space="0"/>
        <w:right w:val="single" w:color="1B587C"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1B587C" w:themeFill="accent3"/>
      </w:tcPr>
    </w:tblStylePr>
    <w:tblStylePr w:type="lastRow">
      <w:pPr>
        <w:spacing w:before="0" w:after="0" w:line="240" w:lineRule="auto"/>
      </w:pPr>
      <w:rPr>
        <w:b/>
        <w:bCs/>
      </w:rPr>
      <w:tblPr>
        <w:tblLayout w:type="fixed"/>
      </w:tblPr>
      <w:tcPr>
        <w:tcBorders>
          <w:top w:val="double" w:color="1B587C" w:themeColor="accent3" w:sz="6" w:space="0"/>
          <w:left w:val="single" w:color="1B587C" w:themeColor="accent3" w:sz="8" w:space="0"/>
          <w:bottom w:val="single" w:color="1B587C" w:themeColor="accent3" w:sz="8" w:space="0"/>
          <w:right w:val="single" w:color="1B587C" w:themeColor="accent3" w:sz="8" w:space="0"/>
        </w:tcBorders>
      </w:tcPr>
    </w:tblStylePr>
    <w:tblStylePr w:type="firstCol">
      <w:rPr>
        <w:b/>
        <w:bCs/>
      </w:rPr>
    </w:tblStylePr>
    <w:tblStylePr w:type="lastCol">
      <w:rPr>
        <w:b/>
        <w:bCs/>
      </w:rPr>
    </w:tblStylePr>
    <w:tblStylePr w:type="band1Vert">
      <w:tblPr>
        <w:tblLayout w:type="fixed"/>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tcPr>
    </w:tblStylePr>
    <w:tblStylePr w:type="band1Horz">
      <w:tblPr>
        <w:tblLayout w:type="fixed"/>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tcPr>
    </w:tblStylePr>
  </w:style>
  <w:style w:type="table" w:styleId="158">
    <w:name w:val="Light List Accent 4"/>
    <w:basedOn w:val="102"/>
    <w:semiHidden/>
    <w:unhideWhenUsed/>
    <w:qFormat/>
    <w:uiPriority w:val="61"/>
    <w:pPr>
      <w:spacing w:after="0"/>
    </w:pPr>
    <w:tblPr>
      <w:tblBorders>
        <w:top w:val="single" w:color="4E8542" w:themeColor="accent4" w:sz="8" w:space="0"/>
        <w:left w:val="single" w:color="4E8542" w:themeColor="accent4" w:sz="8" w:space="0"/>
        <w:bottom w:val="single" w:color="4E8542" w:themeColor="accent4" w:sz="8" w:space="0"/>
        <w:right w:val="single" w:color="4E8542"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E8542" w:themeFill="accent4"/>
      </w:tcPr>
    </w:tblStylePr>
    <w:tblStylePr w:type="lastRow">
      <w:pPr>
        <w:spacing w:before="0" w:after="0" w:line="240" w:lineRule="auto"/>
      </w:pPr>
      <w:rPr>
        <w:b/>
        <w:bCs/>
      </w:rPr>
      <w:tblPr>
        <w:tblLayout w:type="fixed"/>
      </w:tblPr>
      <w:tcPr>
        <w:tcBorders>
          <w:top w:val="double" w:color="4E8542" w:themeColor="accent4" w:sz="6" w:space="0"/>
          <w:left w:val="single" w:color="4E8542" w:themeColor="accent4" w:sz="8" w:space="0"/>
          <w:bottom w:val="single" w:color="4E8542" w:themeColor="accent4" w:sz="8" w:space="0"/>
          <w:right w:val="single" w:color="4E8542" w:themeColor="accent4" w:sz="8" w:space="0"/>
        </w:tcBorders>
      </w:tcPr>
    </w:tblStylePr>
    <w:tblStylePr w:type="firstCol">
      <w:rPr>
        <w:b/>
        <w:bCs/>
      </w:rPr>
    </w:tblStylePr>
    <w:tblStylePr w:type="lastCol">
      <w:rPr>
        <w:b/>
        <w:bCs/>
      </w:rPr>
    </w:tblStylePr>
    <w:tblStylePr w:type="band1Vert">
      <w:tblPr>
        <w:tblLayout w:type="fixed"/>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tcPr>
    </w:tblStylePr>
    <w:tblStylePr w:type="band1Horz">
      <w:tblPr>
        <w:tblLayout w:type="fixed"/>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tcPr>
    </w:tblStylePr>
  </w:style>
  <w:style w:type="table" w:styleId="159">
    <w:name w:val="Light List Accent 5"/>
    <w:basedOn w:val="102"/>
    <w:semiHidden/>
    <w:unhideWhenUsed/>
    <w:qFormat/>
    <w:uiPriority w:val="61"/>
    <w:pPr>
      <w:spacing w:after="0"/>
    </w:pPr>
    <w:tblPr>
      <w:tblBorders>
        <w:top w:val="single" w:color="604878" w:themeColor="accent5" w:sz="8" w:space="0"/>
        <w:left w:val="single" w:color="604878" w:themeColor="accent5" w:sz="8" w:space="0"/>
        <w:bottom w:val="single" w:color="604878" w:themeColor="accent5" w:sz="8" w:space="0"/>
        <w:right w:val="single" w:color="604878"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604878" w:themeFill="accent5"/>
      </w:tcPr>
    </w:tblStylePr>
    <w:tblStylePr w:type="lastRow">
      <w:pPr>
        <w:spacing w:before="0" w:after="0" w:line="240" w:lineRule="auto"/>
      </w:pPr>
      <w:rPr>
        <w:b/>
        <w:bCs/>
      </w:rPr>
      <w:tblPr>
        <w:tblLayout w:type="fixed"/>
      </w:tblPr>
      <w:tcPr>
        <w:tcBorders>
          <w:top w:val="double" w:color="604878" w:themeColor="accent5" w:sz="6" w:space="0"/>
          <w:left w:val="single" w:color="604878" w:themeColor="accent5" w:sz="8" w:space="0"/>
          <w:bottom w:val="single" w:color="604878" w:themeColor="accent5" w:sz="8" w:space="0"/>
          <w:right w:val="single" w:color="604878" w:themeColor="accent5" w:sz="8" w:space="0"/>
        </w:tcBorders>
      </w:tcPr>
    </w:tblStylePr>
    <w:tblStylePr w:type="firstCol">
      <w:rPr>
        <w:b/>
        <w:bCs/>
      </w:rPr>
    </w:tblStylePr>
    <w:tblStylePr w:type="lastCol">
      <w:rPr>
        <w:b/>
        <w:bCs/>
      </w:rPr>
    </w:tblStylePr>
    <w:tblStylePr w:type="band1Vert">
      <w:tblPr>
        <w:tblLayout w:type="fixed"/>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tcPr>
    </w:tblStylePr>
    <w:tblStylePr w:type="band1Horz">
      <w:tblPr>
        <w:tblLayout w:type="fixed"/>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tcPr>
    </w:tblStylePr>
  </w:style>
  <w:style w:type="table" w:styleId="160">
    <w:name w:val="Light List Accent 6"/>
    <w:basedOn w:val="102"/>
    <w:semiHidden/>
    <w:unhideWhenUsed/>
    <w:qFormat/>
    <w:uiPriority w:val="61"/>
    <w:pPr>
      <w:spacing w:after="0"/>
    </w:pPr>
    <w:tblPr>
      <w:tblBorders>
        <w:top w:val="single" w:color="C19859" w:themeColor="accent6" w:sz="8" w:space="0"/>
        <w:left w:val="single" w:color="C19859" w:themeColor="accent6" w:sz="8" w:space="0"/>
        <w:bottom w:val="single" w:color="C19859" w:themeColor="accent6" w:sz="8" w:space="0"/>
        <w:right w:val="single" w:color="C19859"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19859" w:themeFill="accent6"/>
      </w:tcPr>
    </w:tblStylePr>
    <w:tblStylePr w:type="lastRow">
      <w:pPr>
        <w:spacing w:before="0" w:after="0" w:line="240" w:lineRule="auto"/>
      </w:pPr>
      <w:rPr>
        <w:b/>
        <w:bCs/>
      </w:rPr>
      <w:tblPr>
        <w:tblLayout w:type="fixed"/>
      </w:tblPr>
      <w:tcPr>
        <w:tcBorders>
          <w:top w:val="double" w:color="C19859" w:themeColor="accent6" w:sz="6" w:space="0"/>
          <w:left w:val="single" w:color="C19859" w:themeColor="accent6" w:sz="8" w:space="0"/>
          <w:bottom w:val="single" w:color="C19859" w:themeColor="accent6" w:sz="8" w:space="0"/>
          <w:right w:val="single" w:color="C19859" w:themeColor="accent6" w:sz="8" w:space="0"/>
        </w:tcBorders>
      </w:tcPr>
    </w:tblStylePr>
    <w:tblStylePr w:type="firstCol">
      <w:rPr>
        <w:b/>
        <w:bCs/>
      </w:rPr>
    </w:tblStylePr>
    <w:tblStylePr w:type="lastCol">
      <w:rPr>
        <w:b/>
        <w:bCs/>
      </w:rPr>
    </w:tblStylePr>
    <w:tblStylePr w:type="band1Vert">
      <w:tblPr>
        <w:tblLayout w:type="fixed"/>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tcPr>
    </w:tblStylePr>
    <w:tblStylePr w:type="band1Horz">
      <w:tblPr>
        <w:tblLayout w:type="fixed"/>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tcPr>
    </w:tblStylePr>
  </w:style>
  <w:style w:type="table" w:styleId="161">
    <w:name w:val="Light Grid"/>
    <w:basedOn w:val="102"/>
    <w:semiHidden/>
    <w:unhideWhenUsed/>
    <w:qFormat/>
    <w:uiPriority w:val="62"/>
    <w:pPr>
      <w:spacing w:after="0"/>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2">
    <w:name w:val="Light Grid Accent 1"/>
    <w:basedOn w:val="102"/>
    <w:semiHidden/>
    <w:unhideWhenUsed/>
    <w:uiPriority w:val="62"/>
    <w:pPr>
      <w:spacing w:after="0"/>
    </w:pPr>
    <w:tblPr>
      <w:tblBorders>
        <w:top w:val="single" w:color="F07F09" w:themeColor="accent1" w:sz="8" w:space="0"/>
        <w:left w:val="single" w:color="F07F09" w:themeColor="accent1" w:sz="8" w:space="0"/>
        <w:bottom w:val="single" w:color="F07F09" w:themeColor="accent1" w:sz="8" w:space="0"/>
        <w:right w:val="single" w:color="F07F09" w:themeColor="accent1" w:sz="8" w:space="0"/>
        <w:insideH w:val="single" w:color="F07F09" w:themeColor="accent1" w:sz="8" w:space="0"/>
        <w:insideV w:val="single" w:color="F07F09"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07F09" w:themeColor="accent1" w:sz="8" w:space="0"/>
          <w:left w:val="single" w:color="F07F09" w:themeColor="accent1" w:sz="8" w:space="0"/>
          <w:bottom w:val="single" w:color="F07F09" w:themeColor="accent1" w:sz="18" w:space="0"/>
          <w:right w:val="single" w:color="F07F09"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07F09" w:themeColor="accent1" w:sz="6" w:space="0"/>
          <w:left w:val="single" w:color="F07F09" w:themeColor="accent1" w:sz="8" w:space="0"/>
          <w:bottom w:val="single" w:color="F07F09" w:themeColor="accent1" w:sz="8" w:space="0"/>
          <w:right w:val="single" w:color="F07F09"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tcPr>
    </w:tblStylePr>
    <w:tblStylePr w:type="band1Vert">
      <w:tblPr>
        <w:tblLayout w:type="fixed"/>
      </w:tblPr>
      <w:tcPr>
        <w:tcBorders>
          <w:top w:val="single" w:color="F07F09" w:themeColor="accent1" w:sz="8" w:space="0"/>
          <w:left w:val="single" w:color="F07F09" w:themeColor="accent1" w:sz="8" w:space="0"/>
          <w:bottom w:val="single" w:color="F07F09" w:themeColor="accent1" w:sz="8" w:space="0"/>
          <w:right w:val="single" w:color="F07F09" w:themeColor="accent1" w:sz="8" w:space="0"/>
        </w:tcBorders>
        <w:shd w:val="clear" w:color="auto" w:fill="FCDFC0" w:themeFill="accent1" w:themeFillTint="3F"/>
      </w:tcPr>
    </w:tblStylePr>
    <w:tblStylePr w:type="band1Horz">
      <w:tblPr>
        <w:tblLayout w:type="fixed"/>
      </w:tblPr>
      <w:tcPr>
        <w:tcBorders>
          <w:top w:val="single" w:color="F07F09" w:themeColor="accent1" w:sz="8" w:space="0"/>
          <w:left w:val="single" w:color="F07F09" w:themeColor="accent1" w:sz="8" w:space="0"/>
          <w:bottom w:val="single" w:color="F07F09" w:themeColor="accent1" w:sz="8" w:space="0"/>
          <w:right w:val="single" w:color="F07F09" w:themeColor="accent1" w:sz="8" w:space="0"/>
          <w:insideV w:val="single" w:sz="8" w:space="0"/>
        </w:tcBorders>
        <w:shd w:val="clear" w:color="auto" w:fill="FCDFC0" w:themeFill="accent1" w:themeFillTint="3F"/>
      </w:tcPr>
    </w:tblStylePr>
    <w:tblStylePr w:type="band2Horz">
      <w:tblPr>
        <w:tblLayout w:type="fixed"/>
      </w:tblPr>
      <w:tcPr>
        <w:tcBorders>
          <w:top w:val="single" w:color="F07F09" w:themeColor="accent1" w:sz="8" w:space="0"/>
          <w:left w:val="single" w:color="F07F09" w:themeColor="accent1" w:sz="8" w:space="0"/>
          <w:bottom w:val="single" w:color="F07F09" w:themeColor="accent1" w:sz="8" w:space="0"/>
          <w:right w:val="single" w:color="F07F09" w:themeColor="accent1" w:sz="8" w:space="0"/>
          <w:insideV w:val="single" w:sz="8" w:space="0"/>
        </w:tcBorders>
      </w:tcPr>
    </w:tblStylePr>
  </w:style>
  <w:style w:type="table" w:styleId="163">
    <w:name w:val="Light Grid Accent 2"/>
    <w:basedOn w:val="102"/>
    <w:semiHidden/>
    <w:unhideWhenUsed/>
    <w:qFormat/>
    <w:uiPriority w:val="62"/>
    <w:pPr>
      <w:spacing w:after="0"/>
    </w:pPr>
    <w:tblPr>
      <w:tblBorders>
        <w:top w:val="single" w:color="9F2936" w:themeColor="accent2" w:sz="8" w:space="0"/>
        <w:left w:val="single" w:color="9F2936" w:themeColor="accent2" w:sz="8" w:space="0"/>
        <w:bottom w:val="single" w:color="9F2936" w:themeColor="accent2" w:sz="8" w:space="0"/>
        <w:right w:val="single" w:color="9F2936" w:themeColor="accent2" w:sz="8" w:space="0"/>
        <w:insideH w:val="single" w:color="9F2936" w:themeColor="accent2" w:sz="8" w:space="0"/>
        <w:insideV w:val="single" w:color="9F2936" w:themeColor="accent2"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F2936" w:themeColor="accent2" w:sz="8" w:space="0"/>
          <w:left w:val="single" w:color="9F2936" w:themeColor="accent2" w:sz="8" w:space="0"/>
          <w:bottom w:val="single" w:color="9F2936" w:themeColor="accent2" w:sz="18" w:space="0"/>
          <w:right w:val="single" w:color="9F2936"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F2936" w:themeColor="accent2" w:sz="6" w:space="0"/>
          <w:left w:val="single" w:color="9F2936" w:themeColor="accent2" w:sz="8" w:space="0"/>
          <w:bottom w:val="single" w:color="9F2936" w:themeColor="accent2" w:sz="8" w:space="0"/>
          <w:right w:val="single" w:color="9F2936"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tcPr>
    </w:tblStylePr>
    <w:tblStylePr w:type="band1Vert">
      <w:tblPr>
        <w:tblLayout w:type="fixed"/>
      </w:tblPr>
      <w:tcPr>
        <w:tcBorders>
          <w:top w:val="single" w:color="9F2936" w:themeColor="accent2" w:sz="8" w:space="0"/>
          <w:left w:val="single" w:color="9F2936" w:themeColor="accent2" w:sz="8" w:space="0"/>
          <w:bottom w:val="single" w:color="9F2936" w:themeColor="accent2" w:sz="8" w:space="0"/>
          <w:right w:val="single" w:color="9F2936" w:themeColor="accent2" w:sz="8" w:space="0"/>
        </w:tcBorders>
        <w:shd w:val="clear" w:color="auto" w:fill="EFC2C7" w:themeFill="accent2" w:themeFillTint="3F"/>
      </w:tcPr>
    </w:tblStylePr>
    <w:tblStylePr w:type="band1Horz">
      <w:tblPr>
        <w:tblLayout w:type="fixed"/>
      </w:tblPr>
      <w:tcPr>
        <w:tcBorders>
          <w:top w:val="single" w:color="9F2936" w:themeColor="accent2" w:sz="8" w:space="0"/>
          <w:left w:val="single" w:color="9F2936" w:themeColor="accent2" w:sz="8" w:space="0"/>
          <w:bottom w:val="single" w:color="9F2936" w:themeColor="accent2" w:sz="8" w:space="0"/>
          <w:right w:val="single" w:color="9F2936" w:themeColor="accent2" w:sz="8" w:space="0"/>
          <w:insideV w:val="single" w:sz="8" w:space="0"/>
        </w:tcBorders>
        <w:shd w:val="clear" w:color="auto" w:fill="EFC2C7" w:themeFill="accent2" w:themeFillTint="3F"/>
      </w:tcPr>
    </w:tblStylePr>
    <w:tblStylePr w:type="band2Horz">
      <w:tblPr>
        <w:tblLayout w:type="fixed"/>
      </w:tblPr>
      <w:tcPr>
        <w:tcBorders>
          <w:top w:val="single" w:color="9F2936" w:themeColor="accent2" w:sz="8" w:space="0"/>
          <w:left w:val="single" w:color="9F2936" w:themeColor="accent2" w:sz="8" w:space="0"/>
          <w:bottom w:val="single" w:color="9F2936" w:themeColor="accent2" w:sz="8" w:space="0"/>
          <w:right w:val="single" w:color="9F2936" w:themeColor="accent2" w:sz="8" w:space="0"/>
          <w:insideV w:val="single" w:sz="8" w:space="0"/>
        </w:tcBorders>
      </w:tcPr>
    </w:tblStylePr>
  </w:style>
  <w:style w:type="table" w:styleId="164">
    <w:name w:val="Light Grid Accent 3"/>
    <w:basedOn w:val="102"/>
    <w:semiHidden/>
    <w:unhideWhenUsed/>
    <w:uiPriority w:val="62"/>
    <w:pPr>
      <w:spacing w:after="0"/>
    </w:pPr>
    <w:tblPr>
      <w:tblBorders>
        <w:top w:val="single" w:color="1B587C" w:themeColor="accent3" w:sz="8" w:space="0"/>
        <w:left w:val="single" w:color="1B587C" w:themeColor="accent3" w:sz="8" w:space="0"/>
        <w:bottom w:val="single" w:color="1B587C" w:themeColor="accent3" w:sz="8" w:space="0"/>
        <w:right w:val="single" w:color="1B587C" w:themeColor="accent3" w:sz="8" w:space="0"/>
        <w:insideH w:val="single" w:color="1B587C" w:themeColor="accent3" w:sz="8" w:space="0"/>
        <w:insideV w:val="single" w:color="1B587C"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1B587C" w:themeColor="accent3" w:sz="8" w:space="0"/>
          <w:left w:val="single" w:color="1B587C" w:themeColor="accent3" w:sz="8" w:space="0"/>
          <w:bottom w:val="single" w:color="1B587C" w:themeColor="accent3" w:sz="18" w:space="0"/>
          <w:right w:val="single" w:color="1B587C"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1B587C" w:themeColor="accent3" w:sz="6" w:space="0"/>
          <w:left w:val="single" w:color="1B587C" w:themeColor="accent3" w:sz="8" w:space="0"/>
          <w:bottom w:val="single" w:color="1B587C" w:themeColor="accent3" w:sz="8" w:space="0"/>
          <w:right w:val="single" w:color="1B587C"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tcPr>
    </w:tblStylePr>
    <w:tblStylePr w:type="band1Vert">
      <w:tblPr>
        <w:tblLayout w:type="fixed"/>
      </w:tblPr>
      <w:tcPr>
        <w:tcBorders>
          <w:top w:val="single" w:color="1B587C" w:themeColor="accent3" w:sz="8" w:space="0"/>
          <w:left w:val="single" w:color="1B587C" w:themeColor="accent3" w:sz="8" w:space="0"/>
          <w:bottom w:val="single" w:color="1B587C" w:themeColor="accent3" w:sz="8" w:space="0"/>
          <w:right w:val="single" w:color="1B587C" w:themeColor="accent3" w:sz="8" w:space="0"/>
        </w:tcBorders>
        <w:shd w:val="clear" w:color="auto" w:fill="B6D9EF" w:themeFill="accent3" w:themeFillTint="3F"/>
      </w:tcPr>
    </w:tblStylePr>
    <w:tblStylePr w:type="band1Horz">
      <w:tblPr>
        <w:tblLayout w:type="fixed"/>
      </w:tblPr>
      <w:tcPr>
        <w:tcBorders>
          <w:top w:val="single" w:color="1B587C" w:themeColor="accent3" w:sz="8" w:space="0"/>
          <w:left w:val="single" w:color="1B587C" w:themeColor="accent3" w:sz="8" w:space="0"/>
          <w:bottom w:val="single" w:color="1B587C" w:themeColor="accent3" w:sz="8" w:space="0"/>
          <w:right w:val="single" w:color="1B587C" w:themeColor="accent3" w:sz="8" w:space="0"/>
          <w:insideV w:val="single" w:sz="8" w:space="0"/>
        </w:tcBorders>
        <w:shd w:val="clear" w:color="auto" w:fill="B6D9EF" w:themeFill="accent3" w:themeFillTint="3F"/>
      </w:tcPr>
    </w:tblStylePr>
    <w:tblStylePr w:type="band2Horz">
      <w:tblPr>
        <w:tblLayout w:type="fixed"/>
      </w:tblPr>
      <w:tcPr>
        <w:tcBorders>
          <w:top w:val="single" w:color="1B587C" w:themeColor="accent3" w:sz="8" w:space="0"/>
          <w:left w:val="single" w:color="1B587C" w:themeColor="accent3" w:sz="8" w:space="0"/>
          <w:bottom w:val="single" w:color="1B587C" w:themeColor="accent3" w:sz="8" w:space="0"/>
          <w:right w:val="single" w:color="1B587C" w:themeColor="accent3" w:sz="8" w:space="0"/>
          <w:insideV w:val="single" w:sz="8" w:space="0"/>
        </w:tcBorders>
      </w:tcPr>
    </w:tblStylePr>
  </w:style>
  <w:style w:type="table" w:styleId="165">
    <w:name w:val="Light Grid Accent 4"/>
    <w:basedOn w:val="102"/>
    <w:semiHidden/>
    <w:unhideWhenUsed/>
    <w:qFormat/>
    <w:uiPriority w:val="62"/>
    <w:pPr>
      <w:spacing w:after="0"/>
    </w:pPr>
    <w:tblPr>
      <w:tblBorders>
        <w:top w:val="single" w:color="4E8542" w:themeColor="accent4" w:sz="8" w:space="0"/>
        <w:left w:val="single" w:color="4E8542" w:themeColor="accent4" w:sz="8" w:space="0"/>
        <w:bottom w:val="single" w:color="4E8542" w:themeColor="accent4" w:sz="8" w:space="0"/>
        <w:right w:val="single" w:color="4E8542" w:themeColor="accent4" w:sz="8" w:space="0"/>
        <w:insideH w:val="single" w:color="4E8542" w:themeColor="accent4" w:sz="8" w:space="0"/>
        <w:insideV w:val="single" w:color="4E8542"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E8542" w:themeColor="accent4" w:sz="8" w:space="0"/>
          <w:left w:val="single" w:color="4E8542" w:themeColor="accent4" w:sz="8" w:space="0"/>
          <w:bottom w:val="single" w:color="4E8542" w:themeColor="accent4" w:sz="18" w:space="0"/>
          <w:right w:val="single" w:color="4E854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E8542" w:themeColor="accent4" w:sz="6" w:space="0"/>
          <w:left w:val="single" w:color="4E8542" w:themeColor="accent4" w:sz="8" w:space="0"/>
          <w:bottom w:val="single" w:color="4E8542" w:themeColor="accent4" w:sz="8" w:space="0"/>
          <w:right w:val="single" w:color="4E854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tcPr>
    </w:tblStylePr>
    <w:tblStylePr w:type="band1Vert">
      <w:tblPr>
        <w:tblLayout w:type="fixed"/>
      </w:tblPr>
      <w:tcPr>
        <w:tcBorders>
          <w:top w:val="single" w:color="4E8542" w:themeColor="accent4" w:sz="8" w:space="0"/>
          <w:left w:val="single" w:color="4E8542" w:themeColor="accent4" w:sz="8" w:space="0"/>
          <w:bottom w:val="single" w:color="4E8542" w:themeColor="accent4" w:sz="8" w:space="0"/>
          <w:right w:val="single" w:color="4E8542" w:themeColor="accent4" w:sz="8" w:space="0"/>
        </w:tcBorders>
        <w:shd w:val="clear" w:color="auto" w:fill="D0E5CB" w:themeFill="accent4" w:themeFillTint="3F"/>
      </w:tcPr>
    </w:tblStylePr>
    <w:tblStylePr w:type="band1Horz">
      <w:tblPr>
        <w:tblLayout w:type="fixed"/>
      </w:tblPr>
      <w:tcPr>
        <w:tcBorders>
          <w:top w:val="single" w:color="4E8542" w:themeColor="accent4" w:sz="8" w:space="0"/>
          <w:left w:val="single" w:color="4E8542" w:themeColor="accent4" w:sz="8" w:space="0"/>
          <w:bottom w:val="single" w:color="4E8542" w:themeColor="accent4" w:sz="8" w:space="0"/>
          <w:right w:val="single" w:color="4E8542" w:themeColor="accent4" w:sz="8" w:space="0"/>
          <w:insideV w:val="single" w:sz="8" w:space="0"/>
        </w:tcBorders>
        <w:shd w:val="clear" w:color="auto" w:fill="D0E5CB" w:themeFill="accent4" w:themeFillTint="3F"/>
      </w:tcPr>
    </w:tblStylePr>
    <w:tblStylePr w:type="band2Horz">
      <w:tblPr>
        <w:tblLayout w:type="fixed"/>
      </w:tblPr>
      <w:tcPr>
        <w:tcBorders>
          <w:top w:val="single" w:color="4E8542" w:themeColor="accent4" w:sz="8" w:space="0"/>
          <w:left w:val="single" w:color="4E8542" w:themeColor="accent4" w:sz="8" w:space="0"/>
          <w:bottom w:val="single" w:color="4E8542" w:themeColor="accent4" w:sz="8" w:space="0"/>
          <w:right w:val="single" w:color="4E8542" w:themeColor="accent4" w:sz="8" w:space="0"/>
          <w:insideV w:val="single" w:sz="8" w:space="0"/>
        </w:tcBorders>
      </w:tcPr>
    </w:tblStylePr>
  </w:style>
  <w:style w:type="table" w:styleId="166">
    <w:name w:val="Light Grid Accent 5"/>
    <w:basedOn w:val="102"/>
    <w:semiHidden/>
    <w:unhideWhenUsed/>
    <w:qFormat/>
    <w:uiPriority w:val="62"/>
    <w:pPr>
      <w:spacing w:after="0"/>
    </w:pPr>
    <w:tblPr>
      <w:tblBorders>
        <w:top w:val="single" w:color="604878" w:themeColor="accent5" w:sz="8" w:space="0"/>
        <w:left w:val="single" w:color="604878" w:themeColor="accent5" w:sz="8" w:space="0"/>
        <w:bottom w:val="single" w:color="604878" w:themeColor="accent5" w:sz="8" w:space="0"/>
        <w:right w:val="single" w:color="604878" w:themeColor="accent5" w:sz="8" w:space="0"/>
        <w:insideH w:val="single" w:color="604878" w:themeColor="accent5" w:sz="8" w:space="0"/>
        <w:insideV w:val="single" w:color="604878"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604878" w:themeColor="accent5" w:sz="8" w:space="0"/>
          <w:left w:val="single" w:color="604878" w:themeColor="accent5" w:sz="8" w:space="0"/>
          <w:bottom w:val="single" w:color="604878" w:themeColor="accent5" w:sz="18" w:space="0"/>
          <w:right w:val="single" w:color="604878"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604878" w:themeColor="accent5" w:sz="6" w:space="0"/>
          <w:left w:val="single" w:color="604878" w:themeColor="accent5" w:sz="8" w:space="0"/>
          <w:bottom w:val="single" w:color="604878" w:themeColor="accent5" w:sz="8" w:space="0"/>
          <w:right w:val="single" w:color="604878"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tcPr>
    </w:tblStylePr>
    <w:tblStylePr w:type="band1Vert">
      <w:tblPr>
        <w:tblLayout w:type="fixed"/>
      </w:tblPr>
      <w:tcPr>
        <w:tcBorders>
          <w:top w:val="single" w:color="604878" w:themeColor="accent5" w:sz="8" w:space="0"/>
          <w:left w:val="single" w:color="604878" w:themeColor="accent5" w:sz="8" w:space="0"/>
          <w:bottom w:val="single" w:color="604878" w:themeColor="accent5" w:sz="8" w:space="0"/>
          <w:right w:val="single" w:color="604878" w:themeColor="accent5" w:sz="8" w:space="0"/>
        </w:tcBorders>
        <w:shd w:val="clear" w:color="auto" w:fill="D7CDE1" w:themeFill="accent5" w:themeFillTint="3F"/>
      </w:tcPr>
    </w:tblStylePr>
    <w:tblStylePr w:type="band1Horz">
      <w:tblPr>
        <w:tblLayout w:type="fixed"/>
      </w:tblPr>
      <w:tcPr>
        <w:tcBorders>
          <w:top w:val="single" w:color="604878" w:themeColor="accent5" w:sz="8" w:space="0"/>
          <w:left w:val="single" w:color="604878" w:themeColor="accent5" w:sz="8" w:space="0"/>
          <w:bottom w:val="single" w:color="604878" w:themeColor="accent5" w:sz="8" w:space="0"/>
          <w:right w:val="single" w:color="604878" w:themeColor="accent5" w:sz="8" w:space="0"/>
          <w:insideV w:val="single" w:sz="8" w:space="0"/>
        </w:tcBorders>
        <w:shd w:val="clear" w:color="auto" w:fill="D7CDE1" w:themeFill="accent5" w:themeFillTint="3F"/>
      </w:tcPr>
    </w:tblStylePr>
    <w:tblStylePr w:type="band2Horz">
      <w:tblPr>
        <w:tblLayout w:type="fixed"/>
      </w:tblPr>
      <w:tcPr>
        <w:tcBorders>
          <w:top w:val="single" w:color="604878" w:themeColor="accent5" w:sz="8" w:space="0"/>
          <w:left w:val="single" w:color="604878" w:themeColor="accent5" w:sz="8" w:space="0"/>
          <w:bottom w:val="single" w:color="604878" w:themeColor="accent5" w:sz="8" w:space="0"/>
          <w:right w:val="single" w:color="604878" w:themeColor="accent5" w:sz="8" w:space="0"/>
          <w:insideV w:val="single" w:sz="8" w:space="0"/>
        </w:tcBorders>
      </w:tcPr>
    </w:tblStylePr>
  </w:style>
  <w:style w:type="table" w:styleId="167">
    <w:name w:val="Light Grid Accent 6"/>
    <w:basedOn w:val="102"/>
    <w:semiHidden/>
    <w:unhideWhenUsed/>
    <w:qFormat/>
    <w:uiPriority w:val="62"/>
    <w:pPr>
      <w:spacing w:after="0"/>
    </w:pPr>
    <w:tblPr>
      <w:tblBorders>
        <w:top w:val="single" w:color="C19859" w:themeColor="accent6" w:sz="8" w:space="0"/>
        <w:left w:val="single" w:color="C19859" w:themeColor="accent6" w:sz="8" w:space="0"/>
        <w:bottom w:val="single" w:color="C19859" w:themeColor="accent6" w:sz="8" w:space="0"/>
        <w:right w:val="single" w:color="C19859" w:themeColor="accent6" w:sz="8" w:space="0"/>
        <w:insideH w:val="single" w:color="C19859" w:themeColor="accent6" w:sz="8" w:space="0"/>
        <w:insideV w:val="single" w:color="C19859"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19859" w:themeColor="accent6" w:sz="8" w:space="0"/>
          <w:left w:val="single" w:color="C19859" w:themeColor="accent6" w:sz="8" w:space="0"/>
          <w:bottom w:val="single" w:color="C19859" w:themeColor="accent6" w:sz="18" w:space="0"/>
          <w:right w:val="single" w:color="C19859"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19859" w:themeColor="accent6" w:sz="6" w:space="0"/>
          <w:left w:val="single" w:color="C19859" w:themeColor="accent6" w:sz="8" w:space="0"/>
          <w:bottom w:val="single" w:color="C19859" w:themeColor="accent6" w:sz="8" w:space="0"/>
          <w:right w:val="single" w:color="C19859"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tcPr>
    </w:tblStylePr>
    <w:tblStylePr w:type="band1Vert">
      <w:tblPr>
        <w:tblLayout w:type="fixed"/>
      </w:tblPr>
      <w:tcPr>
        <w:tcBorders>
          <w:top w:val="single" w:color="C19859" w:themeColor="accent6" w:sz="8" w:space="0"/>
          <w:left w:val="single" w:color="C19859" w:themeColor="accent6" w:sz="8" w:space="0"/>
          <w:bottom w:val="single" w:color="C19859" w:themeColor="accent6" w:sz="8" w:space="0"/>
          <w:right w:val="single" w:color="C19859" w:themeColor="accent6" w:sz="8" w:space="0"/>
        </w:tcBorders>
        <w:shd w:val="clear" w:color="auto" w:fill="EFE5D5" w:themeFill="accent6" w:themeFillTint="3F"/>
      </w:tcPr>
    </w:tblStylePr>
    <w:tblStylePr w:type="band1Horz">
      <w:tblPr>
        <w:tblLayout w:type="fixed"/>
      </w:tblPr>
      <w:tcPr>
        <w:tcBorders>
          <w:top w:val="single" w:color="C19859" w:themeColor="accent6" w:sz="8" w:space="0"/>
          <w:left w:val="single" w:color="C19859" w:themeColor="accent6" w:sz="8" w:space="0"/>
          <w:bottom w:val="single" w:color="C19859" w:themeColor="accent6" w:sz="8" w:space="0"/>
          <w:right w:val="single" w:color="C19859" w:themeColor="accent6" w:sz="8" w:space="0"/>
          <w:insideV w:val="single" w:sz="8" w:space="0"/>
        </w:tcBorders>
        <w:shd w:val="clear" w:color="auto" w:fill="EFE5D5" w:themeFill="accent6" w:themeFillTint="3F"/>
      </w:tcPr>
    </w:tblStylePr>
    <w:tblStylePr w:type="band2Horz">
      <w:tblPr>
        <w:tblLayout w:type="fixed"/>
      </w:tblPr>
      <w:tcPr>
        <w:tcBorders>
          <w:top w:val="single" w:color="C19859" w:themeColor="accent6" w:sz="8" w:space="0"/>
          <w:left w:val="single" w:color="C19859" w:themeColor="accent6" w:sz="8" w:space="0"/>
          <w:bottom w:val="single" w:color="C19859" w:themeColor="accent6" w:sz="8" w:space="0"/>
          <w:right w:val="single" w:color="C19859" w:themeColor="accent6" w:sz="8" w:space="0"/>
          <w:insideV w:val="single" w:sz="8" w:space="0"/>
        </w:tcBorders>
      </w:tcPr>
    </w:tblStylePr>
  </w:style>
  <w:style w:type="table" w:styleId="168">
    <w:name w:val="Medium Shading 1"/>
    <w:basedOn w:val="102"/>
    <w:semiHidden/>
    <w:unhideWhenUsed/>
    <w:qFormat/>
    <w:uiPriority w:val="63"/>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169">
    <w:name w:val="Medium Shading 1 Accent 1"/>
    <w:basedOn w:val="102"/>
    <w:semiHidden/>
    <w:unhideWhenUsed/>
    <w:qFormat/>
    <w:uiPriority w:val="63"/>
    <w:pPr>
      <w:spacing w:after="0"/>
    </w:pPr>
    <w:tblPr>
      <w:tblBorders>
        <w:top w:val="single" w:color="F79F42" w:themeColor="accent1" w:themeTint="BF" w:sz="8" w:space="0"/>
        <w:left w:val="single" w:color="F79F42" w:themeColor="accent1" w:themeTint="BF" w:sz="8" w:space="0"/>
        <w:bottom w:val="single" w:color="F79F42" w:themeColor="accent1" w:themeTint="BF" w:sz="8" w:space="0"/>
        <w:right w:val="single" w:color="F79F42" w:themeColor="accent1" w:themeTint="BF" w:sz="8" w:space="0"/>
        <w:insideH w:val="single" w:color="F79F42"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79F42" w:themeColor="accent1" w:themeTint="BF" w:sz="8" w:space="0"/>
          <w:left w:val="single" w:color="F79F42" w:themeColor="accent1" w:themeTint="BF" w:sz="8" w:space="0"/>
          <w:bottom w:val="single" w:color="F79F42" w:themeColor="accent1" w:themeTint="BF" w:sz="8" w:space="0"/>
          <w:right w:val="single" w:color="F79F42" w:themeColor="accent1" w:themeTint="BF" w:sz="8" w:space="0"/>
          <w:insideH w:val="nil"/>
          <w:insideV w:val="nil"/>
        </w:tcBorders>
        <w:shd w:val="clear" w:color="auto" w:fill="F07F09" w:themeFill="accent1"/>
      </w:tcPr>
    </w:tblStylePr>
    <w:tblStylePr w:type="lastRow">
      <w:pPr>
        <w:spacing w:before="0" w:after="0" w:line="240" w:lineRule="auto"/>
      </w:pPr>
      <w:rPr>
        <w:b/>
        <w:bCs/>
      </w:rPr>
      <w:tblPr>
        <w:tblLayout w:type="fixed"/>
      </w:tblPr>
      <w:tcPr>
        <w:tcBorders>
          <w:top w:val="double" w:color="F79F42" w:themeColor="accent1" w:themeTint="BF" w:sz="6" w:space="0"/>
          <w:left w:val="single" w:color="F79F42" w:themeColor="accent1" w:themeTint="BF" w:sz="8" w:space="0"/>
          <w:bottom w:val="single" w:color="F79F42" w:themeColor="accent1" w:themeTint="BF" w:sz="8" w:space="0"/>
          <w:right w:val="single" w:color="F79F42"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CDFC0" w:themeFill="accent1" w:themeFillTint="3F"/>
      </w:tcPr>
    </w:tblStylePr>
    <w:tblStylePr w:type="band1Horz">
      <w:tblPr>
        <w:tblLayout w:type="fixed"/>
      </w:tblPr>
      <w:tcPr>
        <w:tcBorders>
          <w:insideH w:val="nil"/>
          <w:insideV w:val="nil"/>
        </w:tcBorders>
        <w:shd w:val="clear" w:color="auto" w:fill="FCDFC0" w:themeFill="accent1" w:themeFillTint="3F"/>
      </w:tcPr>
    </w:tblStylePr>
    <w:tblStylePr w:type="band2Horz">
      <w:tblPr>
        <w:tblLayout w:type="fixed"/>
      </w:tblPr>
      <w:tcPr>
        <w:tcBorders>
          <w:insideH w:val="nil"/>
          <w:insideV w:val="nil"/>
        </w:tcBorders>
      </w:tcPr>
    </w:tblStylePr>
  </w:style>
  <w:style w:type="table" w:styleId="170">
    <w:name w:val="Medium Shading 1 Accent 2"/>
    <w:basedOn w:val="102"/>
    <w:semiHidden/>
    <w:unhideWhenUsed/>
    <w:qFormat/>
    <w:uiPriority w:val="63"/>
    <w:pPr>
      <w:spacing w:after="0"/>
    </w:pPr>
    <w:tblPr>
      <w:tblBorders>
        <w:top w:val="single" w:color="CF4655" w:themeColor="accent2" w:themeTint="BF" w:sz="8" w:space="0"/>
        <w:left w:val="single" w:color="CF4655" w:themeColor="accent2" w:themeTint="BF" w:sz="8" w:space="0"/>
        <w:bottom w:val="single" w:color="CF4655" w:themeColor="accent2" w:themeTint="BF" w:sz="8" w:space="0"/>
        <w:right w:val="single" w:color="CF4655" w:themeColor="accent2" w:themeTint="BF" w:sz="8" w:space="0"/>
        <w:insideH w:val="single" w:color="CF4655"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4655" w:themeColor="accent2" w:themeTint="BF" w:sz="8" w:space="0"/>
          <w:left w:val="single" w:color="CF4655" w:themeColor="accent2" w:themeTint="BF" w:sz="8" w:space="0"/>
          <w:bottom w:val="single" w:color="CF4655" w:themeColor="accent2" w:themeTint="BF" w:sz="8" w:space="0"/>
          <w:right w:val="single" w:color="CF4655" w:themeColor="accent2" w:themeTint="BF" w:sz="8" w:space="0"/>
          <w:insideH w:val="nil"/>
          <w:insideV w:val="nil"/>
        </w:tcBorders>
        <w:shd w:val="clear" w:color="auto" w:fill="9F2936" w:themeFill="accent2"/>
      </w:tcPr>
    </w:tblStylePr>
    <w:tblStylePr w:type="lastRow">
      <w:pPr>
        <w:spacing w:before="0" w:after="0" w:line="240" w:lineRule="auto"/>
      </w:pPr>
      <w:rPr>
        <w:b/>
        <w:bCs/>
      </w:rPr>
      <w:tblPr>
        <w:tblLayout w:type="fixed"/>
      </w:tblPr>
      <w:tcPr>
        <w:tcBorders>
          <w:top w:val="double" w:color="CF4655" w:themeColor="accent2" w:themeTint="BF" w:sz="6" w:space="0"/>
          <w:left w:val="single" w:color="CF4655" w:themeColor="accent2" w:themeTint="BF" w:sz="8" w:space="0"/>
          <w:bottom w:val="single" w:color="CF4655" w:themeColor="accent2" w:themeTint="BF" w:sz="8" w:space="0"/>
          <w:right w:val="single" w:color="CF4655"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C2C7" w:themeFill="accent2" w:themeFillTint="3F"/>
      </w:tcPr>
    </w:tblStylePr>
    <w:tblStylePr w:type="band1Horz">
      <w:tblPr>
        <w:tblLayout w:type="fixed"/>
      </w:tblPr>
      <w:tcPr>
        <w:tcBorders>
          <w:insideH w:val="nil"/>
          <w:insideV w:val="nil"/>
        </w:tcBorders>
        <w:shd w:val="clear" w:color="auto" w:fill="EFC2C7" w:themeFill="accent2" w:themeFillTint="3F"/>
      </w:tcPr>
    </w:tblStylePr>
    <w:tblStylePr w:type="band2Horz">
      <w:tblPr>
        <w:tblLayout w:type="fixed"/>
      </w:tblPr>
      <w:tcPr>
        <w:tcBorders>
          <w:insideH w:val="nil"/>
          <w:insideV w:val="nil"/>
        </w:tcBorders>
      </w:tcPr>
    </w:tblStylePr>
  </w:style>
  <w:style w:type="table" w:styleId="171">
    <w:name w:val="Medium Shading 1 Accent 3"/>
    <w:basedOn w:val="102"/>
    <w:semiHidden/>
    <w:unhideWhenUsed/>
    <w:qFormat/>
    <w:uiPriority w:val="63"/>
    <w:pPr>
      <w:spacing w:after="0"/>
    </w:pPr>
    <w:tblPr>
      <w:tblBorders>
        <w:top w:val="single" w:color="2B8CC5" w:themeColor="accent3" w:themeTint="BF" w:sz="8" w:space="0"/>
        <w:left w:val="single" w:color="2B8CC5" w:themeColor="accent3" w:themeTint="BF" w:sz="8" w:space="0"/>
        <w:bottom w:val="single" w:color="2B8CC5" w:themeColor="accent3" w:themeTint="BF" w:sz="8" w:space="0"/>
        <w:right w:val="single" w:color="2B8CC5" w:themeColor="accent3" w:themeTint="BF" w:sz="8" w:space="0"/>
        <w:insideH w:val="single" w:color="2B8CC5"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2B8CC5" w:themeColor="accent3" w:themeTint="BF" w:sz="8" w:space="0"/>
          <w:left w:val="single" w:color="2B8CC5" w:themeColor="accent3" w:themeTint="BF" w:sz="8" w:space="0"/>
          <w:bottom w:val="single" w:color="2B8CC5" w:themeColor="accent3" w:themeTint="BF" w:sz="8" w:space="0"/>
          <w:right w:val="single" w:color="2B8CC5" w:themeColor="accent3" w:themeTint="BF" w:sz="8" w:space="0"/>
          <w:insideH w:val="nil"/>
          <w:insideV w:val="nil"/>
        </w:tcBorders>
        <w:shd w:val="clear" w:color="auto" w:fill="1B587C" w:themeFill="accent3"/>
      </w:tcPr>
    </w:tblStylePr>
    <w:tblStylePr w:type="lastRow">
      <w:pPr>
        <w:spacing w:before="0" w:after="0" w:line="240" w:lineRule="auto"/>
      </w:pPr>
      <w:rPr>
        <w:b/>
        <w:bCs/>
      </w:rPr>
      <w:tblPr>
        <w:tblLayout w:type="fixed"/>
      </w:tblPr>
      <w:tcPr>
        <w:tcBorders>
          <w:top w:val="double" w:color="2B8CC5" w:themeColor="accent3" w:themeTint="BF" w:sz="6" w:space="0"/>
          <w:left w:val="single" w:color="2B8CC5" w:themeColor="accent3" w:themeTint="BF" w:sz="8" w:space="0"/>
          <w:bottom w:val="single" w:color="2B8CC5" w:themeColor="accent3" w:themeTint="BF" w:sz="8" w:space="0"/>
          <w:right w:val="single" w:color="2B8CC5"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6D9EF" w:themeFill="accent3" w:themeFillTint="3F"/>
      </w:tcPr>
    </w:tblStylePr>
    <w:tblStylePr w:type="band1Horz">
      <w:tblPr>
        <w:tblLayout w:type="fixed"/>
      </w:tblPr>
      <w:tcPr>
        <w:tcBorders>
          <w:insideH w:val="nil"/>
          <w:insideV w:val="nil"/>
        </w:tcBorders>
        <w:shd w:val="clear" w:color="auto" w:fill="B6D9EF" w:themeFill="accent3" w:themeFillTint="3F"/>
      </w:tcPr>
    </w:tblStylePr>
    <w:tblStylePr w:type="band2Horz">
      <w:tblPr>
        <w:tblLayout w:type="fixed"/>
      </w:tblPr>
      <w:tcPr>
        <w:tcBorders>
          <w:insideH w:val="nil"/>
          <w:insideV w:val="nil"/>
        </w:tcBorders>
      </w:tcPr>
    </w:tblStylePr>
  </w:style>
  <w:style w:type="table" w:styleId="172">
    <w:name w:val="Medium Shading 1 Accent 4"/>
    <w:basedOn w:val="102"/>
    <w:semiHidden/>
    <w:unhideWhenUsed/>
    <w:qFormat/>
    <w:uiPriority w:val="63"/>
    <w:pPr>
      <w:spacing w:after="0"/>
    </w:pPr>
    <w:tblPr>
      <w:tblBorders>
        <w:top w:val="single" w:color="71B163" w:themeColor="accent4" w:themeTint="BF" w:sz="8" w:space="0"/>
        <w:left w:val="single" w:color="71B163" w:themeColor="accent4" w:themeTint="BF" w:sz="8" w:space="0"/>
        <w:bottom w:val="single" w:color="71B163" w:themeColor="accent4" w:themeTint="BF" w:sz="8" w:space="0"/>
        <w:right w:val="single" w:color="71B163" w:themeColor="accent4" w:themeTint="BF" w:sz="8" w:space="0"/>
        <w:insideH w:val="single" w:color="71B163" w:themeColor="accent4"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1B163" w:themeColor="accent4" w:themeTint="BF" w:sz="8" w:space="0"/>
          <w:left w:val="single" w:color="71B163" w:themeColor="accent4" w:themeTint="BF" w:sz="8" w:space="0"/>
          <w:bottom w:val="single" w:color="71B163" w:themeColor="accent4" w:themeTint="BF" w:sz="8" w:space="0"/>
          <w:right w:val="single" w:color="71B163" w:themeColor="accent4" w:themeTint="BF" w:sz="8" w:space="0"/>
          <w:insideH w:val="nil"/>
          <w:insideV w:val="nil"/>
        </w:tcBorders>
        <w:shd w:val="clear" w:color="auto" w:fill="4E8542" w:themeFill="accent4"/>
      </w:tcPr>
    </w:tblStylePr>
    <w:tblStylePr w:type="lastRow">
      <w:pPr>
        <w:spacing w:before="0" w:after="0" w:line="240" w:lineRule="auto"/>
      </w:pPr>
      <w:rPr>
        <w:b/>
        <w:bCs/>
      </w:rPr>
      <w:tblPr>
        <w:tblLayout w:type="fixed"/>
      </w:tblPr>
      <w:tcPr>
        <w:tcBorders>
          <w:top w:val="double" w:color="71B163" w:themeColor="accent4" w:themeTint="BF" w:sz="6" w:space="0"/>
          <w:left w:val="single" w:color="71B163" w:themeColor="accent4" w:themeTint="BF" w:sz="8" w:space="0"/>
          <w:bottom w:val="single" w:color="71B163" w:themeColor="accent4" w:themeTint="BF" w:sz="8" w:space="0"/>
          <w:right w:val="single" w:color="71B163"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0E5CB" w:themeFill="accent4" w:themeFillTint="3F"/>
      </w:tcPr>
    </w:tblStylePr>
    <w:tblStylePr w:type="band1Horz">
      <w:tblPr>
        <w:tblLayout w:type="fixed"/>
      </w:tblPr>
      <w:tcPr>
        <w:tcBorders>
          <w:insideH w:val="nil"/>
          <w:insideV w:val="nil"/>
        </w:tcBorders>
        <w:shd w:val="clear" w:color="auto" w:fill="D0E5CB" w:themeFill="accent4" w:themeFillTint="3F"/>
      </w:tcPr>
    </w:tblStylePr>
    <w:tblStylePr w:type="band2Horz">
      <w:tblPr>
        <w:tblLayout w:type="fixed"/>
      </w:tblPr>
      <w:tcPr>
        <w:tcBorders>
          <w:insideH w:val="nil"/>
          <w:insideV w:val="nil"/>
        </w:tcBorders>
      </w:tcPr>
    </w:tblStylePr>
  </w:style>
  <w:style w:type="table" w:styleId="173">
    <w:name w:val="Medium Shading 1 Accent 5"/>
    <w:basedOn w:val="102"/>
    <w:semiHidden/>
    <w:unhideWhenUsed/>
    <w:qFormat/>
    <w:uiPriority w:val="63"/>
    <w:pPr>
      <w:spacing w:after="0"/>
    </w:pPr>
    <w:tblPr>
      <w:tblBorders>
        <w:top w:val="single" w:color="876AA5" w:themeColor="accent5" w:themeTint="BF" w:sz="8" w:space="0"/>
        <w:left w:val="single" w:color="876AA5" w:themeColor="accent5" w:themeTint="BF" w:sz="8" w:space="0"/>
        <w:bottom w:val="single" w:color="876AA5" w:themeColor="accent5" w:themeTint="BF" w:sz="8" w:space="0"/>
        <w:right w:val="single" w:color="876AA5" w:themeColor="accent5" w:themeTint="BF" w:sz="8" w:space="0"/>
        <w:insideH w:val="single" w:color="876AA5"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76AA5" w:themeColor="accent5" w:themeTint="BF" w:sz="8" w:space="0"/>
          <w:left w:val="single" w:color="876AA5" w:themeColor="accent5" w:themeTint="BF" w:sz="8" w:space="0"/>
          <w:bottom w:val="single" w:color="876AA5" w:themeColor="accent5" w:themeTint="BF" w:sz="8" w:space="0"/>
          <w:right w:val="single" w:color="876AA5" w:themeColor="accent5" w:themeTint="BF" w:sz="8" w:space="0"/>
          <w:insideH w:val="nil"/>
          <w:insideV w:val="nil"/>
        </w:tcBorders>
        <w:shd w:val="clear" w:color="auto" w:fill="604878" w:themeFill="accent5"/>
      </w:tcPr>
    </w:tblStylePr>
    <w:tblStylePr w:type="lastRow">
      <w:pPr>
        <w:spacing w:before="0" w:after="0" w:line="240" w:lineRule="auto"/>
      </w:pPr>
      <w:rPr>
        <w:b/>
        <w:bCs/>
      </w:rPr>
      <w:tblPr>
        <w:tblLayout w:type="fixed"/>
      </w:tblPr>
      <w:tcPr>
        <w:tcBorders>
          <w:top w:val="double" w:color="876AA5" w:themeColor="accent5" w:themeTint="BF" w:sz="6" w:space="0"/>
          <w:left w:val="single" w:color="876AA5" w:themeColor="accent5" w:themeTint="BF" w:sz="8" w:space="0"/>
          <w:bottom w:val="single" w:color="876AA5" w:themeColor="accent5" w:themeTint="BF" w:sz="8" w:space="0"/>
          <w:right w:val="single" w:color="876AA5"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7CDE1" w:themeFill="accent5" w:themeFillTint="3F"/>
      </w:tcPr>
    </w:tblStylePr>
    <w:tblStylePr w:type="band1Horz">
      <w:tblPr>
        <w:tblLayout w:type="fixed"/>
      </w:tblPr>
      <w:tcPr>
        <w:tcBorders>
          <w:insideH w:val="nil"/>
          <w:insideV w:val="nil"/>
        </w:tcBorders>
        <w:shd w:val="clear" w:color="auto" w:fill="D7CDE1" w:themeFill="accent5" w:themeFillTint="3F"/>
      </w:tcPr>
    </w:tblStylePr>
    <w:tblStylePr w:type="band2Horz">
      <w:tblPr>
        <w:tblLayout w:type="fixed"/>
      </w:tblPr>
      <w:tcPr>
        <w:tcBorders>
          <w:insideH w:val="nil"/>
          <w:insideV w:val="nil"/>
        </w:tcBorders>
      </w:tcPr>
    </w:tblStylePr>
  </w:style>
  <w:style w:type="table" w:styleId="174">
    <w:name w:val="Medium Shading 1 Accent 6"/>
    <w:basedOn w:val="102"/>
    <w:semiHidden/>
    <w:unhideWhenUsed/>
    <w:qFormat/>
    <w:uiPriority w:val="63"/>
    <w:pPr>
      <w:spacing w:after="0"/>
    </w:pPr>
    <w:tblPr>
      <w:tblBorders>
        <w:top w:val="single" w:color="D0B182" w:themeColor="accent6" w:themeTint="BF" w:sz="8" w:space="0"/>
        <w:left w:val="single" w:color="D0B182" w:themeColor="accent6" w:themeTint="BF" w:sz="8" w:space="0"/>
        <w:bottom w:val="single" w:color="D0B182" w:themeColor="accent6" w:themeTint="BF" w:sz="8" w:space="0"/>
        <w:right w:val="single" w:color="D0B182" w:themeColor="accent6" w:themeTint="BF" w:sz="8" w:space="0"/>
        <w:insideH w:val="single" w:color="D0B182"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D0B182" w:themeColor="accent6" w:themeTint="BF" w:sz="8" w:space="0"/>
          <w:left w:val="single" w:color="D0B182" w:themeColor="accent6" w:themeTint="BF" w:sz="8" w:space="0"/>
          <w:bottom w:val="single" w:color="D0B182" w:themeColor="accent6" w:themeTint="BF" w:sz="8" w:space="0"/>
          <w:right w:val="single" w:color="D0B182" w:themeColor="accent6" w:themeTint="BF" w:sz="8" w:space="0"/>
          <w:insideH w:val="nil"/>
          <w:insideV w:val="nil"/>
        </w:tcBorders>
        <w:shd w:val="clear" w:color="auto" w:fill="C19859" w:themeFill="accent6"/>
      </w:tcPr>
    </w:tblStylePr>
    <w:tblStylePr w:type="lastRow">
      <w:pPr>
        <w:spacing w:before="0" w:after="0" w:line="240" w:lineRule="auto"/>
      </w:pPr>
      <w:rPr>
        <w:b/>
        <w:bCs/>
      </w:rPr>
      <w:tblPr>
        <w:tblLayout w:type="fixed"/>
      </w:tblPr>
      <w:tcPr>
        <w:tcBorders>
          <w:top w:val="double" w:color="D0B182" w:themeColor="accent6" w:themeTint="BF" w:sz="6" w:space="0"/>
          <w:left w:val="single" w:color="D0B182" w:themeColor="accent6" w:themeTint="BF" w:sz="8" w:space="0"/>
          <w:bottom w:val="single" w:color="D0B182" w:themeColor="accent6" w:themeTint="BF" w:sz="8" w:space="0"/>
          <w:right w:val="single" w:color="D0B182"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E5D5" w:themeFill="accent6" w:themeFillTint="3F"/>
      </w:tcPr>
    </w:tblStylePr>
    <w:tblStylePr w:type="band1Horz">
      <w:tblPr>
        <w:tblLayout w:type="fixed"/>
      </w:tblPr>
      <w:tcPr>
        <w:tcBorders>
          <w:insideH w:val="nil"/>
          <w:insideV w:val="nil"/>
        </w:tcBorders>
        <w:shd w:val="clear" w:color="auto" w:fill="EFE5D5" w:themeFill="accent6" w:themeFillTint="3F"/>
      </w:tcPr>
    </w:tblStylePr>
    <w:tblStylePr w:type="band2Horz">
      <w:tblPr>
        <w:tblLayout w:type="fixed"/>
      </w:tblPr>
      <w:tcPr>
        <w:tcBorders>
          <w:insideH w:val="nil"/>
          <w:insideV w:val="nil"/>
        </w:tcBorders>
      </w:tcPr>
    </w:tblStylePr>
  </w:style>
  <w:style w:type="table" w:styleId="175">
    <w:name w:val="Medium Shading 2"/>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6">
    <w:name w:val="Medium Shading 2 Accent 1"/>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07F09"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07F09"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7">
    <w:name w:val="Medium Shading 2 Accent 2"/>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F2936"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F2936"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8">
    <w:name w:val="Medium Shading 2 Accent 3"/>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1B587C"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1B587C"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79">
    <w:name w:val="Medium Shading 2 Accent 4"/>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E854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E854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0">
    <w:name w:val="Medium Shading 2 Accent 5"/>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604878"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604878"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1">
    <w:name w:val="Medium Shading 2 Accent 6"/>
    <w:basedOn w:val="102"/>
    <w:semiHidden/>
    <w:unhideWhenUsed/>
    <w:qFormat/>
    <w:uiPriority w:val="64"/>
    <w:pPr>
      <w:spacing w:after="0"/>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19859"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19859"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2">
    <w:name w:val="Medium List 1"/>
    <w:basedOn w:val="102"/>
    <w:semiHidden/>
    <w:unhideWhenUsed/>
    <w:qFormat/>
    <w:uiPriority w:val="65"/>
    <w:pPr>
      <w:spacing w:after="0"/>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323232"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183">
    <w:name w:val="Medium List 1 Accent 1"/>
    <w:basedOn w:val="102"/>
    <w:semiHidden/>
    <w:unhideWhenUsed/>
    <w:qFormat/>
    <w:uiPriority w:val="65"/>
    <w:pPr>
      <w:spacing w:after="0"/>
    </w:pPr>
    <w:rPr>
      <w:color w:val="000000" w:themeColor="text1"/>
      <w14:textFill>
        <w14:solidFill>
          <w14:schemeClr w14:val="tx1"/>
        </w14:solidFill>
      </w14:textFill>
    </w:rPr>
    <w:tblPr>
      <w:tblBorders>
        <w:top w:val="single" w:color="F07F09" w:themeColor="accent1" w:sz="8" w:space="0"/>
        <w:bottom w:val="single" w:color="F07F09"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07F09" w:themeColor="accent1" w:sz="8" w:space="0"/>
        </w:tcBorders>
      </w:tcPr>
    </w:tblStylePr>
    <w:tblStylePr w:type="lastRow">
      <w:rPr>
        <w:b/>
        <w:bCs/>
        <w:color w:val="323232" w:themeColor="text2"/>
        <w14:textFill>
          <w14:solidFill>
            <w14:schemeClr w14:val="tx2"/>
          </w14:solidFill>
        </w14:textFill>
      </w:rPr>
      <w:tblPr>
        <w:tblLayout w:type="fixed"/>
      </w:tblPr>
      <w:tcPr>
        <w:tcBorders>
          <w:top w:val="single" w:color="F07F09" w:themeColor="accent1" w:sz="8" w:space="0"/>
          <w:bottom w:val="single" w:color="F07F09" w:themeColor="accent1" w:sz="8" w:space="0"/>
        </w:tcBorders>
      </w:tcPr>
    </w:tblStylePr>
    <w:tblStylePr w:type="firstCol">
      <w:rPr>
        <w:b/>
        <w:bCs/>
      </w:rPr>
    </w:tblStylePr>
    <w:tblStylePr w:type="lastCol">
      <w:rPr>
        <w:b/>
        <w:bCs/>
      </w:rPr>
      <w:tblPr>
        <w:tblLayout w:type="fixed"/>
      </w:tblPr>
      <w:tcPr>
        <w:tcBorders>
          <w:top w:val="single" w:color="F07F09" w:themeColor="accent1" w:sz="8" w:space="0"/>
          <w:bottom w:val="single" w:color="F07F09" w:themeColor="accent1" w:sz="8" w:space="0"/>
        </w:tcBorders>
      </w:tcPr>
    </w:tblStylePr>
    <w:tblStylePr w:type="band1Vert">
      <w:tblPr>
        <w:tblLayout w:type="fixed"/>
      </w:tblPr>
      <w:tcPr>
        <w:shd w:val="clear" w:color="auto" w:fill="FCDFC0" w:themeFill="accent1" w:themeFillTint="3F"/>
      </w:tcPr>
    </w:tblStylePr>
    <w:tblStylePr w:type="band1Horz">
      <w:tblPr>
        <w:tblLayout w:type="fixed"/>
      </w:tblPr>
      <w:tcPr>
        <w:shd w:val="clear" w:color="auto" w:fill="FCDFC0" w:themeFill="accent1" w:themeFillTint="3F"/>
      </w:tcPr>
    </w:tblStylePr>
  </w:style>
  <w:style w:type="table" w:styleId="184">
    <w:name w:val="Medium List 1 Accent 2"/>
    <w:basedOn w:val="102"/>
    <w:semiHidden/>
    <w:unhideWhenUsed/>
    <w:qFormat/>
    <w:uiPriority w:val="65"/>
    <w:pPr>
      <w:spacing w:after="0"/>
    </w:pPr>
    <w:rPr>
      <w:color w:val="000000" w:themeColor="text1"/>
      <w14:textFill>
        <w14:solidFill>
          <w14:schemeClr w14:val="tx1"/>
        </w14:solidFill>
      </w14:textFill>
    </w:rPr>
    <w:tblPr>
      <w:tblBorders>
        <w:top w:val="single" w:color="9F2936" w:themeColor="accent2" w:sz="8" w:space="0"/>
        <w:bottom w:val="single" w:color="9F2936" w:themeColor="accent2"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9F2936" w:themeColor="accent2" w:sz="8" w:space="0"/>
        </w:tcBorders>
      </w:tcPr>
    </w:tblStylePr>
    <w:tblStylePr w:type="lastRow">
      <w:rPr>
        <w:b/>
        <w:bCs/>
        <w:color w:val="323232" w:themeColor="text2"/>
        <w14:textFill>
          <w14:solidFill>
            <w14:schemeClr w14:val="tx2"/>
          </w14:solidFill>
        </w14:textFill>
      </w:rPr>
      <w:tblPr>
        <w:tblLayout w:type="fixed"/>
      </w:tblPr>
      <w:tcPr>
        <w:tcBorders>
          <w:top w:val="single" w:color="9F2936" w:themeColor="accent2" w:sz="8" w:space="0"/>
          <w:bottom w:val="single" w:color="9F2936" w:themeColor="accent2" w:sz="8" w:space="0"/>
        </w:tcBorders>
      </w:tcPr>
    </w:tblStylePr>
    <w:tblStylePr w:type="firstCol">
      <w:rPr>
        <w:b/>
        <w:bCs/>
      </w:rPr>
    </w:tblStylePr>
    <w:tblStylePr w:type="lastCol">
      <w:rPr>
        <w:b/>
        <w:bCs/>
      </w:rPr>
      <w:tblPr>
        <w:tblLayout w:type="fixed"/>
      </w:tblPr>
      <w:tcPr>
        <w:tcBorders>
          <w:top w:val="single" w:color="9F2936" w:themeColor="accent2" w:sz="8" w:space="0"/>
          <w:bottom w:val="single" w:color="9F2936" w:themeColor="accent2" w:sz="8" w:space="0"/>
        </w:tcBorders>
      </w:tcPr>
    </w:tblStylePr>
    <w:tblStylePr w:type="band1Vert">
      <w:tblPr>
        <w:tblLayout w:type="fixed"/>
      </w:tblPr>
      <w:tcPr>
        <w:shd w:val="clear" w:color="auto" w:fill="EFC2C7" w:themeFill="accent2" w:themeFillTint="3F"/>
      </w:tcPr>
    </w:tblStylePr>
    <w:tblStylePr w:type="band1Horz">
      <w:tblPr>
        <w:tblLayout w:type="fixed"/>
      </w:tblPr>
      <w:tcPr>
        <w:shd w:val="clear" w:color="auto" w:fill="EFC2C7" w:themeFill="accent2" w:themeFillTint="3F"/>
      </w:tcPr>
    </w:tblStylePr>
  </w:style>
  <w:style w:type="table" w:styleId="185">
    <w:name w:val="Medium List 1 Accent 3"/>
    <w:basedOn w:val="102"/>
    <w:semiHidden/>
    <w:unhideWhenUsed/>
    <w:qFormat/>
    <w:uiPriority w:val="65"/>
    <w:pPr>
      <w:spacing w:after="0"/>
    </w:pPr>
    <w:rPr>
      <w:color w:val="000000" w:themeColor="text1"/>
      <w14:textFill>
        <w14:solidFill>
          <w14:schemeClr w14:val="tx1"/>
        </w14:solidFill>
      </w14:textFill>
    </w:rPr>
    <w:tblPr>
      <w:tblBorders>
        <w:top w:val="single" w:color="1B587C" w:themeColor="accent3" w:sz="8" w:space="0"/>
        <w:bottom w:val="single" w:color="1B587C"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1B587C" w:themeColor="accent3" w:sz="8" w:space="0"/>
        </w:tcBorders>
      </w:tcPr>
    </w:tblStylePr>
    <w:tblStylePr w:type="lastRow">
      <w:rPr>
        <w:b/>
        <w:bCs/>
        <w:color w:val="323232" w:themeColor="text2"/>
        <w14:textFill>
          <w14:solidFill>
            <w14:schemeClr w14:val="tx2"/>
          </w14:solidFill>
        </w14:textFill>
      </w:rPr>
      <w:tblPr>
        <w:tblLayout w:type="fixed"/>
      </w:tblPr>
      <w:tcPr>
        <w:tcBorders>
          <w:top w:val="single" w:color="1B587C" w:themeColor="accent3" w:sz="8" w:space="0"/>
          <w:bottom w:val="single" w:color="1B587C" w:themeColor="accent3" w:sz="8" w:space="0"/>
        </w:tcBorders>
      </w:tcPr>
    </w:tblStylePr>
    <w:tblStylePr w:type="firstCol">
      <w:rPr>
        <w:b/>
        <w:bCs/>
      </w:rPr>
    </w:tblStylePr>
    <w:tblStylePr w:type="lastCol">
      <w:rPr>
        <w:b/>
        <w:bCs/>
      </w:rPr>
      <w:tblPr>
        <w:tblLayout w:type="fixed"/>
      </w:tblPr>
      <w:tcPr>
        <w:tcBorders>
          <w:top w:val="single" w:color="1B587C" w:themeColor="accent3" w:sz="8" w:space="0"/>
          <w:bottom w:val="single" w:color="1B587C" w:themeColor="accent3" w:sz="8" w:space="0"/>
        </w:tcBorders>
      </w:tcPr>
    </w:tblStylePr>
    <w:tblStylePr w:type="band1Vert">
      <w:tblPr>
        <w:tblLayout w:type="fixed"/>
      </w:tblPr>
      <w:tcPr>
        <w:shd w:val="clear" w:color="auto" w:fill="B6D9EF" w:themeFill="accent3" w:themeFillTint="3F"/>
      </w:tcPr>
    </w:tblStylePr>
    <w:tblStylePr w:type="band1Horz">
      <w:tblPr>
        <w:tblLayout w:type="fixed"/>
      </w:tblPr>
      <w:tcPr>
        <w:shd w:val="clear" w:color="auto" w:fill="B6D9EF" w:themeFill="accent3" w:themeFillTint="3F"/>
      </w:tcPr>
    </w:tblStylePr>
  </w:style>
  <w:style w:type="table" w:styleId="186">
    <w:name w:val="Medium List 1 Accent 4"/>
    <w:basedOn w:val="102"/>
    <w:semiHidden/>
    <w:unhideWhenUsed/>
    <w:qFormat/>
    <w:uiPriority w:val="65"/>
    <w:pPr>
      <w:spacing w:after="0"/>
    </w:pPr>
    <w:rPr>
      <w:color w:val="000000" w:themeColor="text1"/>
      <w14:textFill>
        <w14:solidFill>
          <w14:schemeClr w14:val="tx1"/>
        </w14:solidFill>
      </w14:textFill>
    </w:rPr>
    <w:tblPr>
      <w:tblBorders>
        <w:top w:val="single" w:color="4E8542" w:themeColor="accent4" w:sz="8" w:space="0"/>
        <w:bottom w:val="single" w:color="4E8542"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E8542" w:themeColor="accent4" w:sz="8" w:space="0"/>
        </w:tcBorders>
      </w:tcPr>
    </w:tblStylePr>
    <w:tblStylePr w:type="lastRow">
      <w:rPr>
        <w:b/>
        <w:bCs/>
        <w:color w:val="323232" w:themeColor="text2"/>
        <w14:textFill>
          <w14:solidFill>
            <w14:schemeClr w14:val="tx2"/>
          </w14:solidFill>
        </w14:textFill>
      </w:rPr>
      <w:tblPr>
        <w:tblLayout w:type="fixed"/>
      </w:tblPr>
      <w:tcPr>
        <w:tcBorders>
          <w:top w:val="single" w:color="4E8542" w:themeColor="accent4" w:sz="8" w:space="0"/>
          <w:bottom w:val="single" w:color="4E8542" w:themeColor="accent4" w:sz="8" w:space="0"/>
        </w:tcBorders>
      </w:tcPr>
    </w:tblStylePr>
    <w:tblStylePr w:type="firstCol">
      <w:rPr>
        <w:b/>
        <w:bCs/>
      </w:rPr>
    </w:tblStylePr>
    <w:tblStylePr w:type="lastCol">
      <w:rPr>
        <w:b/>
        <w:bCs/>
      </w:rPr>
      <w:tblPr>
        <w:tblLayout w:type="fixed"/>
      </w:tblPr>
      <w:tcPr>
        <w:tcBorders>
          <w:top w:val="single" w:color="4E8542" w:themeColor="accent4" w:sz="8" w:space="0"/>
          <w:bottom w:val="single" w:color="4E8542" w:themeColor="accent4" w:sz="8" w:space="0"/>
        </w:tcBorders>
      </w:tcPr>
    </w:tblStylePr>
    <w:tblStylePr w:type="band1Vert">
      <w:tblPr>
        <w:tblLayout w:type="fixed"/>
      </w:tblPr>
      <w:tcPr>
        <w:shd w:val="clear" w:color="auto" w:fill="D0E5CB" w:themeFill="accent4" w:themeFillTint="3F"/>
      </w:tcPr>
    </w:tblStylePr>
    <w:tblStylePr w:type="band1Horz">
      <w:tblPr>
        <w:tblLayout w:type="fixed"/>
      </w:tblPr>
      <w:tcPr>
        <w:shd w:val="clear" w:color="auto" w:fill="D0E5CB" w:themeFill="accent4" w:themeFillTint="3F"/>
      </w:tcPr>
    </w:tblStylePr>
  </w:style>
  <w:style w:type="table" w:styleId="187">
    <w:name w:val="Medium List 1 Accent 5"/>
    <w:basedOn w:val="102"/>
    <w:semiHidden/>
    <w:unhideWhenUsed/>
    <w:qFormat/>
    <w:uiPriority w:val="65"/>
    <w:pPr>
      <w:spacing w:after="0"/>
    </w:pPr>
    <w:rPr>
      <w:color w:val="000000" w:themeColor="text1"/>
      <w14:textFill>
        <w14:solidFill>
          <w14:schemeClr w14:val="tx1"/>
        </w14:solidFill>
      </w14:textFill>
    </w:rPr>
    <w:tblPr>
      <w:tblBorders>
        <w:top w:val="single" w:color="604878" w:themeColor="accent5" w:sz="8" w:space="0"/>
        <w:bottom w:val="single" w:color="604878"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604878" w:themeColor="accent5" w:sz="8" w:space="0"/>
        </w:tcBorders>
      </w:tcPr>
    </w:tblStylePr>
    <w:tblStylePr w:type="lastRow">
      <w:rPr>
        <w:b/>
        <w:bCs/>
        <w:color w:val="323232" w:themeColor="text2"/>
        <w14:textFill>
          <w14:solidFill>
            <w14:schemeClr w14:val="tx2"/>
          </w14:solidFill>
        </w14:textFill>
      </w:rPr>
      <w:tblPr>
        <w:tblLayout w:type="fixed"/>
      </w:tblPr>
      <w:tcPr>
        <w:tcBorders>
          <w:top w:val="single" w:color="604878" w:themeColor="accent5" w:sz="8" w:space="0"/>
          <w:bottom w:val="single" w:color="604878" w:themeColor="accent5" w:sz="8" w:space="0"/>
        </w:tcBorders>
      </w:tcPr>
    </w:tblStylePr>
    <w:tblStylePr w:type="firstCol">
      <w:rPr>
        <w:b/>
        <w:bCs/>
      </w:rPr>
    </w:tblStylePr>
    <w:tblStylePr w:type="lastCol">
      <w:rPr>
        <w:b/>
        <w:bCs/>
      </w:rPr>
      <w:tblPr>
        <w:tblLayout w:type="fixed"/>
      </w:tblPr>
      <w:tcPr>
        <w:tcBorders>
          <w:top w:val="single" w:color="604878" w:themeColor="accent5" w:sz="8" w:space="0"/>
          <w:bottom w:val="single" w:color="604878" w:themeColor="accent5" w:sz="8" w:space="0"/>
        </w:tcBorders>
      </w:tcPr>
    </w:tblStylePr>
    <w:tblStylePr w:type="band1Vert">
      <w:tblPr>
        <w:tblLayout w:type="fixed"/>
      </w:tblPr>
      <w:tcPr>
        <w:shd w:val="clear" w:color="auto" w:fill="D7CDE1" w:themeFill="accent5" w:themeFillTint="3F"/>
      </w:tcPr>
    </w:tblStylePr>
    <w:tblStylePr w:type="band1Horz">
      <w:tblPr>
        <w:tblLayout w:type="fixed"/>
      </w:tblPr>
      <w:tcPr>
        <w:shd w:val="clear" w:color="auto" w:fill="D7CDE1" w:themeFill="accent5" w:themeFillTint="3F"/>
      </w:tcPr>
    </w:tblStylePr>
  </w:style>
  <w:style w:type="table" w:styleId="188">
    <w:name w:val="Medium List 1 Accent 6"/>
    <w:basedOn w:val="102"/>
    <w:semiHidden/>
    <w:unhideWhenUsed/>
    <w:qFormat/>
    <w:uiPriority w:val="65"/>
    <w:pPr>
      <w:spacing w:after="0"/>
    </w:pPr>
    <w:rPr>
      <w:color w:val="000000" w:themeColor="text1"/>
      <w14:textFill>
        <w14:solidFill>
          <w14:schemeClr w14:val="tx1"/>
        </w14:solidFill>
      </w14:textFill>
    </w:rPr>
    <w:tblPr>
      <w:tblBorders>
        <w:top w:val="single" w:color="C19859" w:themeColor="accent6" w:sz="8" w:space="0"/>
        <w:bottom w:val="single" w:color="C19859" w:themeColor="accent6"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C19859" w:themeColor="accent6" w:sz="8" w:space="0"/>
        </w:tcBorders>
      </w:tcPr>
    </w:tblStylePr>
    <w:tblStylePr w:type="lastRow">
      <w:rPr>
        <w:b/>
        <w:bCs/>
        <w:color w:val="323232" w:themeColor="text2"/>
        <w14:textFill>
          <w14:solidFill>
            <w14:schemeClr w14:val="tx2"/>
          </w14:solidFill>
        </w14:textFill>
      </w:rPr>
      <w:tblPr>
        <w:tblLayout w:type="fixed"/>
      </w:tblPr>
      <w:tcPr>
        <w:tcBorders>
          <w:top w:val="single" w:color="C19859" w:themeColor="accent6" w:sz="8" w:space="0"/>
          <w:bottom w:val="single" w:color="C19859" w:themeColor="accent6" w:sz="8" w:space="0"/>
        </w:tcBorders>
      </w:tcPr>
    </w:tblStylePr>
    <w:tblStylePr w:type="firstCol">
      <w:rPr>
        <w:b/>
        <w:bCs/>
      </w:rPr>
    </w:tblStylePr>
    <w:tblStylePr w:type="lastCol">
      <w:rPr>
        <w:b/>
        <w:bCs/>
      </w:rPr>
      <w:tblPr>
        <w:tblLayout w:type="fixed"/>
      </w:tblPr>
      <w:tcPr>
        <w:tcBorders>
          <w:top w:val="single" w:color="C19859" w:themeColor="accent6" w:sz="8" w:space="0"/>
          <w:bottom w:val="single" w:color="C19859" w:themeColor="accent6" w:sz="8" w:space="0"/>
        </w:tcBorders>
      </w:tcPr>
    </w:tblStylePr>
    <w:tblStylePr w:type="band1Vert">
      <w:tblPr>
        <w:tblLayout w:type="fixed"/>
      </w:tblPr>
      <w:tcPr>
        <w:shd w:val="clear" w:color="auto" w:fill="EFE5D5" w:themeFill="accent6" w:themeFillTint="3F"/>
      </w:tcPr>
    </w:tblStylePr>
    <w:tblStylePr w:type="band1Horz">
      <w:tblPr>
        <w:tblLayout w:type="fixed"/>
      </w:tblPr>
      <w:tcPr>
        <w:shd w:val="clear" w:color="auto" w:fill="EFE5D5" w:themeFill="accent6" w:themeFillTint="3F"/>
      </w:tcPr>
    </w:tblStylePr>
  </w:style>
  <w:style w:type="table" w:styleId="189">
    <w:name w:val="Medium List 2"/>
    <w:basedOn w:val="102"/>
    <w:semiHidden/>
    <w:unhideWhenUsed/>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0">
    <w:name w:val="Medium List 2 Accent 1"/>
    <w:basedOn w:val="10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07F09" w:themeColor="accent1" w:sz="8" w:space="0"/>
        <w:left w:val="single" w:color="F07F09" w:themeColor="accent1" w:sz="8" w:space="0"/>
        <w:bottom w:val="single" w:color="F07F09" w:themeColor="accent1" w:sz="8" w:space="0"/>
        <w:right w:val="single" w:color="F07F09" w:themeColor="accent1" w:sz="8" w:space="0"/>
      </w:tblBorders>
      <w:tblLayout w:type="fixed"/>
    </w:tblPr>
    <w:tblStylePr w:type="firstRow">
      <w:rPr>
        <w:sz w:val="24"/>
        <w:szCs w:val="24"/>
      </w:rPr>
      <w:tblPr>
        <w:tblLayout w:type="fixed"/>
      </w:tblPr>
      <w:tcPr>
        <w:tcBorders>
          <w:top w:val="nil"/>
          <w:left w:val="nil"/>
          <w:bottom w:val="single" w:color="F07F09" w:themeColor="accen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07F09" w:themeColor="accent1" w:sz="8" w:space="0"/>
          <w:insideH w:val="nil"/>
          <w:insideV w:val="nil"/>
        </w:tcBorders>
        <w:shd w:val="clear" w:color="auto" w:fill="FFFFFF" w:themeFill="background1"/>
      </w:tcPr>
    </w:tblStylePr>
    <w:tblStylePr w:type="lastCol">
      <w:tblPr>
        <w:tblLayout w:type="fixed"/>
      </w:tblPr>
      <w:tcPr>
        <w:tcBorders>
          <w:top w:val="nil"/>
          <w:left w:val="single" w:color="F07F09"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CDFC0" w:themeFill="accent1" w:themeFillTint="3F"/>
      </w:tcPr>
    </w:tblStylePr>
    <w:tblStylePr w:type="band1Horz">
      <w:tblPr>
        <w:tblLayout w:type="fixed"/>
      </w:tblPr>
      <w:tcPr>
        <w:tcBorders>
          <w:top w:val="nil"/>
          <w:bottom w:val="nil"/>
          <w:insideH w:val="nil"/>
          <w:insideV w:val="nil"/>
        </w:tcBorders>
        <w:shd w:val="clear" w:color="auto" w:fill="FCDFC0"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1">
    <w:name w:val="Medium List 2 Accent 2"/>
    <w:basedOn w:val="10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9F2936" w:themeColor="accent2" w:sz="8" w:space="0"/>
        <w:left w:val="single" w:color="9F2936" w:themeColor="accent2" w:sz="8" w:space="0"/>
        <w:bottom w:val="single" w:color="9F2936" w:themeColor="accent2" w:sz="8" w:space="0"/>
        <w:right w:val="single" w:color="9F2936" w:themeColor="accent2" w:sz="8" w:space="0"/>
      </w:tblBorders>
      <w:tblLayout w:type="fixed"/>
    </w:tblPr>
    <w:tblStylePr w:type="firstRow">
      <w:rPr>
        <w:sz w:val="24"/>
        <w:szCs w:val="24"/>
      </w:rPr>
      <w:tblPr>
        <w:tblLayout w:type="fixed"/>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F2936" w:themeColor="accent2" w:sz="8" w:space="0"/>
          <w:insideH w:val="nil"/>
          <w:insideV w:val="nil"/>
        </w:tcBorders>
        <w:shd w:val="clear" w:color="auto" w:fill="FFFFFF" w:themeFill="background1"/>
      </w:tcPr>
    </w:tblStylePr>
    <w:tblStylePr w:type="lastCol">
      <w:tblPr>
        <w:tblLayout w:type="fixed"/>
      </w:tblPr>
      <w:tcPr>
        <w:tcBorders>
          <w:top w:val="nil"/>
          <w:left w:val="single" w:color="9F2936"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C2C7" w:themeFill="accent2" w:themeFillTint="3F"/>
      </w:tcPr>
    </w:tblStylePr>
    <w:tblStylePr w:type="band1Horz">
      <w:tblPr>
        <w:tblLayout w:type="fixed"/>
      </w:tblPr>
      <w:tcPr>
        <w:tcBorders>
          <w:top w:val="nil"/>
          <w:bottom w:val="nil"/>
          <w:insideH w:val="nil"/>
          <w:insideV w:val="nil"/>
        </w:tcBorders>
        <w:shd w:val="clear" w:color="auto" w:fill="EFC2C7"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2">
    <w:name w:val="Medium List 2 Accent 3"/>
    <w:basedOn w:val="10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1B587C" w:themeColor="accent3" w:sz="8" w:space="0"/>
        <w:left w:val="single" w:color="1B587C" w:themeColor="accent3" w:sz="8" w:space="0"/>
        <w:bottom w:val="single" w:color="1B587C" w:themeColor="accent3" w:sz="8" w:space="0"/>
        <w:right w:val="single" w:color="1B587C" w:themeColor="accent3" w:sz="8" w:space="0"/>
      </w:tblBorders>
      <w:tblLayout w:type="fixed"/>
    </w:tblPr>
    <w:tblStylePr w:type="firstRow">
      <w:rPr>
        <w:sz w:val="24"/>
        <w:szCs w:val="24"/>
      </w:rPr>
      <w:tblPr>
        <w:tblLayout w:type="fixed"/>
      </w:tblPr>
      <w:tcPr>
        <w:tcBorders>
          <w:top w:val="nil"/>
          <w:left w:val="nil"/>
          <w:bottom w:val="single" w:color="1B587C" w:themeColor="accent3"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1B587C" w:themeColor="accent3" w:sz="8" w:space="0"/>
          <w:insideH w:val="nil"/>
          <w:insideV w:val="nil"/>
        </w:tcBorders>
        <w:shd w:val="clear" w:color="auto" w:fill="FFFFFF" w:themeFill="background1"/>
      </w:tcPr>
    </w:tblStylePr>
    <w:tblStylePr w:type="lastCol">
      <w:tblPr>
        <w:tblLayout w:type="fixed"/>
      </w:tblPr>
      <w:tcPr>
        <w:tcBorders>
          <w:top w:val="nil"/>
          <w:left w:val="single" w:color="1B587C"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6D9EF" w:themeFill="accent3" w:themeFillTint="3F"/>
      </w:tcPr>
    </w:tblStylePr>
    <w:tblStylePr w:type="band1Horz">
      <w:tblPr>
        <w:tblLayout w:type="fixed"/>
      </w:tblPr>
      <w:tcPr>
        <w:tcBorders>
          <w:top w:val="nil"/>
          <w:bottom w:val="nil"/>
          <w:insideH w:val="nil"/>
          <w:insideV w:val="nil"/>
        </w:tcBorders>
        <w:shd w:val="clear" w:color="auto" w:fill="B6D9EF"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3">
    <w:name w:val="Medium List 2 Accent 4"/>
    <w:basedOn w:val="10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4E8542" w:themeColor="accent4" w:sz="8" w:space="0"/>
        <w:left w:val="single" w:color="4E8542" w:themeColor="accent4" w:sz="8" w:space="0"/>
        <w:bottom w:val="single" w:color="4E8542" w:themeColor="accent4" w:sz="8" w:space="0"/>
        <w:right w:val="single" w:color="4E8542" w:themeColor="accent4" w:sz="8" w:space="0"/>
      </w:tblBorders>
      <w:tblLayout w:type="fixed"/>
    </w:tblPr>
    <w:tblStylePr w:type="firstRow">
      <w:rPr>
        <w:sz w:val="24"/>
        <w:szCs w:val="24"/>
      </w:rPr>
      <w:tblPr>
        <w:tblLayout w:type="fixed"/>
      </w:tblPr>
      <w:tcPr>
        <w:tcBorders>
          <w:top w:val="nil"/>
          <w:left w:val="nil"/>
          <w:bottom w:val="single" w:color="4E8542" w:themeColor="accent4"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E8542" w:themeColor="accent4" w:sz="8" w:space="0"/>
          <w:insideH w:val="nil"/>
          <w:insideV w:val="nil"/>
        </w:tcBorders>
        <w:shd w:val="clear" w:color="auto" w:fill="FFFFFF" w:themeFill="background1"/>
      </w:tcPr>
    </w:tblStylePr>
    <w:tblStylePr w:type="lastCol">
      <w:tblPr>
        <w:tblLayout w:type="fixed"/>
      </w:tblPr>
      <w:tcPr>
        <w:tcBorders>
          <w:top w:val="nil"/>
          <w:left w:val="single" w:color="4E854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0E5CB" w:themeFill="accent4" w:themeFillTint="3F"/>
      </w:tcPr>
    </w:tblStylePr>
    <w:tblStylePr w:type="band1Horz">
      <w:tblPr>
        <w:tblLayout w:type="fixed"/>
      </w:tblPr>
      <w:tcPr>
        <w:tcBorders>
          <w:top w:val="nil"/>
          <w:bottom w:val="nil"/>
          <w:insideH w:val="nil"/>
          <w:insideV w:val="nil"/>
        </w:tcBorders>
        <w:shd w:val="clear" w:color="auto" w:fill="D0E5CB"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4">
    <w:name w:val="Medium List 2 Accent 5"/>
    <w:basedOn w:val="10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604878" w:themeColor="accent5" w:sz="8" w:space="0"/>
        <w:left w:val="single" w:color="604878" w:themeColor="accent5" w:sz="8" w:space="0"/>
        <w:bottom w:val="single" w:color="604878" w:themeColor="accent5" w:sz="8" w:space="0"/>
        <w:right w:val="single" w:color="604878" w:themeColor="accent5" w:sz="8" w:space="0"/>
      </w:tblBorders>
      <w:tblLayout w:type="fixed"/>
    </w:tblPr>
    <w:tblStylePr w:type="firstRow">
      <w:rPr>
        <w:sz w:val="24"/>
        <w:szCs w:val="24"/>
      </w:rPr>
      <w:tblPr>
        <w:tblLayout w:type="fixed"/>
      </w:tblPr>
      <w:tcPr>
        <w:tcBorders>
          <w:top w:val="nil"/>
          <w:left w:val="nil"/>
          <w:bottom w:val="single" w:color="604878" w:themeColor="accent5"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604878" w:themeColor="accent5" w:sz="8" w:space="0"/>
          <w:insideH w:val="nil"/>
          <w:insideV w:val="nil"/>
        </w:tcBorders>
        <w:shd w:val="clear" w:color="auto" w:fill="FFFFFF" w:themeFill="background1"/>
      </w:tcPr>
    </w:tblStylePr>
    <w:tblStylePr w:type="lastCol">
      <w:tblPr>
        <w:tblLayout w:type="fixed"/>
      </w:tblPr>
      <w:tcPr>
        <w:tcBorders>
          <w:top w:val="nil"/>
          <w:left w:val="single" w:color="604878"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7CDE1" w:themeFill="accent5" w:themeFillTint="3F"/>
      </w:tcPr>
    </w:tblStylePr>
    <w:tblStylePr w:type="band1Horz">
      <w:tblPr>
        <w:tblLayout w:type="fixed"/>
      </w:tblPr>
      <w:tcPr>
        <w:tcBorders>
          <w:top w:val="nil"/>
          <w:bottom w:val="nil"/>
          <w:insideH w:val="nil"/>
          <w:insideV w:val="nil"/>
        </w:tcBorders>
        <w:shd w:val="clear" w:color="auto" w:fill="D7CDE1"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5">
    <w:name w:val="Medium List 2 Accent 6"/>
    <w:basedOn w:val="102"/>
    <w:semiHidden/>
    <w:unhideWhenUsed/>
    <w:qFormat/>
    <w:uiPriority w:val="66"/>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C19859" w:themeColor="accent6" w:sz="8" w:space="0"/>
        <w:left w:val="single" w:color="C19859" w:themeColor="accent6" w:sz="8" w:space="0"/>
        <w:bottom w:val="single" w:color="C19859" w:themeColor="accent6" w:sz="8" w:space="0"/>
        <w:right w:val="single" w:color="C19859" w:themeColor="accent6" w:sz="8" w:space="0"/>
      </w:tblBorders>
      <w:tblLayout w:type="fixed"/>
    </w:tblPr>
    <w:tblStylePr w:type="firstRow">
      <w:rPr>
        <w:sz w:val="24"/>
        <w:szCs w:val="24"/>
      </w:rPr>
      <w:tblPr>
        <w:tblLayout w:type="fixed"/>
      </w:tblPr>
      <w:tcPr>
        <w:tcBorders>
          <w:top w:val="nil"/>
          <w:left w:val="nil"/>
          <w:bottom w:val="single" w:color="C19859" w:themeColor="accent6"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19859" w:themeColor="accent6" w:sz="8" w:space="0"/>
          <w:insideH w:val="nil"/>
          <w:insideV w:val="nil"/>
        </w:tcBorders>
        <w:shd w:val="clear" w:color="auto" w:fill="FFFFFF" w:themeFill="background1"/>
      </w:tcPr>
    </w:tblStylePr>
    <w:tblStylePr w:type="lastCol">
      <w:tblPr>
        <w:tblLayout w:type="fixed"/>
      </w:tblPr>
      <w:tcPr>
        <w:tcBorders>
          <w:top w:val="nil"/>
          <w:left w:val="single" w:color="C19859"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E5D5" w:themeFill="accent6" w:themeFillTint="3F"/>
      </w:tcPr>
    </w:tblStylePr>
    <w:tblStylePr w:type="band1Horz">
      <w:tblPr>
        <w:tblLayout w:type="fixed"/>
      </w:tblPr>
      <w:tcPr>
        <w:tcBorders>
          <w:top w:val="nil"/>
          <w:bottom w:val="nil"/>
          <w:insideH w:val="nil"/>
          <w:insideV w:val="nil"/>
        </w:tcBorders>
        <w:shd w:val="clear" w:color="auto" w:fill="EFE5D5"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6">
    <w:name w:val="Medium Grid 1"/>
    <w:basedOn w:val="102"/>
    <w:semiHidden/>
    <w:unhideWhenUsed/>
    <w:qFormat/>
    <w:uiPriority w:val="67"/>
    <w:pPr>
      <w:spacing w:after="0"/>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97">
    <w:name w:val="Medium Grid 1 Accent 1"/>
    <w:basedOn w:val="102"/>
    <w:semiHidden/>
    <w:unhideWhenUsed/>
    <w:qFormat/>
    <w:uiPriority w:val="67"/>
    <w:pPr>
      <w:spacing w:after="0"/>
    </w:pPr>
    <w:tblPr>
      <w:tblBorders>
        <w:top w:val="single" w:color="F79F42" w:themeColor="accent1" w:themeTint="BF" w:sz="8" w:space="0"/>
        <w:left w:val="single" w:color="F79F42" w:themeColor="accent1" w:themeTint="BF" w:sz="8" w:space="0"/>
        <w:bottom w:val="single" w:color="F79F42" w:themeColor="accent1" w:themeTint="BF" w:sz="8" w:space="0"/>
        <w:right w:val="single" w:color="F79F42" w:themeColor="accent1" w:themeTint="BF" w:sz="8" w:space="0"/>
        <w:insideH w:val="single" w:color="F79F42" w:themeColor="accent1" w:themeTint="BF" w:sz="8" w:space="0"/>
        <w:insideV w:val="single" w:color="F79F42" w:themeColor="accent1" w:themeTint="BF" w:sz="8" w:space="0"/>
      </w:tblBorders>
      <w:tblLayout w:type="fixed"/>
    </w:tblPr>
    <w:tcPr>
      <w:shd w:val="clear" w:color="auto" w:fill="FCDFC0" w:themeFill="accent1" w:themeFillTint="3F"/>
    </w:tcPr>
    <w:tblStylePr w:type="firstRow">
      <w:rPr>
        <w:b/>
        <w:bCs/>
      </w:rPr>
    </w:tblStylePr>
    <w:tblStylePr w:type="lastRow">
      <w:rPr>
        <w:b/>
        <w:bCs/>
      </w:rPr>
      <w:tblPr>
        <w:tblLayout w:type="fixed"/>
      </w:tblPr>
      <w:tcPr>
        <w:tcBorders>
          <w:top w:val="single" w:color="F79F42"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FABF81" w:themeFill="accent1" w:themeFillTint="7F"/>
      </w:tcPr>
    </w:tblStylePr>
    <w:tblStylePr w:type="band1Horz">
      <w:tblPr>
        <w:tblLayout w:type="fixed"/>
      </w:tblPr>
      <w:tcPr>
        <w:shd w:val="clear" w:color="auto" w:fill="FABF81" w:themeFill="accent1" w:themeFillTint="7F"/>
      </w:tcPr>
    </w:tblStylePr>
  </w:style>
  <w:style w:type="table" w:styleId="198">
    <w:name w:val="Medium Grid 1 Accent 2"/>
    <w:basedOn w:val="102"/>
    <w:semiHidden/>
    <w:unhideWhenUsed/>
    <w:qFormat/>
    <w:uiPriority w:val="67"/>
    <w:pPr>
      <w:spacing w:after="0"/>
    </w:pPr>
    <w:tblPr>
      <w:tblBorders>
        <w:top w:val="single" w:color="CF4655" w:themeColor="accent2" w:themeTint="BF" w:sz="8" w:space="0"/>
        <w:left w:val="single" w:color="CF4655" w:themeColor="accent2" w:themeTint="BF" w:sz="8" w:space="0"/>
        <w:bottom w:val="single" w:color="CF4655" w:themeColor="accent2" w:themeTint="BF" w:sz="8" w:space="0"/>
        <w:right w:val="single" w:color="CF4655" w:themeColor="accent2" w:themeTint="BF" w:sz="8" w:space="0"/>
        <w:insideH w:val="single" w:color="CF4655" w:themeColor="accent2" w:themeTint="BF" w:sz="8" w:space="0"/>
        <w:insideV w:val="single" w:color="CF4655" w:themeColor="accent2" w:themeTint="BF" w:sz="8" w:space="0"/>
      </w:tblBorders>
      <w:tblLayout w:type="fixed"/>
    </w:tblPr>
    <w:tcPr>
      <w:shd w:val="clear" w:color="auto" w:fill="EFC2C7" w:themeFill="accent2" w:themeFillTint="3F"/>
    </w:tcPr>
    <w:tblStylePr w:type="firstRow">
      <w:rPr>
        <w:b/>
        <w:bCs/>
      </w:rPr>
    </w:tblStylePr>
    <w:tblStylePr w:type="lastRow">
      <w:rPr>
        <w:b/>
        <w:bCs/>
      </w:rPr>
      <w:tblPr>
        <w:tblLayout w:type="fixed"/>
      </w:tblPr>
      <w:tcPr>
        <w:tcBorders>
          <w:top w:val="single" w:color="CF4655"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848E" w:themeFill="accent2" w:themeFillTint="7F"/>
      </w:tcPr>
    </w:tblStylePr>
    <w:tblStylePr w:type="band1Horz">
      <w:tblPr>
        <w:tblLayout w:type="fixed"/>
      </w:tblPr>
      <w:tcPr>
        <w:shd w:val="clear" w:color="auto" w:fill="DF848E" w:themeFill="accent2" w:themeFillTint="7F"/>
      </w:tcPr>
    </w:tblStylePr>
  </w:style>
  <w:style w:type="table" w:styleId="199">
    <w:name w:val="Medium Grid 1 Accent 3"/>
    <w:basedOn w:val="102"/>
    <w:semiHidden/>
    <w:unhideWhenUsed/>
    <w:qFormat/>
    <w:uiPriority w:val="67"/>
    <w:pPr>
      <w:spacing w:after="0"/>
    </w:pPr>
    <w:tblPr>
      <w:tblBorders>
        <w:top w:val="single" w:color="2B8CC5" w:themeColor="accent3" w:themeTint="BF" w:sz="8" w:space="0"/>
        <w:left w:val="single" w:color="2B8CC5" w:themeColor="accent3" w:themeTint="BF" w:sz="8" w:space="0"/>
        <w:bottom w:val="single" w:color="2B8CC5" w:themeColor="accent3" w:themeTint="BF" w:sz="8" w:space="0"/>
        <w:right w:val="single" w:color="2B8CC5" w:themeColor="accent3" w:themeTint="BF" w:sz="8" w:space="0"/>
        <w:insideH w:val="single" w:color="2B8CC5" w:themeColor="accent3" w:themeTint="BF" w:sz="8" w:space="0"/>
        <w:insideV w:val="single" w:color="2B8CC5" w:themeColor="accent3" w:themeTint="BF" w:sz="8" w:space="0"/>
      </w:tblBorders>
      <w:tblLayout w:type="fixed"/>
    </w:tblPr>
    <w:tcPr>
      <w:shd w:val="clear" w:color="auto" w:fill="B6D9EF" w:themeFill="accent3" w:themeFillTint="3F"/>
    </w:tcPr>
    <w:tblStylePr w:type="firstRow">
      <w:rPr>
        <w:b/>
        <w:bCs/>
      </w:rPr>
    </w:tblStylePr>
    <w:tblStylePr w:type="lastRow">
      <w:rPr>
        <w:b/>
        <w:bCs/>
      </w:rPr>
      <w:tblPr>
        <w:tblLayout w:type="fixed"/>
      </w:tblPr>
      <w:tcPr>
        <w:tcBorders>
          <w:top w:val="single" w:color="2B8CC5"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6CB4DF" w:themeFill="accent3" w:themeFillTint="7F"/>
      </w:tcPr>
    </w:tblStylePr>
    <w:tblStylePr w:type="band1Horz">
      <w:tblPr>
        <w:tblLayout w:type="fixed"/>
      </w:tblPr>
      <w:tcPr>
        <w:shd w:val="clear" w:color="auto" w:fill="6CB4DF" w:themeFill="accent3" w:themeFillTint="7F"/>
      </w:tcPr>
    </w:tblStylePr>
  </w:style>
  <w:style w:type="table" w:styleId="200">
    <w:name w:val="Medium Grid 1 Accent 4"/>
    <w:basedOn w:val="102"/>
    <w:semiHidden/>
    <w:unhideWhenUsed/>
    <w:qFormat/>
    <w:uiPriority w:val="67"/>
    <w:pPr>
      <w:spacing w:after="0"/>
    </w:pPr>
    <w:tblPr>
      <w:tblBorders>
        <w:top w:val="single" w:color="71B163" w:themeColor="accent4" w:themeTint="BF" w:sz="8" w:space="0"/>
        <w:left w:val="single" w:color="71B163" w:themeColor="accent4" w:themeTint="BF" w:sz="8" w:space="0"/>
        <w:bottom w:val="single" w:color="71B163" w:themeColor="accent4" w:themeTint="BF" w:sz="8" w:space="0"/>
        <w:right w:val="single" w:color="71B163" w:themeColor="accent4" w:themeTint="BF" w:sz="8" w:space="0"/>
        <w:insideH w:val="single" w:color="71B163" w:themeColor="accent4" w:themeTint="BF" w:sz="8" w:space="0"/>
        <w:insideV w:val="single" w:color="71B163" w:themeColor="accent4" w:themeTint="BF" w:sz="8" w:space="0"/>
      </w:tblBorders>
      <w:tblLayout w:type="fixed"/>
    </w:tblPr>
    <w:tcPr>
      <w:shd w:val="clear" w:color="auto" w:fill="D0E5CB" w:themeFill="accent4" w:themeFillTint="3F"/>
    </w:tcPr>
    <w:tblStylePr w:type="firstRow">
      <w:rPr>
        <w:b/>
        <w:bCs/>
      </w:rPr>
    </w:tblStylePr>
    <w:tblStylePr w:type="lastRow">
      <w:rPr>
        <w:b/>
        <w:bCs/>
      </w:rPr>
      <w:tblPr>
        <w:tblLayout w:type="fixed"/>
      </w:tblPr>
      <w:tcPr>
        <w:tcBorders>
          <w:top w:val="single" w:color="71B163"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A0CB97" w:themeFill="accent4" w:themeFillTint="7F"/>
      </w:tcPr>
    </w:tblStylePr>
    <w:tblStylePr w:type="band1Horz">
      <w:tblPr>
        <w:tblLayout w:type="fixed"/>
      </w:tblPr>
      <w:tcPr>
        <w:shd w:val="clear" w:color="auto" w:fill="A0CB97" w:themeFill="accent4" w:themeFillTint="7F"/>
      </w:tcPr>
    </w:tblStylePr>
  </w:style>
  <w:style w:type="table" w:styleId="201">
    <w:name w:val="Medium Grid 1 Accent 5"/>
    <w:basedOn w:val="102"/>
    <w:semiHidden/>
    <w:unhideWhenUsed/>
    <w:qFormat/>
    <w:uiPriority w:val="67"/>
    <w:pPr>
      <w:spacing w:after="0"/>
    </w:pPr>
    <w:tblPr>
      <w:tblBorders>
        <w:top w:val="single" w:color="876AA5" w:themeColor="accent5" w:themeTint="BF" w:sz="8" w:space="0"/>
        <w:left w:val="single" w:color="876AA5" w:themeColor="accent5" w:themeTint="BF" w:sz="8" w:space="0"/>
        <w:bottom w:val="single" w:color="876AA5" w:themeColor="accent5" w:themeTint="BF" w:sz="8" w:space="0"/>
        <w:right w:val="single" w:color="876AA5" w:themeColor="accent5" w:themeTint="BF" w:sz="8" w:space="0"/>
        <w:insideH w:val="single" w:color="876AA5" w:themeColor="accent5" w:themeTint="BF" w:sz="8" w:space="0"/>
        <w:insideV w:val="single" w:color="876AA5" w:themeColor="accent5" w:themeTint="BF" w:sz="8" w:space="0"/>
      </w:tblBorders>
      <w:tblLayout w:type="fixed"/>
    </w:tblPr>
    <w:tcPr>
      <w:shd w:val="clear" w:color="auto" w:fill="D7CDE1" w:themeFill="accent5" w:themeFillTint="3F"/>
    </w:tcPr>
    <w:tblStylePr w:type="firstRow">
      <w:rPr>
        <w:b/>
        <w:bCs/>
      </w:rPr>
    </w:tblStylePr>
    <w:tblStylePr w:type="lastRow">
      <w:rPr>
        <w:b/>
        <w:bCs/>
      </w:rPr>
      <w:tblPr>
        <w:tblLayout w:type="fixed"/>
      </w:tblPr>
      <w:tcPr>
        <w:tcBorders>
          <w:top w:val="single" w:color="876AA5"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F9CC3" w:themeFill="accent5" w:themeFillTint="7F"/>
      </w:tcPr>
    </w:tblStylePr>
    <w:tblStylePr w:type="band1Horz">
      <w:tblPr>
        <w:tblLayout w:type="fixed"/>
      </w:tblPr>
      <w:tcPr>
        <w:shd w:val="clear" w:color="auto" w:fill="AF9CC3" w:themeFill="accent5" w:themeFillTint="7F"/>
      </w:tcPr>
    </w:tblStylePr>
  </w:style>
  <w:style w:type="table" w:styleId="202">
    <w:name w:val="Medium Grid 1 Accent 6"/>
    <w:basedOn w:val="102"/>
    <w:semiHidden/>
    <w:unhideWhenUsed/>
    <w:qFormat/>
    <w:uiPriority w:val="67"/>
    <w:pPr>
      <w:spacing w:after="0"/>
    </w:pPr>
    <w:tblPr>
      <w:tblBorders>
        <w:top w:val="single" w:color="D0B182" w:themeColor="accent6" w:themeTint="BF" w:sz="8" w:space="0"/>
        <w:left w:val="single" w:color="D0B182" w:themeColor="accent6" w:themeTint="BF" w:sz="8" w:space="0"/>
        <w:bottom w:val="single" w:color="D0B182" w:themeColor="accent6" w:themeTint="BF" w:sz="8" w:space="0"/>
        <w:right w:val="single" w:color="D0B182" w:themeColor="accent6" w:themeTint="BF" w:sz="8" w:space="0"/>
        <w:insideH w:val="single" w:color="D0B182" w:themeColor="accent6" w:themeTint="BF" w:sz="8" w:space="0"/>
        <w:insideV w:val="single" w:color="D0B182" w:themeColor="accent6" w:themeTint="BF" w:sz="8" w:space="0"/>
      </w:tblBorders>
      <w:tblLayout w:type="fixed"/>
    </w:tblPr>
    <w:tcPr>
      <w:shd w:val="clear" w:color="auto" w:fill="EFE5D5" w:themeFill="accent6" w:themeFillTint="3F"/>
    </w:tcPr>
    <w:tblStylePr w:type="firstRow">
      <w:rPr>
        <w:b/>
        <w:bCs/>
      </w:rPr>
    </w:tblStylePr>
    <w:tblStylePr w:type="lastRow">
      <w:rPr>
        <w:b/>
        <w:bCs/>
      </w:rPr>
      <w:tblPr>
        <w:tblLayout w:type="fixed"/>
      </w:tblPr>
      <w:tcPr>
        <w:tcBorders>
          <w:top w:val="single" w:color="D0B182"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E0CBAC" w:themeFill="accent6" w:themeFillTint="7F"/>
      </w:tcPr>
    </w:tblStylePr>
    <w:tblStylePr w:type="band1Horz">
      <w:tblPr>
        <w:tblLayout w:type="fixed"/>
      </w:tblPr>
      <w:tcPr>
        <w:shd w:val="clear" w:color="auto" w:fill="E0CBAC" w:themeFill="accent6" w:themeFillTint="7F"/>
      </w:tcPr>
    </w:tblStylePr>
  </w:style>
  <w:style w:type="table" w:styleId="203">
    <w:name w:val="Medium Grid 2"/>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204">
    <w:name w:val="Medium Grid 2 Accent 1"/>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F07F09" w:themeColor="accent1" w:sz="8" w:space="0"/>
        <w:left w:val="single" w:color="F07F09" w:themeColor="accent1" w:sz="8" w:space="0"/>
        <w:bottom w:val="single" w:color="F07F09" w:themeColor="accent1" w:sz="8" w:space="0"/>
        <w:right w:val="single" w:color="F07F09" w:themeColor="accent1" w:sz="8" w:space="0"/>
        <w:insideH w:val="single" w:color="F07F09" w:themeColor="accent1" w:sz="8" w:space="0"/>
        <w:insideV w:val="single" w:color="F07F09" w:themeColor="accent1" w:sz="8" w:space="0"/>
      </w:tblBorders>
      <w:tblLayout w:type="fixed"/>
    </w:tblPr>
    <w:tcPr>
      <w:shd w:val="clear" w:color="auto" w:fill="FCDFC0" w:themeFill="accent1" w:themeFillTint="3F"/>
    </w:tcPr>
    <w:tblStylePr w:type="firstRow">
      <w:rPr>
        <w:b/>
        <w:bCs/>
        <w:color w:val="000000" w:themeColor="text1"/>
        <w14:textFill>
          <w14:solidFill>
            <w14:schemeClr w14:val="tx1"/>
          </w14:solidFill>
        </w14:textFill>
      </w:rPr>
      <w:tblPr>
        <w:tblLayout w:type="fixed"/>
      </w:tblPr>
      <w:tcPr>
        <w:shd w:val="clear" w:color="auto" w:fill="FEF2E6"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5CC" w:themeFill="accent1" w:themeFillTint="33"/>
      </w:tcPr>
    </w:tblStylePr>
    <w:tblStylePr w:type="band1Vert">
      <w:tblPr>
        <w:tblLayout w:type="fixed"/>
      </w:tblPr>
      <w:tcPr>
        <w:shd w:val="clear" w:color="auto" w:fill="FABF81" w:themeFill="accent1" w:themeFillTint="7F"/>
      </w:tcPr>
    </w:tblStylePr>
    <w:tblStylePr w:type="band1Horz">
      <w:tblPr>
        <w:tblLayout w:type="fixed"/>
      </w:tblPr>
      <w:tcPr>
        <w:tcBorders>
          <w:insideH w:val="single" w:sz="6" w:space="0"/>
          <w:insideV w:val="single" w:sz="6" w:space="0"/>
        </w:tcBorders>
        <w:shd w:val="clear" w:color="auto" w:fill="FABF81" w:themeFill="accent1" w:themeFillTint="7F"/>
      </w:tcPr>
    </w:tblStylePr>
    <w:tblStylePr w:type="nwCell">
      <w:tblPr>
        <w:tblLayout w:type="fixed"/>
      </w:tblPr>
      <w:tcPr>
        <w:shd w:val="clear" w:color="auto" w:fill="FFFFFF" w:themeFill="background1"/>
      </w:tcPr>
    </w:tblStylePr>
  </w:style>
  <w:style w:type="table" w:styleId="205">
    <w:name w:val="Medium Grid 2 Accent 2"/>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9F2936" w:themeColor="accent2" w:sz="8" w:space="0"/>
        <w:left w:val="single" w:color="9F2936" w:themeColor="accent2" w:sz="8" w:space="0"/>
        <w:bottom w:val="single" w:color="9F2936" w:themeColor="accent2" w:sz="8" w:space="0"/>
        <w:right w:val="single" w:color="9F2936" w:themeColor="accent2" w:sz="8" w:space="0"/>
        <w:insideH w:val="single" w:color="9F2936" w:themeColor="accent2" w:sz="8" w:space="0"/>
        <w:insideV w:val="single" w:color="9F2936" w:themeColor="accent2" w:sz="8" w:space="0"/>
      </w:tblBorders>
      <w:tblLayout w:type="fixed"/>
    </w:tblPr>
    <w:tcPr>
      <w:shd w:val="clear" w:color="auto" w:fill="EFC2C7" w:themeFill="accent2" w:themeFillTint="3F"/>
    </w:tcPr>
    <w:tblStylePr w:type="firstRow">
      <w:rPr>
        <w:b/>
        <w:bCs/>
        <w:color w:val="000000" w:themeColor="text1"/>
        <w14:textFill>
          <w14:solidFill>
            <w14:schemeClr w14:val="tx1"/>
          </w14:solidFill>
        </w14:textFill>
      </w:rPr>
      <w:tblPr>
        <w:tblLayout w:type="fixed"/>
      </w:tblPr>
      <w:tcPr>
        <w:shd w:val="clear" w:color="auto" w:fill="F8E6E8"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CDD1" w:themeFill="accent2" w:themeFillTint="33"/>
      </w:tcPr>
    </w:tblStylePr>
    <w:tblStylePr w:type="band1Vert">
      <w:tblPr>
        <w:tblLayout w:type="fixed"/>
      </w:tblPr>
      <w:tcPr>
        <w:shd w:val="clear" w:color="auto" w:fill="DF848E" w:themeFill="accent2" w:themeFillTint="7F"/>
      </w:tcPr>
    </w:tblStylePr>
    <w:tblStylePr w:type="band1Horz">
      <w:tblPr>
        <w:tblLayout w:type="fixed"/>
      </w:tblPr>
      <w:tcPr>
        <w:tcBorders>
          <w:insideH w:val="single" w:sz="6" w:space="0"/>
          <w:insideV w:val="single" w:sz="6" w:space="0"/>
        </w:tcBorders>
        <w:shd w:val="clear" w:color="auto" w:fill="DF848E" w:themeFill="accent2" w:themeFillTint="7F"/>
      </w:tcPr>
    </w:tblStylePr>
    <w:tblStylePr w:type="nwCell">
      <w:tblPr>
        <w:tblLayout w:type="fixed"/>
      </w:tblPr>
      <w:tcPr>
        <w:shd w:val="clear" w:color="auto" w:fill="FFFFFF" w:themeFill="background1"/>
      </w:tcPr>
    </w:tblStylePr>
  </w:style>
  <w:style w:type="table" w:styleId="206">
    <w:name w:val="Medium Grid 2 Accent 3"/>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1B587C" w:themeColor="accent3" w:sz="8" w:space="0"/>
        <w:left w:val="single" w:color="1B587C" w:themeColor="accent3" w:sz="8" w:space="0"/>
        <w:bottom w:val="single" w:color="1B587C" w:themeColor="accent3" w:sz="8" w:space="0"/>
        <w:right w:val="single" w:color="1B587C" w:themeColor="accent3" w:sz="8" w:space="0"/>
        <w:insideH w:val="single" w:color="1B587C" w:themeColor="accent3" w:sz="8" w:space="0"/>
        <w:insideV w:val="single" w:color="1B587C" w:themeColor="accent3" w:sz="8" w:space="0"/>
      </w:tblBorders>
      <w:tblLayout w:type="fixed"/>
    </w:tblPr>
    <w:tcPr>
      <w:shd w:val="clear" w:color="auto" w:fill="B6D9EF" w:themeFill="accent3" w:themeFillTint="3F"/>
    </w:tcPr>
    <w:tblStylePr w:type="firstRow">
      <w:rPr>
        <w:b/>
        <w:bCs/>
        <w:color w:val="000000" w:themeColor="text1"/>
        <w14:textFill>
          <w14:solidFill>
            <w14:schemeClr w14:val="tx1"/>
          </w14:solidFill>
        </w14:textFill>
      </w:rPr>
      <w:tblPr>
        <w:tblLayout w:type="fixed"/>
      </w:tblPr>
      <w:tcPr>
        <w:shd w:val="clear" w:color="auto" w:fill="E2F0F8"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4E1F2" w:themeFill="accent3" w:themeFillTint="33"/>
      </w:tcPr>
    </w:tblStylePr>
    <w:tblStylePr w:type="band1Vert">
      <w:tblPr>
        <w:tblLayout w:type="fixed"/>
      </w:tblPr>
      <w:tcPr>
        <w:shd w:val="clear" w:color="auto" w:fill="6CB4DF" w:themeFill="accent3" w:themeFillTint="7F"/>
      </w:tcPr>
    </w:tblStylePr>
    <w:tblStylePr w:type="band1Horz">
      <w:tblPr>
        <w:tblLayout w:type="fixed"/>
      </w:tblPr>
      <w:tcPr>
        <w:tcBorders>
          <w:insideH w:val="single" w:sz="6" w:space="0"/>
          <w:insideV w:val="single" w:sz="6" w:space="0"/>
        </w:tcBorders>
        <w:shd w:val="clear" w:color="auto" w:fill="6CB4DF" w:themeFill="accent3" w:themeFillTint="7F"/>
      </w:tcPr>
    </w:tblStylePr>
    <w:tblStylePr w:type="nwCell">
      <w:tblPr>
        <w:tblLayout w:type="fixed"/>
      </w:tblPr>
      <w:tcPr>
        <w:shd w:val="clear" w:color="auto" w:fill="FFFFFF" w:themeFill="background1"/>
      </w:tcPr>
    </w:tblStylePr>
  </w:style>
  <w:style w:type="table" w:styleId="207">
    <w:name w:val="Medium Grid 2 Accent 4"/>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4E8542" w:themeColor="accent4" w:sz="8" w:space="0"/>
        <w:left w:val="single" w:color="4E8542" w:themeColor="accent4" w:sz="8" w:space="0"/>
        <w:bottom w:val="single" w:color="4E8542" w:themeColor="accent4" w:sz="8" w:space="0"/>
        <w:right w:val="single" w:color="4E8542" w:themeColor="accent4" w:sz="8" w:space="0"/>
        <w:insideH w:val="single" w:color="4E8542" w:themeColor="accent4" w:sz="8" w:space="0"/>
        <w:insideV w:val="single" w:color="4E8542" w:themeColor="accent4" w:sz="8" w:space="0"/>
      </w:tblBorders>
      <w:tblLayout w:type="fixed"/>
    </w:tblPr>
    <w:tcPr>
      <w:shd w:val="clear" w:color="auto" w:fill="D0E5CB" w:themeFill="accent4" w:themeFillTint="3F"/>
    </w:tcPr>
    <w:tblStylePr w:type="firstRow">
      <w:rPr>
        <w:b/>
        <w:bCs/>
        <w:color w:val="000000" w:themeColor="text1"/>
        <w14:textFill>
          <w14:solidFill>
            <w14:schemeClr w14:val="tx1"/>
          </w14:solidFill>
        </w14:textFill>
      </w:rPr>
      <w:tblPr>
        <w:tblLayout w:type="fixed"/>
      </w:tblPr>
      <w:tcPr>
        <w:shd w:val="clear" w:color="auto" w:fill="ECF4EA"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9EAD5" w:themeFill="accent4" w:themeFillTint="33"/>
      </w:tcPr>
    </w:tblStylePr>
    <w:tblStylePr w:type="band1Vert">
      <w:tblPr>
        <w:tblLayout w:type="fixed"/>
      </w:tblPr>
      <w:tcPr>
        <w:shd w:val="clear" w:color="auto" w:fill="A0CB97" w:themeFill="accent4" w:themeFillTint="7F"/>
      </w:tcPr>
    </w:tblStylePr>
    <w:tblStylePr w:type="band1Horz">
      <w:tblPr>
        <w:tblLayout w:type="fixed"/>
      </w:tblPr>
      <w:tcPr>
        <w:tcBorders>
          <w:insideH w:val="single" w:sz="6" w:space="0"/>
          <w:insideV w:val="single" w:sz="6" w:space="0"/>
        </w:tcBorders>
        <w:shd w:val="clear" w:color="auto" w:fill="A0CB97" w:themeFill="accent4" w:themeFillTint="7F"/>
      </w:tcPr>
    </w:tblStylePr>
    <w:tblStylePr w:type="nwCell">
      <w:tblPr>
        <w:tblLayout w:type="fixed"/>
      </w:tblPr>
      <w:tcPr>
        <w:shd w:val="clear" w:color="auto" w:fill="FFFFFF" w:themeFill="background1"/>
      </w:tcPr>
    </w:tblStylePr>
  </w:style>
  <w:style w:type="table" w:styleId="208">
    <w:name w:val="Medium Grid 2 Accent 5"/>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604878" w:themeColor="accent5" w:sz="8" w:space="0"/>
        <w:left w:val="single" w:color="604878" w:themeColor="accent5" w:sz="8" w:space="0"/>
        <w:bottom w:val="single" w:color="604878" w:themeColor="accent5" w:sz="8" w:space="0"/>
        <w:right w:val="single" w:color="604878" w:themeColor="accent5" w:sz="8" w:space="0"/>
        <w:insideH w:val="single" w:color="604878" w:themeColor="accent5" w:sz="8" w:space="0"/>
        <w:insideV w:val="single" w:color="604878" w:themeColor="accent5" w:sz="8" w:space="0"/>
      </w:tblBorders>
      <w:tblLayout w:type="fixed"/>
    </w:tblPr>
    <w:tcPr>
      <w:shd w:val="clear" w:color="auto" w:fill="D7CDE1" w:themeFill="accent5" w:themeFillTint="3F"/>
    </w:tcPr>
    <w:tblStylePr w:type="firstRow">
      <w:rPr>
        <w:b/>
        <w:bCs/>
        <w:color w:val="000000" w:themeColor="text1"/>
        <w14:textFill>
          <w14:solidFill>
            <w14:schemeClr w14:val="tx1"/>
          </w14:solidFill>
        </w14:textFill>
      </w:rPr>
      <w:tblPr>
        <w:tblLayout w:type="fixed"/>
      </w:tblPr>
      <w:tcPr>
        <w:shd w:val="clear" w:color="auto" w:fill="EFEBF3"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FD7E7" w:themeFill="accent5" w:themeFillTint="33"/>
      </w:tcPr>
    </w:tblStylePr>
    <w:tblStylePr w:type="band1Vert">
      <w:tblPr>
        <w:tblLayout w:type="fixed"/>
      </w:tblPr>
      <w:tcPr>
        <w:shd w:val="clear" w:color="auto" w:fill="AF9CC3" w:themeFill="accent5" w:themeFillTint="7F"/>
      </w:tcPr>
    </w:tblStylePr>
    <w:tblStylePr w:type="band1Horz">
      <w:tblPr>
        <w:tblLayout w:type="fixed"/>
      </w:tblPr>
      <w:tcPr>
        <w:tcBorders>
          <w:insideH w:val="single" w:sz="6" w:space="0"/>
          <w:insideV w:val="single" w:sz="6" w:space="0"/>
        </w:tcBorders>
        <w:shd w:val="clear" w:color="auto" w:fill="AF9CC3" w:themeFill="accent5" w:themeFillTint="7F"/>
      </w:tcPr>
    </w:tblStylePr>
    <w:tblStylePr w:type="nwCell">
      <w:tblPr>
        <w:tblLayout w:type="fixed"/>
      </w:tblPr>
      <w:tcPr>
        <w:shd w:val="clear" w:color="auto" w:fill="FFFFFF" w:themeFill="background1"/>
      </w:tcPr>
    </w:tblStylePr>
  </w:style>
  <w:style w:type="table" w:styleId="209">
    <w:name w:val="Medium Grid 2 Accent 6"/>
    <w:basedOn w:val="102"/>
    <w:semiHidden/>
    <w:unhideWhenUsed/>
    <w:qFormat/>
    <w:uiPriority w:val="68"/>
    <w:pPr>
      <w:spacing w:after="0"/>
    </w:pPr>
    <w:rPr>
      <w:rFonts w:asciiTheme="majorHAnsi" w:hAnsiTheme="majorHAnsi" w:eastAsiaTheme="majorEastAsia" w:cstheme="majorBidi"/>
      <w:color w:val="000000" w:themeColor="text1"/>
      <w14:textFill>
        <w14:solidFill>
          <w14:schemeClr w14:val="tx1"/>
        </w14:solidFill>
      </w14:textFill>
    </w:rPr>
    <w:tblPr>
      <w:tblBorders>
        <w:top w:val="single" w:color="C19859" w:themeColor="accent6" w:sz="8" w:space="0"/>
        <w:left w:val="single" w:color="C19859" w:themeColor="accent6" w:sz="8" w:space="0"/>
        <w:bottom w:val="single" w:color="C19859" w:themeColor="accent6" w:sz="8" w:space="0"/>
        <w:right w:val="single" w:color="C19859" w:themeColor="accent6" w:sz="8" w:space="0"/>
        <w:insideH w:val="single" w:color="C19859" w:themeColor="accent6" w:sz="8" w:space="0"/>
        <w:insideV w:val="single" w:color="C19859" w:themeColor="accent6" w:sz="8" w:space="0"/>
      </w:tblBorders>
      <w:tblLayout w:type="fixed"/>
    </w:tblPr>
    <w:tcPr>
      <w:shd w:val="clear" w:color="auto" w:fill="EFE5D5" w:themeFill="accent6" w:themeFillTint="3F"/>
    </w:tcPr>
    <w:tblStylePr w:type="firstRow">
      <w:rPr>
        <w:b/>
        <w:bCs/>
        <w:color w:val="000000" w:themeColor="text1"/>
        <w14:textFill>
          <w14:solidFill>
            <w14:schemeClr w14:val="tx1"/>
          </w14:solidFill>
        </w14:textFill>
      </w:rPr>
      <w:tblPr>
        <w:tblLayout w:type="fixed"/>
      </w:tblPr>
      <w:tcPr>
        <w:shd w:val="clear" w:color="auto" w:fill="F8F4EE"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EADD" w:themeFill="accent6" w:themeFillTint="33"/>
      </w:tcPr>
    </w:tblStylePr>
    <w:tblStylePr w:type="band1Vert">
      <w:tblPr>
        <w:tblLayout w:type="fixed"/>
      </w:tblPr>
      <w:tcPr>
        <w:shd w:val="clear" w:color="auto" w:fill="E0CBAC" w:themeFill="accent6" w:themeFillTint="7F"/>
      </w:tcPr>
    </w:tblStylePr>
    <w:tblStylePr w:type="band1Horz">
      <w:tblPr>
        <w:tblLayout w:type="fixed"/>
      </w:tblPr>
      <w:tcPr>
        <w:tcBorders>
          <w:insideH w:val="single" w:sz="6" w:space="0"/>
          <w:insideV w:val="single" w:sz="6" w:space="0"/>
        </w:tcBorders>
        <w:shd w:val="clear" w:color="auto" w:fill="E0CBAC" w:themeFill="accent6" w:themeFillTint="7F"/>
      </w:tcPr>
    </w:tblStylePr>
    <w:tblStylePr w:type="nwCell">
      <w:tblPr>
        <w:tblLayout w:type="fixed"/>
      </w:tblPr>
      <w:tcPr>
        <w:shd w:val="clear" w:color="auto" w:fill="FFFFFF" w:themeFill="background1"/>
      </w:tcPr>
    </w:tblStylePr>
  </w:style>
  <w:style w:type="table" w:styleId="210">
    <w:name w:val="Medium Grid 3"/>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1">
    <w:name w:val="Medium Grid 3 Accent 1"/>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CDFC0"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07F09"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07F09"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07F09"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07F09"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BF81"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BF81" w:themeFill="accent1" w:themeFillTint="7F"/>
      </w:tcPr>
    </w:tblStylePr>
  </w:style>
  <w:style w:type="table" w:styleId="212">
    <w:name w:val="Medium Grid 3 Accent 2"/>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FC2C7"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F2936"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F2936"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F2936"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F2936"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848E"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848E" w:themeFill="accent2" w:themeFillTint="7F"/>
      </w:tcPr>
    </w:tblStylePr>
  </w:style>
  <w:style w:type="table" w:styleId="213">
    <w:name w:val="Medium Grid 3 Accent 3"/>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6D9EF"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1B587C"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1B587C"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1B587C"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1B587C"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CB4DF"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CB4DF" w:themeFill="accent3" w:themeFillTint="7F"/>
      </w:tcPr>
    </w:tblStylePr>
  </w:style>
  <w:style w:type="table" w:styleId="214">
    <w:name w:val="Medium Grid 3 Accent 4"/>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0E5CB"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E854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E854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E854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E854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0CB97"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0CB97" w:themeFill="accent4" w:themeFillTint="7F"/>
      </w:tcPr>
    </w:tblStylePr>
  </w:style>
  <w:style w:type="table" w:styleId="215">
    <w:name w:val="Medium Grid 3 Accent 5"/>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7CDE1"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604878"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604878"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604878"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604878"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9CC3"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F9CC3" w:themeFill="accent5" w:themeFillTint="7F"/>
      </w:tcPr>
    </w:tblStylePr>
  </w:style>
  <w:style w:type="table" w:styleId="216">
    <w:name w:val="Medium Grid 3 Accent 6"/>
    <w:basedOn w:val="102"/>
    <w:semiHidden/>
    <w:unhideWhenUsed/>
    <w:qFormat/>
    <w:uiPriority w:val="69"/>
    <w:pPr>
      <w:spacing w:after="0"/>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FE5D5"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19859"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19859"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19859"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19859"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0CBAC"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0CBAC" w:themeFill="accent6" w:themeFillTint="7F"/>
      </w:tcPr>
    </w:tblStylePr>
  </w:style>
  <w:style w:type="table" w:styleId="217">
    <w:name w:val="Dark List"/>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218">
    <w:name w:val="Dark List Accent 1"/>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F07F09"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773F04"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B35F06"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B35F06" w:themeFill="accent1" w:themeFillShade="BF"/>
      </w:tcPr>
    </w:tblStylePr>
    <w:tblStylePr w:type="band1Vert">
      <w:tblPr>
        <w:tblLayout w:type="fixed"/>
      </w:tblPr>
      <w:tcPr>
        <w:tcBorders>
          <w:top w:val="nil"/>
          <w:left w:val="nil"/>
          <w:bottom w:val="nil"/>
          <w:right w:val="nil"/>
          <w:insideH w:val="nil"/>
          <w:insideV w:val="nil"/>
        </w:tcBorders>
        <w:shd w:val="clear" w:color="auto" w:fill="B35F06" w:themeFill="accent1" w:themeFillShade="BF"/>
      </w:tcPr>
    </w:tblStylePr>
    <w:tblStylePr w:type="band1Horz">
      <w:tblPr>
        <w:tblLayout w:type="fixed"/>
      </w:tblPr>
      <w:tcPr>
        <w:tcBorders>
          <w:top w:val="nil"/>
          <w:left w:val="nil"/>
          <w:bottom w:val="nil"/>
          <w:right w:val="nil"/>
          <w:insideH w:val="nil"/>
          <w:insideV w:val="nil"/>
        </w:tcBorders>
        <w:shd w:val="clear" w:color="auto" w:fill="B35F06" w:themeFill="accent1" w:themeFillShade="BF"/>
      </w:tcPr>
    </w:tblStylePr>
  </w:style>
  <w:style w:type="table" w:styleId="219">
    <w:name w:val="Dark List Accent 2"/>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9F2936"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F141A"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71E28"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71E28" w:themeFill="accent2" w:themeFillShade="BF"/>
      </w:tcPr>
    </w:tblStylePr>
    <w:tblStylePr w:type="band1Vert">
      <w:tblPr>
        <w:tblLayout w:type="fixed"/>
      </w:tblPr>
      <w:tcPr>
        <w:tcBorders>
          <w:top w:val="nil"/>
          <w:left w:val="nil"/>
          <w:bottom w:val="nil"/>
          <w:right w:val="nil"/>
          <w:insideH w:val="nil"/>
          <w:insideV w:val="nil"/>
        </w:tcBorders>
        <w:shd w:val="clear" w:color="auto" w:fill="771E28" w:themeFill="accent2" w:themeFillShade="BF"/>
      </w:tcPr>
    </w:tblStylePr>
    <w:tblStylePr w:type="band1Horz">
      <w:tblPr>
        <w:tblLayout w:type="fixed"/>
      </w:tblPr>
      <w:tcPr>
        <w:tcBorders>
          <w:top w:val="nil"/>
          <w:left w:val="nil"/>
          <w:bottom w:val="nil"/>
          <w:right w:val="nil"/>
          <w:insideH w:val="nil"/>
          <w:insideV w:val="nil"/>
        </w:tcBorders>
        <w:shd w:val="clear" w:color="auto" w:fill="771E28" w:themeFill="accent2" w:themeFillShade="BF"/>
      </w:tcPr>
    </w:tblStylePr>
  </w:style>
  <w:style w:type="table" w:styleId="220">
    <w:name w:val="Dark List Accent 3"/>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1B587C"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D2B3D"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14415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14415C" w:themeFill="accent3" w:themeFillShade="BF"/>
      </w:tcPr>
    </w:tblStylePr>
    <w:tblStylePr w:type="band1Vert">
      <w:tblPr>
        <w:tblLayout w:type="fixed"/>
      </w:tblPr>
      <w:tcPr>
        <w:tcBorders>
          <w:top w:val="nil"/>
          <w:left w:val="nil"/>
          <w:bottom w:val="nil"/>
          <w:right w:val="nil"/>
          <w:insideH w:val="nil"/>
          <w:insideV w:val="nil"/>
        </w:tcBorders>
        <w:shd w:val="clear" w:color="auto" w:fill="14415C" w:themeFill="accent3" w:themeFillShade="BF"/>
      </w:tcPr>
    </w:tblStylePr>
    <w:tblStylePr w:type="band1Horz">
      <w:tblPr>
        <w:tblLayout w:type="fixed"/>
      </w:tblPr>
      <w:tcPr>
        <w:tcBorders>
          <w:top w:val="nil"/>
          <w:left w:val="nil"/>
          <w:bottom w:val="nil"/>
          <w:right w:val="nil"/>
          <w:insideH w:val="nil"/>
          <w:insideV w:val="nil"/>
        </w:tcBorders>
        <w:shd w:val="clear" w:color="auto" w:fill="14415C" w:themeFill="accent3" w:themeFillShade="BF"/>
      </w:tcPr>
    </w:tblStylePr>
  </w:style>
  <w:style w:type="table" w:styleId="221">
    <w:name w:val="Dark List Accent 4"/>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4E854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64220"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A6331"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A6331" w:themeFill="accent4" w:themeFillShade="BF"/>
      </w:tcPr>
    </w:tblStylePr>
    <w:tblStylePr w:type="band1Vert">
      <w:tblPr>
        <w:tblLayout w:type="fixed"/>
      </w:tblPr>
      <w:tcPr>
        <w:tcBorders>
          <w:top w:val="nil"/>
          <w:left w:val="nil"/>
          <w:bottom w:val="nil"/>
          <w:right w:val="nil"/>
          <w:insideH w:val="nil"/>
          <w:insideV w:val="nil"/>
        </w:tcBorders>
        <w:shd w:val="clear" w:color="auto" w:fill="3A6331" w:themeFill="accent4" w:themeFillShade="BF"/>
      </w:tcPr>
    </w:tblStylePr>
    <w:tblStylePr w:type="band1Horz">
      <w:tblPr>
        <w:tblLayout w:type="fixed"/>
      </w:tblPr>
      <w:tcPr>
        <w:tcBorders>
          <w:top w:val="nil"/>
          <w:left w:val="nil"/>
          <w:bottom w:val="nil"/>
          <w:right w:val="nil"/>
          <w:insideH w:val="nil"/>
          <w:insideV w:val="nil"/>
        </w:tcBorders>
        <w:shd w:val="clear" w:color="auto" w:fill="3A6331" w:themeFill="accent4" w:themeFillShade="BF"/>
      </w:tcPr>
    </w:tblStylePr>
  </w:style>
  <w:style w:type="table" w:styleId="222">
    <w:name w:val="Dark List Accent 5"/>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604878"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F233B"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473559"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473559" w:themeFill="accent5" w:themeFillShade="BF"/>
      </w:tcPr>
    </w:tblStylePr>
    <w:tblStylePr w:type="band1Vert">
      <w:tblPr>
        <w:tblLayout w:type="fixed"/>
      </w:tblPr>
      <w:tcPr>
        <w:tcBorders>
          <w:top w:val="nil"/>
          <w:left w:val="nil"/>
          <w:bottom w:val="nil"/>
          <w:right w:val="nil"/>
          <w:insideH w:val="nil"/>
          <w:insideV w:val="nil"/>
        </w:tcBorders>
        <w:shd w:val="clear" w:color="auto" w:fill="473559" w:themeFill="accent5" w:themeFillShade="BF"/>
      </w:tcPr>
    </w:tblStylePr>
    <w:tblStylePr w:type="band1Horz">
      <w:tblPr>
        <w:tblLayout w:type="fixed"/>
      </w:tblPr>
      <w:tcPr>
        <w:tcBorders>
          <w:top w:val="nil"/>
          <w:left w:val="nil"/>
          <w:bottom w:val="nil"/>
          <w:right w:val="nil"/>
          <w:insideH w:val="nil"/>
          <w:insideV w:val="nil"/>
        </w:tcBorders>
        <w:shd w:val="clear" w:color="auto" w:fill="473559" w:themeFill="accent5" w:themeFillShade="BF"/>
      </w:tcPr>
    </w:tblStylePr>
  </w:style>
  <w:style w:type="table" w:styleId="223">
    <w:name w:val="Dark List Accent 6"/>
    <w:basedOn w:val="102"/>
    <w:semiHidden/>
    <w:unhideWhenUsed/>
    <w:qFormat/>
    <w:uiPriority w:val="70"/>
    <w:pPr>
      <w:spacing w:after="0"/>
    </w:pPr>
    <w:rPr>
      <w:color w:val="FFFFFF" w:themeColor="background1"/>
      <w14:textFill>
        <w14:solidFill>
          <w14:schemeClr w14:val="bg1"/>
        </w14:solidFill>
      </w14:textFill>
    </w:rPr>
    <w:tblPr>
      <w:tblLayout w:type="fixed"/>
    </w:tblPr>
    <w:tcPr>
      <w:shd w:val="clear" w:color="auto" w:fill="C19859"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64C2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9733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97339" w:themeFill="accent6" w:themeFillShade="BF"/>
      </w:tcPr>
    </w:tblStylePr>
    <w:tblStylePr w:type="band1Vert">
      <w:tblPr>
        <w:tblLayout w:type="fixed"/>
      </w:tblPr>
      <w:tcPr>
        <w:tcBorders>
          <w:top w:val="nil"/>
          <w:left w:val="nil"/>
          <w:bottom w:val="nil"/>
          <w:right w:val="nil"/>
          <w:insideH w:val="nil"/>
          <w:insideV w:val="nil"/>
        </w:tcBorders>
        <w:shd w:val="clear" w:color="auto" w:fill="997339" w:themeFill="accent6" w:themeFillShade="BF"/>
      </w:tcPr>
    </w:tblStylePr>
    <w:tblStylePr w:type="band1Horz">
      <w:tblPr>
        <w:tblLayout w:type="fixed"/>
      </w:tblPr>
      <w:tcPr>
        <w:tcBorders>
          <w:top w:val="nil"/>
          <w:left w:val="nil"/>
          <w:bottom w:val="nil"/>
          <w:right w:val="nil"/>
          <w:insideH w:val="nil"/>
          <w:insideV w:val="nil"/>
        </w:tcBorders>
        <w:shd w:val="clear" w:color="auto" w:fill="997339" w:themeFill="accent6" w:themeFillShade="BF"/>
      </w:tcPr>
    </w:tblStylePr>
  </w:style>
  <w:style w:type="table" w:styleId="224">
    <w:name w:val="Colorful Shading"/>
    <w:basedOn w:val="102"/>
    <w:semiHidden/>
    <w:unhideWhenUsed/>
    <w:qFormat/>
    <w:uiPriority w:val="71"/>
    <w:pPr>
      <w:spacing w:after="0"/>
    </w:pPr>
    <w:rPr>
      <w:color w:val="000000" w:themeColor="text1"/>
      <w14:textFill>
        <w14:solidFill>
          <w14:schemeClr w14:val="tx1"/>
        </w14:solidFill>
      </w14:textFill>
    </w:rPr>
    <w:tblPr>
      <w:tblBorders>
        <w:top w:val="single" w:color="9F293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Pr>
    <w:tcPr>
      <w:shd w:val="clear" w:color="auto" w:fill="E5E5E5" w:themeFill="text1" w:themeFillTint="19"/>
    </w:tcPr>
    <w:tblStylePr w:type="firstRow">
      <w:rPr>
        <w:b/>
        <w:bCs/>
      </w:rPr>
      <w:tblPr>
        <w:tblLayout w:type="fixed"/>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5">
    <w:name w:val="Colorful Shading Accent 1"/>
    <w:basedOn w:val="102"/>
    <w:semiHidden/>
    <w:unhideWhenUsed/>
    <w:qFormat/>
    <w:uiPriority w:val="71"/>
    <w:pPr>
      <w:spacing w:after="0"/>
    </w:pPr>
    <w:rPr>
      <w:color w:val="000000" w:themeColor="text1"/>
      <w14:textFill>
        <w14:solidFill>
          <w14:schemeClr w14:val="tx1"/>
        </w14:solidFill>
      </w14:textFill>
    </w:rPr>
    <w:tblPr>
      <w:tblBorders>
        <w:top w:val="single" w:color="9F2936" w:themeColor="accent2" w:sz="24" w:space="0"/>
        <w:left w:val="single" w:color="F07F09" w:themeColor="accent1" w:sz="4" w:space="0"/>
        <w:bottom w:val="single" w:color="F07F09" w:themeColor="accent1" w:sz="4" w:space="0"/>
        <w:right w:val="single" w:color="F07F09" w:themeColor="accent1" w:sz="4" w:space="0"/>
        <w:insideH w:val="single" w:color="FFFFFF" w:themeColor="background1" w:sz="4" w:space="0"/>
        <w:insideV w:val="single" w:color="FFFFFF" w:themeColor="background1" w:sz="4" w:space="0"/>
      </w:tblBorders>
      <w:tblLayout w:type="fixed"/>
    </w:tblPr>
    <w:tcPr>
      <w:shd w:val="clear" w:color="auto" w:fill="FEF2E6" w:themeFill="accent1" w:themeFillTint="19"/>
    </w:tcPr>
    <w:tblStylePr w:type="firstRow">
      <w:rPr>
        <w:b/>
        <w:bCs/>
      </w:rPr>
      <w:tblPr>
        <w:tblLayout w:type="fixed"/>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8F4C05"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8F4C05"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8F4C05" w:themeFill="accent1" w:themeFillShade="99"/>
      </w:tcPr>
    </w:tblStylePr>
    <w:tblStylePr w:type="band1Vert">
      <w:tblPr>
        <w:tblLayout w:type="fixed"/>
      </w:tblPr>
      <w:tcPr>
        <w:shd w:val="clear" w:color="auto" w:fill="FBCB9A" w:themeFill="accent1" w:themeFillTint="66"/>
      </w:tcPr>
    </w:tblStylePr>
    <w:tblStylePr w:type="band1Horz">
      <w:tblPr>
        <w:tblLayout w:type="fixed"/>
      </w:tblPr>
      <w:tcPr>
        <w:shd w:val="clear" w:color="auto" w:fill="FABF81"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6">
    <w:name w:val="Colorful Shading Accent 2"/>
    <w:basedOn w:val="102"/>
    <w:semiHidden/>
    <w:unhideWhenUsed/>
    <w:qFormat/>
    <w:uiPriority w:val="71"/>
    <w:pPr>
      <w:spacing w:after="0"/>
    </w:pPr>
    <w:rPr>
      <w:color w:val="000000" w:themeColor="text1"/>
      <w14:textFill>
        <w14:solidFill>
          <w14:schemeClr w14:val="tx1"/>
        </w14:solidFill>
      </w14:textFill>
    </w:rPr>
    <w:tblPr>
      <w:tblBorders>
        <w:top w:val="single" w:color="9F2936" w:themeColor="accent2" w:sz="24" w:space="0"/>
        <w:left w:val="single" w:color="9F2936" w:themeColor="accent2" w:sz="4" w:space="0"/>
        <w:bottom w:val="single" w:color="9F2936" w:themeColor="accent2" w:sz="4" w:space="0"/>
        <w:right w:val="single" w:color="9F2936" w:themeColor="accent2" w:sz="4" w:space="0"/>
        <w:insideH w:val="single" w:color="FFFFFF" w:themeColor="background1" w:sz="4" w:space="0"/>
        <w:insideV w:val="single" w:color="FFFFFF" w:themeColor="background1" w:sz="4" w:space="0"/>
      </w:tblBorders>
      <w:tblLayout w:type="fixed"/>
    </w:tblPr>
    <w:tcPr>
      <w:shd w:val="clear" w:color="auto" w:fill="F8E6E8" w:themeFill="accent2" w:themeFillTint="19"/>
    </w:tcPr>
    <w:tblStylePr w:type="firstRow">
      <w:rPr>
        <w:b/>
        <w:bCs/>
      </w:rPr>
      <w:tblPr>
        <w:tblLayout w:type="fixed"/>
      </w:tblPr>
      <w:tcPr>
        <w:tcBorders>
          <w:top w:val="nil"/>
          <w:left w:val="nil"/>
          <w:bottom w:val="single" w:color="9F2936"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F1820"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F1820"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F1820" w:themeFill="accent2" w:themeFillShade="99"/>
      </w:tcPr>
    </w:tblStylePr>
    <w:tblStylePr w:type="band1Vert">
      <w:tblPr>
        <w:tblLayout w:type="fixed"/>
      </w:tblPr>
      <w:tcPr>
        <w:shd w:val="clear" w:color="auto" w:fill="E59CA4" w:themeFill="accent2" w:themeFillTint="66"/>
      </w:tcPr>
    </w:tblStylePr>
    <w:tblStylePr w:type="band1Horz">
      <w:tblPr>
        <w:tblLayout w:type="fixed"/>
      </w:tblPr>
      <w:tcPr>
        <w:shd w:val="clear" w:color="auto" w:fill="DF848E"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7">
    <w:name w:val="Colorful Shading Accent 3"/>
    <w:basedOn w:val="102"/>
    <w:semiHidden/>
    <w:unhideWhenUsed/>
    <w:uiPriority w:val="71"/>
    <w:pPr>
      <w:spacing w:after="0"/>
    </w:pPr>
    <w:rPr>
      <w:color w:val="000000" w:themeColor="text1"/>
      <w14:textFill>
        <w14:solidFill>
          <w14:schemeClr w14:val="tx1"/>
        </w14:solidFill>
      </w14:textFill>
    </w:rPr>
    <w:tblPr>
      <w:tblBorders>
        <w:top w:val="single" w:color="4E8542" w:themeColor="accent4" w:sz="24" w:space="0"/>
        <w:left w:val="single" w:color="1B587C" w:themeColor="accent3" w:sz="4" w:space="0"/>
        <w:bottom w:val="single" w:color="1B587C" w:themeColor="accent3" w:sz="4" w:space="0"/>
        <w:right w:val="single" w:color="1B587C" w:themeColor="accent3" w:sz="4" w:space="0"/>
        <w:insideH w:val="single" w:color="FFFFFF" w:themeColor="background1" w:sz="4" w:space="0"/>
        <w:insideV w:val="single" w:color="FFFFFF" w:themeColor="background1" w:sz="4" w:space="0"/>
      </w:tblBorders>
      <w:tblLayout w:type="fixed"/>
    </w:tblPr>
    <w:tcPr>
      <w:shd w:val="clear" w:color="auto" w:fill="E2F0F8" w:themeFill="accent3" w:themeFillTint="19"/>
    </w:tcPr>
    <w:tblStylePr w:type="firstRow">
      <w:rPr>
        <w:b/>
        <w:bCs/>
      </w:rPr>
      <w:tblPr>
        <w:tblLayout w:type="fixed"/>
      </w:tblPr>
      <w:tcPr>
        <w:tcBorders>
          <w:top w:val="nil"/>
          <w:left w:val="nil"/>
          <w:bottom w:val="single" w:color="4E854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10344A"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10344A"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10344A" w:themeFill="accent3" w:themeFillShade="99"/>
      </w:tcPr>
    </w:tblStylePr>
    <w:tblStylePr w:type="band1Vert">
      <w:tblPr>
        <w:tblLayout w:type="fixed"/>
      </w:tblPr>
      <w:tcPr>
        <w:shd w:val="clear" w:color="auto" w:fill="89C3E5" w:themeFill="accent3" w:themeFillTint="66"/>
      </w:tcPr>
    </w:tblStylePr>
    <w:tblStylePr w:type="band1Horz">
      <w:tblPr>
        <w:tblLayout w:type="fixed"/>
      </w:tblPr>
      <w:tcPr>
        <w:shd w:val="clear" w:color="auto" w:fill="6CB4DF" w:themeFill="accent3" w:themeFillTint="7F"/>
      </w:tcPr>
    </w:tblStylePr>
  </w:style>
  <w:style w:type="table" w:styleId="228">
    <w:name w:val="Colorful Shading Accent 4"/>
    <w:basedOn w:val="102"/>
    <w:semiHidden/>
    <w:unhideWhenUsed/>
    <w:qFormat/>
    <w:uiPriority w:val="71"/>
    <w:pPr>
      <w:spacing w:after="0"/>
    </w:pPr>
    <w:rPr>
      <w:color w:val="000000" w:themeColor="text1"/>
      <w14:textFill>
        <w14:solidFill>
          <w14:schemeClr w14:val="tx1"/>
        </w14:solidFill>
      </w14:textFill>
    </w:rPr>
    <w:tblPr>
      <w:tblBorders>
        <w:top w:val="single" w:color="1B587C" w:themeColor="accent3" w:sz="24" w:space="0"/>
        <w:left w:val="single" w:color="4E8542" w:themeColor="accent4" w:sz="4" w:space="0"/>
        <w:bottom w:val="single" w:color="4E8542" w:themeColor="accent4" w:sz="4" w:space="0"/>
        <w:right w:val="single" w:color="4E8542" w:themeColor="accent4" w:sz="4" w:space="0"/>
        <w:insideH w:val="single" w:color="FFFFFF" w:themeColor="background1" w:sz="4" w:space="0"/>
        <w:insideV w:val="single" w:color="FFFFFF" w:themeColor="background1" w:sz="4" w:space="0"/>
      </w:tblBorders>
      <w:tblLayout w:type="fixed"/>
    </w:tblPr>
    <w:tcPr>
      <w:shd w:val="clear" w:color="auto" w:fill="ECF4EA" w:themeFill="accent4" w:themeFillTint="19"/>
    </w:tcPr>
    <w:tblStylePr w:type="firstRow">
      <w:rPr>
        <w:b/>
        <w:bCs/>
      </w:rPr>
      <w:tblPr>
        <w:tblLayout w:type="fixed"/>
      </w:tblPr>
      <w:tcPr>
        <w:tcBorders>
          <w:top w:val="nil"/>
          <w:left w:val="nil"/>
          <w:bottom w:val="single" w:color="1B587C"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E4F27"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E4F27"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E4F27" w:themeFill="accent4" w:themeFillShade="99"/>
      </w:tcPr>
    </w:tblStylePr>
    <w:tblStylePr w:type="band1Vert">
      <w:tblPr>
        <w:tblLayout w:type="fixed"/>
      </w:tblPr>
      <w:tcPr>
        <w:shd w:val="clear" w:color="auto" w:fill="B3D5AB" w:themeFill="accent4" w:themeFillTint="66"/>
      </w:tcPr>
    </w:tblStylePr>
    <w:tblStylePr w:type="band1Horz">
      <w:tblPr>
        <w:tblLayout w:type="fixed"/>
      </w:tblPr>
      <w:tcPr>
        <w:shd w:val="clear" w:color="auto" w:fill="A0CB97"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5"/>
    <w:basedOn w:val="102"/>
    <w:semiHidden/>
    <w:unhideWhenUsed/>
    <w:qFormat/>
    <w:uiPriority w:val="71"/>
    <w:pPr>
      <w:spacing w:after="0"/>
    </w:pPr>
    <w:rPr>
      <w:color w:val="000000" w:themeColor="text1"/>
      <w14:textFill>
        <w14:solidFill>
          <w14:schemeClr w14:val="tx1"/>
        </w14:solidFill>
      </w14:textFill>
    </w:rPr>
    <w:tblPr>
      <w:tblBorders>
        <w:top w:val="single" w:color="C19859" w:themeColor="accent6" w:sz="24" w:space="0"/>
        <w:left w:val="single" w:color="604878" w:themeColor="accent5" w:sz="4" w:space="0"/>
        <w:bottom w:val="single" w:color="604878" w:themeColor="accent5" w:sz="4" w:space="0"/>
        <w:right w:val="single" w:color="604878" w:themeColor="accent5" w:sz="4" w:space="0"/>
        <w:insideH w:val="single" w:color="FFFFFF" w:themeColor="background1" w:sz="4" w:space="0"/>
        <w:insideV w:val="single" w:color="FFFFFF" w:themeColor="background1" w:sz="4" w:space="0"/>
      </w:tblBorders>
      <w:tblLayout w:type="fixed"/>
    </w:tblPr>
    <w:tcPr>
      <w:shd w:val="clear" w:color="auto" w:fill="EFEBF3" w:themeFill="accent5" w:themeFillTint="19"/>
    </w:tcPr>
    <w:tblStylePr w:type="firstRow">
      <w:rPr>
        <w:b/>
        <w:bCs/>
      </w:rPr>
      <w:tblPr>
        <w:tblLayout w:type="fixed"/>
      </w:tblPr>
      <w:tcPr>
        <w:tcBorders>
          <w:top w:val="nil"/>
          <w:left w:val="nil"/>
          <w:bottom w:val="single" w:color="C19859"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392B47"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392B47"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392B47" w:themeFill="accent5" w:themeFillShade="99"/>
      </w:tcPr>
    </w:tblStylePr>
    <w:tblStylePr w:type="band1Vert">
      <w:tblPr>
        <w:tblLayout w:type="fixed"/>
      </w:tblPr>
      <w:tcPr>
        <w:shd w:val="clear" w:color="auto" w:fill="BFAFCF" w:themeFill="accent5" w:themeFillTint="66"/>
      </w:tcPr>
    </w:tblStylePr>
    <w:tblStylePr w:type="band1Horz">
      <w:tblPr>
        <w:tblLayout w:type="fixed"/>
      </w:tblPr>
      <w:tcPr>
        <w:shd w:val="clear" w:color="auto" w:fill="AF9CC3"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6"/>
    <w:basedOn w:val="102"/>
    <w:semiHidden/>
    <w:unhideWhenUsed/>
    <w:qFormat/>
    <w:uiPriority w:val="71"/>
    <w:pPr>
      <w:spacing w:after="0"/>
    </w:pPr>
    <w:rPr>
      <w:color w:val="000000" w:themeColor="text1"/>
      <w14:textFill>
        <w14:solidFill>
          <w14:schemeClr w14:val="tx1"/>
        </w14:solidFill>
      </w14:textFill>
    </w:rPr>
    <w:tblPr>
      <w:tblBorders>
        <w:top w:val="single" w:color="604878" w:themeColor="accent5" w:sz="24" w:space="0"/>
        <w:left w:val="single" w:color="C19859" w:themeColor="accent6" w:sz="4" w:space="0"/>
        <w:bottom w:val="single" w:color="C19859" w:themeColor="accent6" w:sz="4" w:space="0"/>
        <w:right w:val="single" w:color="C19859" w:themeColor="accent6" w:sz="4" w:space="0"/>
        <w:insideH w:val="single" w:color="FFFFFF" w:themeColor="background1" w:sz="4" w:space="0"/>
        <w:insideV w:val="single" w:color="FFFFFF" w:themeColor="background1" w:sz="4" w:space="0"/>
      </w:tblBorders>
      <w:tblLayout w:type="fixed"/>
    </w:tblPr>
    <w:tcPr>
      <w:shd w:val="clear" w:color="auto" w:fill="F8F4EE" w:themeFill="accent6" w:themeFillTint="19"/>
    </w:tcPr>
    <w:tblStylePr w:type="firstRow">
      <w:rPr>
        <w:b/>
        <w:bCs/>
      </w:rPr>
      <w:tblPr>
        <w:tblLayout w:type="fixed"/>
      </w:tblPr>
      <w:tcPr>
        <w:tcBorders>
          <w:top w:val="nil"/>
          <w:left w:val="nil"/>
          <w:bottom w:val="single" w:color="604878"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B5C2E"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B5C2E"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B5C2E" w:themeFill="accent6" w:themeFillShade="99"/>
      </w:tcPr>
    </w:tblStylePr>
    <w:tblStylePr w:type="band1Vert">
      <w:tblPr>
        <w:tblLayout w:type="fixed"/>
      </w:tblPr>
      <w:tcPr>
        <w:shd w:val="clear" w:color="auto" w:fill="E6D5BC" w:themeFill="accent6" w:themeFillTint="66"/>
      </w:tcPr>
    </w:tblStylePr>
    <w:tblStylePr w:type="band1Horz">
      <w:tblPr>
        <w:tblLayout w:type="fixed"/>
      </w:tblPr>
      <w:tcPr>
        <w:shd w:val="clear" w:color="auto" w:fill="E0CBAC"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List"/>
    <w:basedOn w:val="102"/>
    <w:semiHidden/>
    <w:unhideWhenUsed/>
    <w:qFormat/>
    <w:uiPriority w:val="72"/>
    <w:pPr>
      <w:spacing w:after="0"/>
    </w:pPr>
    <w:rPr>
      <w:color w:val="000000" w:themeColor="text1"/>
      <w14:textFill>
        <w14:solidFill>
          <w14:schemeClr w14:val="tx1"/>
        </w14:solidFill>
      </w14:textFill>
    </w:rPr>
    <w:tblPr>
      <w:tblLayout w:type="fixed"/>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F202B" w:themeFill="accent2" w:themeFillShade="CC"/>
      </w:tcPr>
    </w:tblStylePr>
    <w:tblStylePr w:type="lastRow">
      <w:rPr>
        <w:b/>
        <w:bCs/>
        <w:color w:val="7F212B"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232">
    <w:name w:val="Colorful List Accent 1"/>
    <w:basedOn w:val="102"/>
    <w:semiHidden/>
    <w:unhideWhenUsed/>
    <w:uiPriority w:val="72"/>
    <w:pPr>
      <w:spacing w:after="0"/>
    </w:pPr>
    <w:rPr>
      <w:color w:val="000000" w:themeColor="text1"/>
      <w14:textFill>
        <w14:solidFill>
          <w14:schemeClr w14:val="tx1"/>
        </w14:solidFill>
      </w14:textFill>
    </w:rPr>
    <w:tblPr>
      <w:tblLayout w:type="fixed"/>
    </w:tblPr>
    <w:tcPr>
      <w:shd w:val="clear" w:color="auto" w:fill="FEF2E6"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F202B" w:themeFill="accent2" w:themeFillShade="CC"/>
      </w:tcPr>
    </w:tblStylePr>
    <w:tblStylePr w:type="lastRow">
      <w:rPr>
        <w:b/>
        <w:bCs/>
        <w:color w:val="7F212B"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CDFC0" w:themeFill="accent1" w:themeFillTint="3F"/>
      </w:tcPr>
    </w:tblStylePr>
    <w:tblStylePr w:type="band1Horz">
      <w:tblPr>
        <w:tblLayout w:type="fixed"/>
      </w:tblPr>
      <w:tcPr>
        <w:shd w:val="clear" w:color="auto" w:fill="FDE5CC" w:themeFill="accent1" w:themeFillTint="33"/>
      </w:tcPr>
    </w:tblStylePr>
  </w:style>
  <w:style w:type="table" w:styleId="233">
    <w:name w:val="Colorful List Accent 2"/>
    <w:basedOn w:val="102"/>
    <w:semiHidden/>
    <w:unhideWhenUsed/>
    <w:qFormat/>
    <w:uiPriority w:val="72"/>
    <w:pPr>
      <w:spacing w:after="0"/>
    </w:pPr>
    <w:rPr>
      <w:color w:val="000000" w:themeColor="text1"/>
      <w14:textFill>
        <w14:solidFill>
          <w14:schemeClr w14:val="tx1"/>
        </w14:solidFill>
      </w14:textFill>
    </w:rPr>
    <w:tblPr>
      <w:tblLayout w:type="fixed"/>
    </w:tblPr>
    <w:tcPr>
      <w:shd w:val="clear" w:color="auto" w:fill="F8E6E8"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F202B" w:themeFill="accent2" w:themeFillShade="CC"/>
      </w:tcPr>
    </w:tblStylePr>
    <w:tblStylePr w:type="lastRow">
      <w:rPr>
        <w:b/>
        <w:bCs/>
        <w:color w:val="7F212B"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C2C7" w:themeFill="accent2" w:themeFillTint="3F"/>
      </w:tcPr>
    </w:tblStylePr>
    <w:tblStylePr w:type="band1Horz">
      <w:tblPr>
        <w:tblLayout w:type="fixed"/>
      </w:tblPr>
      <w:tcPr>
        <w:shd w:val="clear" w:color="auto" w:fill="F2CDD1" w:themeFill="accent2" w:themeFillTint="33"/>
      </w:tcPr>
    </w:tblStylePr>
  </w:style>
  <w:style w:type="table" w:styleId="234">
    <w:name w:val="Colorful List Accent 3"/>
    <w:basedOn w:val="102"/>
    <w:semiHidden/>
    <w:unhideWhenUsed/>
    <w:qFormat/>
    <w:uiPriority w:val="72"/>
    <w:pPr>
      <w:spacing w:after="0"/>
    </w:pPr>
    <w:rPr>
      <w:color w:val="000000" w:themeColor="text1"/>
      <w14:textFill>
        <w14:solidFill>
          <w14:schemeClr w14:val="tx1"/>
        </w14:solidFill>
      </w14:textFill>
    </w:rPr>
    <w:tblPr>
      <w:tblLayout w:type="fixed"/>
    </w:tblPr>
    <w:tcPr>
      <w:shd w:val="clear" w:color="auto" w:fill="E2F0F8"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E6A34" w:themeFill="accent4" w:themeFillShade="CC"/>
      </w:tcPr>
    </w:tblStylePr>
    <w:tblStylePr w:type="lastRow">
      <w:rPr>
        <w:b/>
        <w:bCs/>
        <w:color w:val="3E6A35"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6D9EF" w:themeFill="accent3" w:themeFillTint="3F"/>
      </w:tcPr>
    </w:tblStylePr>
    <w:tblStylePr w:type="band1Horz">
      <w:tblPr>
        <w:tblLayout w:type="fixed"/>
      </w:tblPr>
      <w:tcPr>
        <w:shd w:val="clear" w:color="auto" w:fill="C4E1F2" w:themeFill="accent3" w:themeFillTint="33"/>
      </w:tcPr>
    </w:tblStylePr>
  </w:style>
  <w:style w:type="table" w:styleId="235">
    <w:name w:val="Colorful List Accent 4"/>
    <w:basedOn w:val="102"/>
    <w:semiHidden/>
    <w:unhideWhenUsed/>
    <w:qFormat/>
    <w:uiPriority w:val="72"/>
    <w:pPr>
      <w:spacing w:after="0"/>
    </w:pPr>
    <w:rPr>
      <w:color w:val="000000" w:themeColor="text1"/>
      <w14:textFill>
        <w14:solidFill>
          <w14:schemeClr w14:val="tx1"/>
        </w14:solidFill>
      </w14:textFill>
    </w:rPr>
    <w:tblPr>
      <w:tblLayout w:type="fixed"/>
    </w:tblPr>
    <w:tcPr>
      <w:shd w:val="clear" w:color="auto" w:fill="ECF4EA"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154663" w:themeFill="accent3" w:themeFillShade="CC"/>
      </w:tcPr>
    </w:tblStylePr>
    <w:tblStylePr w:type="lastRow">
      <w:rPr>
        <w:b/>
        <w:bCs/>
        <w:color w:val="164663"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0E5CB" w:themeFill="accent4" w:themeFillTint="3F"/>
      </w:tcPr>
    </w:tblStylePr>
    <w:tblStylePr w:type="band1Horz">
      <w:tblPr>
        <w:tblLayout w:type="fixed"/>
      </w:tblPr>
      <w:tcPr>
        <w:shd w:val="clear" w:color="auto" w:fill="D9EAD5" w:themeFill="accent4" w:themeFillTint="33"/>
      </w:tcPr>
    </w:tblStylePr>
  </w:style>
  <w:style w:type="table" w:styleId="236">
    <w:name w:val="Colorful List Accent 5"/>
    <w:basedOn w:val="102"/>
    <w:semiHidden/>
    <w:unhideWhenUsed/>
    <w:qFormat/>
    <w:uiPriority w:val="72"/>
    <w:pPr>
      <w:spacing w:after="0"/>
    </w:pPr>
    <w:rPr>
      <w:color w:val="000000" w:themeColor="text1"/>
      <w14:textFill>
        <w14:solidFill>
          <w14:schemeClr w14:val="tx1"/>
        </w14:solidFill>
      </w14:textFill>
    </w:rPr>
    <w:tblPr>
      <w:tblLayout w:type="fixed"/>
    </w:tblPr>
    <w:tcPr>
      <w:shd w:val="clear" w:color="auto" w:fill="EFEBF3"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A47B3D" w:themeFill="accent6" w:themeFillShade="CC"/>
      </w:tcPr>
    </w:tblStylePr>
    <w:tblStylePr w:type="lastRow">
      <w:rPr>
        <w:b/>
        <w:bCs/>
        <w:color w:val="A47C3D"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7CDE1" w:themeFill="accent5" w:themeFillTint="3F"/>
      </w:tcPr>
    </w:tblStylePr>
    <w:tblStylePr w:type="band1Horz">
      <w:tblPr>
        <w:tblLayout w:type="fixed"/>
      </w:tblPr>
      <w:tcPr>
        <w:shd w:val="clear" w:color="auto" w:fill="DFD7E7" w:themeFill="accent5" w:themeFillTint="33"/>
      </w:tcPr>
    </w:tblStylePr>
  </w:style>
  <w:style w:type="table" w:styleId="237">
    <w:name w:val="Colorful List Accent 6"/>
    <w:basedOn w:val="102"/>
    <w:semiHidden/>
    <w:unhideWhenUsed/>
    <w:qFormat/>
    <w:uiPriority w:val="72"/>
    <w:pPr>
      <w:spacing w:after="0"/>
    </w:pPr>
    <w:rPr>
      <w:color w:val="000000" w:themeColor="text1"/>
      <w14:textFill>
        <w14:solidFill>
          <w14:schemeClr w14:val="tx1"/>
        </w14:solidFill>
      </w14:textFill>
    </w:rPr>
    <w:tblPr>
      <w:tblLayout w:type="fixed"/>
    </w:tblPr>
    <w:tcPr>
      <w:shd w:val="clear" w:color="auto" w:fill="F8F4EE"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4C395F" w:themeFill="accent5" w:themeFillShade="CC"/>
      </w:tcPr>
    </w:tblStylePr>
    <w:tblStylePr w:type="lastRow">
      <w:rPr>
        <w:b/>
        <w:bCs/>
        <w:color w:val="4D3A60"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E5D5" w:themeFill="accent6" w:themeFillTint="3F"/>
      </w:tcPr>
    </w:tblStylePr>
    <w:tblStylePr w:type="band1Horz">
      <w:tblPr>
        <w:tblLayout w:type="fixed"/>
      </w:tblPr>
      <w:tcPr>
        <w:shd w:val="clear" w:color="auto" w:fill="F2EADD" w:themeFill="accent6" w:themeFillTint="33"/>
      </w:tcPr>
    </w:tblStylePr>
  </w:style>
  <w:style w:type="table" w:styleId="238">
    <w:name w:val="Colorful Grid"/>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39">
    <w:name w:val="Colorful Grid Accent 1"/>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DE5CC" w:themeFill="accent1" w:themeFillTint="33"/>
    </w:tcPr>
    <w:tblStylePr w:type="firstRow">
      <w:rPr>
        <w:b/>
        <w:bCs/>
      </w:rPr>
      <w:tblPr>
        <w:tblLayout w:type="fixed"/>
      </w:tblPr>
      <w:tcPr>
        <w:shd w:val="clear" w:color="auto" w:fill="FBCB9A" w:themeFill="accent1" w:themeFillTint="66"/>
      </w:tcPr>
    </w:tblStylePr>
    <w:tblStylePr w:type="lastRow">
      <w:rPr>
        <w:b/>
        <w:bCs/>
        <w:color w:val="000000" w:themeColor="text1"/>
        <w14:textFill>
          <w14:solidFill>
            <w14:schemeClr w14:val="tx1"/>
          </w14:solidFill>
        </w14:textFill>
      </w:rPr>
      <w:tblPr>
        <w:tblLayout w:type="fixed"/>
      </w:tblPr>
      <w:tcPr>
        <w:shd w:val="clear" w:color="auto" w:fill="FBCB9A" w:themeFill="accent1" w:themeFillTint="66"/>
      </w:tcPr>
    </w:tblStylePr>
    <w:tblStylePr w:type="firstCol">
      <w:rPr>
        <w:color w:val="FFFFFF" w:themeColor="background1"/>
        <w14:textFill>
          <w14:solidFill>
            <w14:schemeClr w14:val="bg1"/>
          </w14:solidFill>
        </w14:textFill>
      </w:rPr>
      <w:tblPr>
        <w:tblLayout w:type="fixed"/>
      </w:tblPr>
      <w:tcPr>
        <w:shd w:val="clear" w:color="auto" w:fill="B35F06" w:themeFill="accent1" w:themeFillShade="BF"/>
      </w:tcPr>
    </w:tblStylePr>
    <w:tblStylePr w:type="lastCol">
      <w:rPr>
        <w:color w:val="FFFFFF" w:themeColor="background1"/>
        <w14:textFill>
          <w14:solidFill>
            <w14:schemeClr w14:val="bg1"/>
          </w14:solidFill>
        </w14:textFill>
      </w:rPr>
      <w:tblPr>
        <w:tblLayout w:type="fixed"/>
      </w:tblPr>
      <w:tcPr>
        <w:shd w:val="clear" w:color="auto" w:fill="B35F06" w:themeFill="accent1" w:themeFillShade="BF"/>
      </w:tcPr>
    </w:tblStylePr>
    <w:tblStylePr w:type="band1Vert">
      <w:tblPr>
        <w:tblLayout w:type="fixed"/>
      </w:tblPr>
      <w:tcPr>
        <w:shd w:val="clear" w:color="auto" w:fill="FABF81" w:themeFill="accent1" w:themeFillTint="7F"/>
      </w:tcPr>
    </w:tblStylePr>
    <w:tblStylePr w:type="band1Horz">
      <w:tblPr>
        <w:tblLayout w:type="fixed"/>
      </w:tblPr>
      <w:tcPr>
        <w:shd w:val="clear" w:color="auto" w:fill="FABF81" w:themeFill="accent1" w:themeFillTint="7F"/>
      </w:tcPr>
    </w:tblStylePr>
  </w:style>
  <w:style w:type="table" w:styleId="240">
    <w:name w:val="Colorful Grid Accent 2"/>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2CDD1" w:themeFill="accent2" w:themeFillTint="33"/>
    </w:tcPr>
    <w:tblStylePr w:type="firstRow">
      <w:rPr>
        <w:b/>
        <w:bCs/>
      </w:rPr>
      <w:tblPr>
        <w:tblLayout w:type="fixed"/>
      </w:tblPr>
      <w:tcPr>
        <w:shd w:val="clear" w:color="auto" w:fill="E59CA4"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9CA4" w:themeFill="accent2" w:themeFillTint="66"/>
      </w:tcPr>
    </w:tblStylePr>
    <w:tblStylePr w:type="firstCol">
      <w:rPr>
        <w:color w:val="FFFFFF" w:themeColor="background1"/>
        <w14:textFill>
          <w14:solidFill>
            <w14:schemeClr w14:val="bg1"/>
          </w14:solidFill>
        </w14:textFill>
      </w:rPr>
      <w:tblPr>
        <w:tblLayout w:type="fixed"/>
      </w:tblPr>
      <w:tcPr>
        <w:shd w:val="clear" w:color="auto" w:fill="771E28" w:themeFill="accent2" w:themeFillShade="BF"/>
      </w:tcPr>
    </w:tblStylePr>
    <w:tblStylePr w:type="lastCol">
      <w:rPr>
        <w:color w:val="FFFFFF" w:themeColor="background1"/>
        <w14:textFill>
          <w14:solidFill>
            <w14:schemeClr w14:val="bg1"/>
          </w14:solidFill>
        </w14:textFill>
      </w:rPr>
      <w:tblPr>
        <w:tblLayout w:type="fixed"/>
      </w:tblPr>
      <w:tcPr>
        <w:shd w:val="clear" w:color="auto" w:fill="771E28" w:themeFill="accent2" w:themeFillShade="BF"/>
      </w:tcPr>
    </w:tblStylePr>
    <w:tblStylePr w:type="band1Vert">
      <w:tblPr>
        <w:tblLayout w:type="fixed"/>
      </w:tblPr>
      <w:tcPr>
        <w:shd w:val="clear" w:color="auto" w:fill="DF848E" w:themeFill="accent2" w:themeFillTint="7F"/>
      </w:tcPr>
    </w:tblStylePr>
    <w:tblStylePr w:type="band1Horz">
      <w:tblPr>
        <w:tblLayout w:type="fixed"/>
      </w:tblPr>
      <w:tcPr>
        <w:shd w:val="clear" w:color="auto" w:fill="DF848E" w:themeFill="accent2" w:themeFillTint="7F"/>
      </w:tcPr>
    </w:tblStylePr>
  </w:style>
  <w:style w:type="table" w:styleId="241">
    <w:name w:val="Colorful Grid Accent 3"/>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4E1F2" w:themeFill="accent3" w:themeFillTint="33"/>
    </w:tcPr>
    <w:tblStylePr w:type="firstRow">
      <w:rPr>
        <w:b/>
        <w:bCs/>
      </w:rPr>
      <w:tblPr>
        <w:tblLayout w:type="fixed"/>
      </w:tblPr>
      <w:tcPr>
        <w:shd w:val="clear" w:color="auto" w:fill="89C3E5" w:themeFill="accent3" w:themeFillTint="66"/>
      </w:tcPr>
    </w:tblStylePr>
    <w:tblStylePr w:type="lastRow">
      <w:rPr>
        <w:b/>
        <w:bCs/>
        <w:color w:val="000000" w:themeColor="text1"/>
        <w14:textFill>
          <w14:solidFill>
            <w14:schemeClr w14:val="tx1"/>
          </w14:solidFill>
        </w14:textFill>
      </w:rPr>
      <w:tblPr>
        <w:tblLayout w:type="fixed"/>
      </w:tblPr>
      <w:tcPr>
        <w:shd w:val="clear" w:color="auto" w:fill="89C3E5" w:themeFill="accent3" w:themeFillTint="66"/>
      </w:tcPr>
    </w:tblStylePr>
    <w:tblStylePr w:type="firstCol">
      <w:rPr>
        <w:color w:val="FFFFFF" w:themeColor="background1"/>
        <w14:textFill>
          <w14:solidFill>
            <w14:schemeClr w14:val="bg1"/>
          </w14:solidFill>
        </w14:textFill>
      </w:rPr>
      <w:tblPr>
        <w:tblLayout w:type="fixed"/>
      </w:tblPr>
      <w:tcPr>
        <w:shd w:val="clear" w:color="auto" w:fill="14415C" w:themeFill="accent3" w:themeFillShade="BF"/>
      </w:tcPr>
    </w:tblStylePr>
    <w:tblStylePr w:type="lastCol">
      <w:rPr>
        <w:color w:val="FFFFFF" w:themeColor="background1"/>
        <w14:textFill>
          <w14:solidFill>
            <w14:schemeClr w14:val="bg1"/>
          </w14:solidFill>
        </w14:textFill>
      </w:rPr>
      <w:tblPr>
        <w:tblLayout w:type="fixed"/>
      </w:tblPr>
      <w:tcPr>
        <w:shd w:val="clear" w:color="auto" w:fill="14415C" w:themeFill="accent3" w:themeFillShade="BF"/>
      </w:tcPr>
    </w:tblStylePr>
    <w:tblStylePr w:type="band1Vert">
      <w:tblPr>
        <w:tblLayout w:type="fixed"/>
      </w:tblPr>
      <w:tcPr>
        <w:shd w:val="clear" w:color="auto" w:fill="6CB4DF" w:themeFill="accent3" w:themeFillTint="7F"/>
      </w:tcPr>
    </w:tblStylePr>
    <w:tblStylePr w:type="band1Horz">
      <w:tblPr>
        <w:tblLayout w:type="fixed"/>
      </w:tblPr>
      <w:tcPr>
        <w:shd w:val="clear" w:color="auto" w:fill="6CB4DF" w:themeFill="accent3" w:themeFillTint="7F"/>
      </w:tcPr>
    </w:tblStylePr>
  </w:style>
  <w:style w:type="table" w:styleId="242">
    <w:name w:val="Colorful Grid Accent 4"/>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9EAD5" w:themeFill="accent4" w:themeFillTint="33"/>
    </w:tcPr>
    <w:tblStylePr w:type="firstRow">
      <w:rPr>
        <w:b/>
        <w:bCs/>
      </w:rPr>
      <w:tblPr>
        <w:tblLayout w:type="fixed"/>
      </w:tblPr>
      <w:tcPr>
        <w:shd w:val="clear" w:color="auto" w:fill="B3D5AB" w:themeFill="accent4" w:themeFillTint="66"/>
      </w:tcPr>
    </w:tblStylePr>
    <w:tblStylePr w:type="lastRow">
      <w:rPr>
        <w:b/>
        <w:bCs/>
        <w:color w:val="000000" w:themeColor="text1"/>
        <w14:textFill>
          <w14:solidFill>
            <w14:schemeClr w14:val="tx1"/>
          </w14:solidFill>
        </w14:textFill>
      </w:rPr>
      <w:tblPr>
        <w:tblLayout w:type="fixed"/>
      </w:tblPr>
      <w:tcPr>
        <w:shd w:val="clear" w:color="auto" w:fill="B3D5AB" w:themeFill="accent4" w:themeFillTint="66"/>
      </w:tcPr>
    </w:tblStylePr>
    <w:tblStylePr w:type="firstCol">
      <w:rPr>
        <w:color w:val="FFFFFF" w:themeColor="background1"/>
        <w14:textFill>
          <w14:solidFill>
            <w14:schemeClr w14:val="bg1"/>
          </w14:solidFill>
        </w14:textFill>
      </w:rPr>
      <w:tblPr>
        <w:tblLayout w:type="fixed"/>
      </w:tblPr>
      <w:tcPr>
        <w:shd w:val="clear" w:color="auto" w:fill="3A6331" w:themeFill="accent4" w:themeFillShade="BF"/>
      </w:tcPr>
    </w:tblStylePr>
    <w:tblStylePr w:type="lastCol">
      <w:rPr>
        <w:color w:val="FFFFFF" w:themeColor="background1"/>
        <w14:textFill>
          <w14:solidFill>
            <w14:schemeClr w14:val="bg1"/>
          </w14:solidFill>
        </w14:textFill>
      </w:rPr>
      <w:tblPr>
        <w:tblLayout w:type="fixed"/>
      </w:tblPr>
      <w:tcPr>
        <w:shd w:val="clear" w:color="auto" w:fill="3A6331" w:themeFill="accent4" w:themeFillShade="BF"/>
      </w:tcPr>
    </w:tblStylePr>
    <w:tblStylePr w:type="band1Vert">
      <w:tblPr>
        <w:tblLayout w:type="fixed"/>
      </w:tblPr>
      <w:tcPr>
        <w:shd w:val="clear" w:color="auto" w:fill="A0CB97" w:themeFill="accent4" w:themeFillTint="7F"/>
      </w:tcPr>
    </w:tblStylePr>
    <w:tblStylePr w:type="band1Horz">
      <w:tblPr>
        <w:tblLayout w:type="fixed"/>
      </w:tblPr>
      <w:tcPr>
        <w:shd w:val="clear" w:color="auto" w:fill="A0CB97" w:themeFill="accent4" w:themeFillTint="7F"/>
      </w:tcPr>
    </w:tblStylePr>
  </w:style>
  <w:style w:type="table" w:styleId="243">
    <w:name w:val="Colorful Grid Accent 5"/>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FD7E7" w:themeFill="accent5" w:themeFillTint="33"/>
    </w:tcPr>
    <w:tblStylePr w:type="firstRow">
      <w:rPr>
        <w:b/>
        <w:bCs/>
      </w:rPr>
      <w:tblPr>
        <w:tblLayout w:type="fixed"/>
      </w:tblPr>
      <w:tcPr>
        <w:shd w:val="clear" w:color="auto" w:fill="BFAFCF" w:themeFill="accent5" w:themeFillTint="66"/>
      </w:tcPr>
    </w:tblStylePr>
    <w:tblStylePr w:type="lastRow">
      <w:rPr>
        <w:b/>
        <w:bCs/>
        <w:color w:val="000000" w:themeColor="text1"/>
        <w14:textFill>
          <w14:solidFill>
            <w14:schemeClr w14:val="tx1"/>
          </w14:solidFill>
        </w14:textFill>
      </w:rPr>
      <w:tblPr>
        <w:tblLayout w:type="fixed"/>
      </w:tblPr>
      <w:tcPr>
        <w:shd w:val="clear" w:color="auto" w:fill="BFAFCF" w:themeFill="accent5" w:themeFillTint="66"/>
      </w:tcPr>
    </w:tblStylePr>
    <w:tblStylePr w:type="firstCol">
      <w:rPr>
        <w:color w:val="FFFFFF" w:themeColor="background1"/>
        <w14:textFill>
          <w14:solidFill>
            <w14:schemeClr w14:val="bg1"/>
          </w14:solidFill>
        </w14:textFill>
      </w:rPr>
      <w:tblPr>
        <w:tblLayout w:type="fixed"/>
      </w:tblPr>
      <w:tcPr>
        <w:shd w:val="clear" w:color="auto" w:fill="473559" w:themeFill="accent5" w:themeFillShade="BF"/>
      </w:tcPr>
    </w:tblStylePr>
    <w:tblStylePr w:type="lastCol">
      <w:rPr>
        <w:color w:val="FFFFFF" w:themeColor="background1"/>
        <w14:textFill>
          <w14:solidFill>
            <w14:schemeClr w14:val="bg1"/>
          </w14:solidFill>
        </w14:textFill>
      </w:rPr>
      <w:tblPr>
        <w:tblLayout w:type="fixed"/>
      </w:tblPr>
      <w:tcPr>
        <w:shd w:val="clear" w:color="auto" w:fill="473559" w:themeFill="accent5" w:themeFillShade="BF"/>
      </w:tcPr>
    </w:tblStylePr>
    <w:tblStylePr w:type="band1Vert">
      <w:tblPr>
        <w:tblLayout w:type="fixed"/>
      </w:tblPr>
      <w:tcPr>
        <w:shd w:val="clear" w:color="auto" w:fill="AF9CC3" w:themeFill="accent5" w:themeFillTint="7F"/>
      </w:tcPr>
    </w:tblStylePr>
    <w:tblStylePr w:type="band1Horz">
      <w:tblPr>
        <w:tblLayout w:type="fixed"/>
      </w:tblPr>
      <w:tcPr>
        <w:shd w:val="clear" w:color="auto" w:fill="AF9CC3" w:themeFill="accent5" w:themeFillTint="7F"/>
      </w:tcPr>
    </w:tblStylePr>
  </w:style>
  <w:style w:type="table" w:styleId="244">
    <w:name w:val="Colorful Grid Accent 6"/>
    <w:basedOn w:val="102"/>
    <w:semiHidden/>
    <w:unhideWhenUsed/>
    <w:qFormat/>
    <w:uiPriority w:val="73"/>
    <w:pPr>
      <w:spacing w:after="0"/>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2EADD" w:themeFill="accent6" w:themeFillTint="33"/>
    </w:tcPr>
    <w:tblStylePr w:type="firstRow">
      <w:rPr>
        <w:b/>
        <w:bCs/>
      </w:rPr>
      <w:tblPr>
        <w:tblLayout w:type="fixed"/>
      </w:tblPr>
      <w:tcPr>
        <w:shd w:val="clear" w:color="auto" w:fill="E6D5BC" w:themeFill="accent6" w:themeFillTint="66"/>
      </w:tcPr>
    </w:tblStylePr>
    <w:tblStylePr w:type="lastRow">
      <w:rPr>
        <w:b/>
        <w:bCs/>
        <w:color w:val="000000" w:themeColor="text1"/>
        <w14:textFill>
          <w14:solidFill>
            <w14:schemeClr w14:val="tx1"/>
          </w14:solidFill>
        </w14:textFill>
      </w:rPr>
      <w:tblPr>
        <w:tblLayout w:type="fixed"/>
      </w:tblPr>
      <w:tcPr>
        <w:shd w:val="clear" w:color="auto" w:fill="E6D5BC" w:themeFill="accent6" w:themeFillTint="66"/>
      </w:tcPr>
    </w:tblStylePr>
    <w:tblStylePr w:type="firstCol">
      <w:rPr>
        <w:color w:val="FFFFFF" w:themeColor="background1"/>
        <w14:textFill>
          <w14:solidFill>
            <w14:schemeClr w14:val="bg1"/>
          </w14:solidFill>
        </w14:textFill>
      </w:rPr>
      <w:tblPr>
        <w:tblLayout w:type="fixed"/>
      </w:tblPr>
      <w:tcPr>
        <w:shd w:val="clear" w:color="auto" w:fill="997339" w:themeFill="accent6" w:themeFillShade="BF"/>
      </w:tcPr>
    </w:tblStylePr>
    <w:tblStylePr w:type="lastCol">
      <w:rPr>
        <w:color w:val="FFFFFF" w:themeColor="background1"/>
        <w14:textFill>
          <w14:solidFill>
            <w14:schemeClr w14:val="bg1"/>
          </w14:solidFill>
        </w14:textFill>
      </w:rPr>
      <w:tblPr>
        <w:tblLayout w:type="fixed"/>
      </w:tblPr>
      <w:tcPr>
        <w:shd w:val="clear" w:color="auto" w:fill="997339" w:themeFill="accent6" w:themeFillShade="BF"/>
      </w:tcPr>
    </w:tblStylePr>
    <w:tblStylePr w:type="band1Vert">
      <w:tblPr>
        <w:tblLayout w:type="fixed"/>
      </w:tblPr>
      <w:tcPr>
        <w:shd w:val="clear" w:color="auto" w:fill="E0CBAC" w:themeFill="accent6" w:themeFillTint="7F"/>
      </w:tcPr>
    </w:tblStylePr>
    <w:tblStylePr w:type="band1Horz">
      <w:tblPr>
        <w:tblLayout w:type="fixed"/>
      </w:tblPr>
      <w:tcPr>
        <w:shd w:val="clear" w:color="auto" w:fill="E0CBAC" w:themeFill="accent6" w:themeFillTint="7F"/>
      </w:tcPr>
    </w:tblStylePr>
  </w:style>
  <w:style w:type="table" w:customStyle="1" w:styleId="245">
    <w:name w:val="会议纪要"/>
    <w:basedOn w:val="102"/>
    <w:qFormat/>
    <w:uiPriority w:val="99"/>
    <w:tblPr>
      <w:tblLayout w:type="fixed"/>
      <w:tblCellMar>
        <w:left w:w="72" w:type="dxa"/>
        <w:right w:w="0" w:type="dxa"/>
      </w:tblCellMar>
    </w:tblPr>
    <w:tblStylePr w:type="firstRow">
      <w:pPr>
        <w:keepNext/>
        <w:keepLines/>
        <w:wordWrap/>
        <w:spacing w:before="0" w:beforeLines="0" w:beforeAutospacing="0" w:after="0" w:afterLines="0" w:afterAutospacing="0"/>
        <w:ind w:left="0" w:leftChars="0"/>
        <w:contextualSpacing/>
      </w:pPr>
      <w:rPr>
        <w:rFonts w:asciiTheme="majorHAnsi" w:hAnsiTheme="majorHAnsi"/>
        <w:b/>
        <w:i w:val="0"/>
        <w:color w:val="B45F07" w:themeColor="accent1" w:themeShade="BF"/>
        <w:sz w:val="22"/>
      </w:rPr>
      <w:tblPr>
        <w:tblLayout w:type="fixed"/>
      </w:tblPr>
      <w:trPr>
        <w:tblHeader/>
      </w:trPr>
      <w:tcPr>
        <w:tcBorders>
          <w:top w:val="nil"/>
          <w:left w:val="nil"/>
          <w:bottom w:val="single" w:color="1B587C" w:themeColor="accent3" w:sz="12" w:space="0"/>
          <w:right w:val="nil"/>
          <w:insideH w:val="nil"/>
          <w:insideV w:val="nil"/>
          <w:tl2br w:val="nil"/>
          <w:tr2bl w:val="nil"/>
        </w:tcBorders>
        <w:tcMar>
          <w:top w:w="288" w:type="dxa"/>
          <w:left w:w="0" w:type="dxa"/>
          <w:bottom w:w="0" w:type="dxa"/>
          <w:right w:w="0" w:type="dxa"/>
        </w:tcMar>
        <w:vAlign w:val="bottom"/>
      </w:tcPr>
    </w:tblStylePr>
  </w:style>
  <w:style w:type="character" w:customStyle="1" w:styleId="246">
    <w:name w:val="Subtle Reference"/>
    <w:basedOn w:val="84"/>
    <w:qFormat/>
    <w:uiPriority w:val="2"/>
    <w:rPr>
      <w:caps/>
      <w:color w:val="9F2936" w:themeColor="accent2"/>
      <w14:textFill>
        <w14:solidFill>
          <w14:schemeClr w14:val="accent2"/>
        </w14:solidFill>
      </w14:textFill>
    </w:rPr>
  </w:style>
  <w:style w:type="character" w:customStyle="1" w:styleId="247">
    <w:name w:val="页眉 字符"/>
    <w:basedOn w:val="84"/>
    <w:link w:val="57"/>
    <w:qFormat/>
    <w:uiPriority w:val="99"/>
    <w:rPr>
      <w:rFonts w:eastAsiaTheme="minorEastAsia"/>
      <w:szCs w:val="21"/>
      <w:lang w:eastAsia="ja-JP"/>
    </w:rPr>
  </w:style>
  <w:style w:type="character" w:styleId="248">
    <w:name w:val="Placeholder Text"/>
    <w:basedOn w:val="84"/>
    <w:semiHidden/>
    <w:qFormat/>
    <w:uiPriority w:val="99"/>
    <w:rPr>
      <w:color w:val="808080"/>
    </w:rPr>
  </w:style>
  <w:style w:type="character" w:customStyle="1" w:styleId="249">
    <w:name w:val="批注框文本 字符"/>
    <w:basedOn w:val="84"/>
    <w:link w:val="53"/>
    <w:semiHidden/>
    <w:qFormat/>
    <w:uiPriority w:val="99"/>
    <w:rPr>
      <w:rFonts w:ascii="Segoe UI" w:hAnsi="Segoe UI" w:cs="Segoe UI"/>
      <w:spacing w:val="4"/>
      <w:szCs w:val="18"/>
    </w:rPr>
  </w:style>
  <w:style w:type="paragraph" w:customStyle="1" w:styleId="250">
    <w:name w:val="Bibliography"/>
    <w:basedOn w:val="1"/>
    <w:next w:val="1"/>
    <w:semiHidden/>
    <w:unhideWhenUsed/>
    <w:qFormat/>
    <w:uiPriority w:val="37"/>
  </w:style>
  <w:style w:type="character" w:customStyle="1" w:styleId="251">
    <w:name w:val="正文文本 字符"/>
    <w:basedOn w:val="84"/>
    <w:link w:val="16"/>
    <w:semiHidden/>
    <w:qFormat/>
    <w:uiPriority w:val="99"/>
    <w:rPr>
      <w:spacing w:val="4"/>
    </w:rPr>
  </w:style>
  <w:style w:type="character" w:customStyle="1" w:styleId="252">
    <w:name w:val="正文文本 2 字符"/>
    <w:basedOn w:val="84"/>
    <w:link w:val="75"/>
    <w:semiHidden/>
    <w:qFormat/>
    <w:uiPriority w:val="99"/>
    <w:rPr>
      <w:spacing w:val="4"/>
    </w:rPr>
  </w:style>
  <w:style w:type="character" w:customStyle="1" w:styleId="253">
    <w:name w:val="正文文本 3 字符"/>
    <w:basedOn w:val="84"/>
    <w:link w:val="33"/>
    <w:semiHidden/>
    <w:qFormat/>
    <w:uiPriority w:val="99"/>
    <w:rPr>
      <w:spacing w:val="4"/>
      <w:szCs w:val="16"/>
    </w:rPr>
  </w:style>
  <w:style w:type="character" w:customStyle="1" w:styleId="254">
    <w:name w:val="正文文本首行缩进 字符"/>
    <w:basedOn w:val="251"/>
    <w:link w:val="15"/>
    <w:semiHidden/>
    <w:qFormat/>
    <w:uiPriority w:val="99"/>
    <w:rPr>
      <w:spacing w:val="4"/>
    </w:rPr>
  </w:style>
  <w:style w:type="character" w:customStyle="1" w:styleId="255">
    <w:name w:val="正文文本缩进 字符"/>
    <w:basedOn w:val="84"/>
    <w:link w:val="35"/>
    <w:semiHidden/>
    <w:qFormat/>
    <w:uiPriority w:val="99"/>
    <w:rPr>
      <w:spacing w:val="4"/>
    </w:rPr>
  </w:style>
  <w:style w:type="character" w:customStyle="1" w:styleId="256">
    <w:name w:val="正文文本首行缩进 2 字符"/>
    <w:basedOn w:val="255"/>
    <w:link w:val="56"/>
    <w:semiHidden/>
    <w:qFormat/>
    <w:uiPriority w:val="99"/>
    <w:rPr>
      <w:spacing w:val="4"/>
    </w:rPr>
  </w:style>
  <w:style w:type="character" w:customStyle="1" w:styleId="257">
    <w:name w:val="正文文本缩进 2 字符"/>
    <w:basedOn w:val="84"/>
    <w:link w:val="50"/>
    <w:semiHidden/>
    <w:qFormat/>
    <w:uiPriority w:val="99"/>
    <w:rPr>
      <w:spacing w:val="4"/>
    </w:rPr>
  </w:style>
  <w:style w:type="character" w:customStyle="1" w:styleId="258">
    <w:name w:val="正文文本缩进 3 字符"/>
    <w:basedOn w:val="84"/>
    <w:link w:val="69"/>
    <w:semiHidden/>
    <w:qFormat/>
    <w:uiPriority w:val="99"/>
    <w:rPr>
      <w:spacing w:val="4"/>
      <w:szCs w:val="16"/>
    </w:rPr>
  </w:style>
  <w:style w:type="character" w:customStyle="1" w:styleId="259">
    <w:name w:val="Book Title"/>
    <w:basedOn w:val="84"/>
    <w:semiHidden/>
    <w:unhideWhenUsed/>
    <w:qFormat/>
    <w:uiPriority w:val="33"/>
    <w:rPr>
      <w:b/>
      <w:bCs/>
      <w:i/>
      <w:iCs/>
      <w:spacing w:val="0"/>
    </w:rPr>
  </w:style>
  <w:style w:type="character" w:customStyle="1" w:styleId="260">
    <w:name w:val="批注文字 字符"/>
    <w:basedOn w:val="84"/>
    <w:link w:val="13"/>
    <w:semiHidden/>
    <w:qFormat/>
    <w:uiPriority w:val="99"/>
    <w:rPr>
      <w:spacing w:val="4"/>
      <w:szCs w:val="20"/>
    </w:rPr>
  </w:style>
  <w:style w:type="character" w:customStyle="1" w:styleId="261">
    <w:name w:val="批注主题 字符"/>
    <w:basedOn w:val="260"/>
    <w:link w:val="12"/>
    <w:semiHidden/>
    <w:uiPriority w:val="99"/>
    <w:rPr>
      <w:b/>
      <w:bCs/>
      <w:spacing w:val="4"/>
      <w:szCs w:val="20"/>
    </w:rPr>
  </w:style>
  <w:style w:type="character" w:customStyle="1" w:styleId="262">
    <w:name w:val="文档结构图 字符"/>
    <w:basedOn w:val="84"/>
    <w:link w:val="30"/>
    <w:semiHidden/>
    <w:uiPriority w:val="99"/>
    <w:rPr>
      <w:rFonts w:ascii="Segoe UI" w:hAnsi="Segoe UI" w:cs="Segoe UI"/>
      <w:spacing w:val="4"/>
      <w:szCs w:val="16"/>
    </w:rPr>
  </w:style>
  <w:style w:type="character" w:customStyle="1" w:styleId="263">
    <w:name w:val="电子邮件签名 字符"/>
    <w:basedOn w:val="84"/>
    <w:link w:val="23"/>
    <w:semiHidden/>
    <w:qFormat/>
    <w:uiPriority w:val="99"/>
    <w:rPr>
      <w:spacing w:val="4"/>
    </w:rPr>
  </w:style>
  <w:style w:type="character" w:customStyle="1" w:styleId="264">
    <w:name w:val="尾注文本 字符"/>
    <w:basedOn w:val="84"/>
    <w:link w:val="51"/>
    <w:semiHidden/>
    <w:qFormat/>
    <w:uiPriority w:val="99"/>
    <w:rPr>
      <w:spacing w:val="4"/>
      <w:szCs w:val="20"/>
    </w:rPr>
  </w:style>
  <w:style w:type="character" w:customStyle="1" w:styleId="265">
    <w:name w:val="页脚 字符"/>
    <w:basedOn w:val="84"/>
    <w:link w:val="54"/>
    <w:qFormat/>
    <w:uiPriority w:val="99"/>
    <w:rPr>
      <w:rFonts w:eastAsiaTheme="minorEastAsia"/>
      <w:szCs w:val="21"/>
      <w:lang w:eastAsia="ja-JP"/>
    </w:rPr>
  </w:style>
  <w:style w:type="character" w:customStyle="1" w:styleId="266">
    <w:name w:val="脚注文本 字符"/>
    <w:basedOn w:val="84"/>
    <w:link w:val="66"/>
    <w:semiHidden/>
    <w:qFormat/>
    <w:uiPriority w:val="99"/>
    <w:rPr>
      <w:spacing w:val="4"/>
      <w:szCs w:val="20"/>
    </w:rPr>
  </w:style>
  <w:style w:type="table" w:customStyle="1" w:styleId="267">
    <w:name w:val="Grid Table 1 Light"/>
    <w:basedOn w:val="102"/>
    <w:qFormat/>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68">
    <w:name w:val="Grid Table 1 Light Accent 1"/>
    <w:basedOn w:val="102"/>
    <w:qFormat/>
    <w:uiPriority w:val="46"/>
    <w:pPr>
      <w:spacing w:after="0"/>
    </w:pPr>
    <w:tblPr>
      <w:tblBorders>
        <w:top w:val="single" w:color="FBCB9A" w:themeColor="accent1" w:themeTint="66" w:sz="4" w:space="0"/>
        <w:left w:val="single" w:color="FBCB9A" w:themeColor="accent1" w:themeTint="66" w:sz="4" w:space="0"/>
        <w:bottom w:val="single" w:color="FBCB9A" w:themeColor="accent1" w:themeTint="66" w:sz="4" w:space="0"/>
        <w:right w:val="single" w:color="FBCB9A" w:themeColor="accent1" w:themeTint="66" w:sz="4" w:space="0"/>
        <w:insideH w:val="single" w:color="FBCB9A" w:themeColor="accent1" w:themeTint="66" w:sz="4" w:space="0"/>
        <w:insideV w:val="single" w:color="FBCB9A" w:themeColor="accent1" w:themeTint="66" w:sz="4" w:space="0"/>
      </w:tblBorders>
      <w:tblLayout w:type="fixed"/>
    </w:tblPr>
    <w:tblStylePr w:type="firstRow">
      <w:rPr>
        <w:b/>
        <w:bCs/>
      </w:rPr>
      <w:tcPr>
        <w:tcBorders>
          <w:bottom w:val="single" w:color="F9B268" w:themeColor="accent1" w:themeTint="99" w:sz="12" w:space="0"/>
        </w:tcBorders>
      </w:tcPr>
    </w:tblStylePr>
    <w:tblStylePr w:type="lastRow">
      <w:rPr>
        <w:b/>
        <w:bCs/>
      </w:rPr>
      <w:tcPr>
        <w:tcBorders>
          <w:top w:val="double" w:color="F9B268" w:themeColor="accent1" w:themeTint="99" w:sz="2" w:space="0"/>
        </w:tcBorders>
      </w:tcPr>
    </w:tblStylePr>
    <w:tblStylePr w:type="firstCol">
      <w:rPr>
        <w:b/>
        <w:bCs/>
      </w:rPr>
    </w:tblStylePr>
    <w:tblStylePr w:type="lastCol">
      <w:rPr>
        <w:b/>
        <w:bCs/>
      </w:rPr>
    </w:tblStylePr>
  </w:style>
  <w:style w:type="table" w:customStyle="1" w:styleId="269">
    <w:name w:val="Grid Table 1 Light Accent 2"/>
    <w:basedOn w:val="102"/>
    <w:qFormat/>
    <w:uiPriority w:val="46"/>
    <w:pPr>
      <w:spacing w:after="0"/>
    </w:pPr>
    <w:tblPr>
      <w:tblBorders>
        <w:top w:val="single" w:color="E59CA4" w:themeColor="accent2" w:themeTint="66" w:sz="4" w:space="0"/>
        <w:left w:val="single" w:color="E59CA4" w:themeColor="accent2" w:themeTint="66" w:sz="4" w:space="0"/>
        <w:bottom w:val="single" w:color="E59CA4" w:themeColor="accent2" w:themeTint="66" w:sz="4" w:space="0"/>
        <w:right w:val="single" w:color="E59CA4" w:themeColor="accent2" w:themeTint="66" w:sz="4" w:space="0"/>
        <w:insideH w:val="single" w:color="E59CA4" w:themeColor="accent2" w:themeTint="66" w:sz="4" w:space="0"/>
        <w:insideV w:val="single" w:color="E59CA4" w:themeColor="accent2" w:themeTint="66" w:sz="4" w:space="0"/>
      </w:tblBorders>
      <w:tblLayout w:type="fixed"/>
    </w:tblPr>
    <w:tblStylePr w:type="firstRow">
      <w:rPr>
        <w:b/>
        <w:bCs/>
      </w:rPr>
      <w:tcPr>
        <w:tcBorders>
          <w:bottom w:val="single" w:color="D86B77" w:themeColor="accent2" w:themeTint="99" w:sz="12" w:space="0"/>
        </w:tcBorders>
      </w:tcPr>
    </w:tblStylePr>
    <w:tblStylePr w:type="lastRow">
      <w:rPr>
        <w:b/>
        <w:bCs/>
      </w:rPr>
      <w:tcPr>
        <w:tcBorders>
          <w:top w:val="double" w:color="D86B77" w:themeColor="accent2" w:themeTint="99" w:sz="2" w:space="0"/>
        </w:tcBorders>
      </w:tcPr>
    </w:tblStylePr>
    <w:tblStylePr w:type="firstCol">
      <w:rPr>
        <w:b/>
        <w:bCs/>
      </w:rPr>
    </w:tblStylePr>
    <w:tblStylePr w:type="lastCol">
      <w:rPr>
        <w:b/>
        <w:bCs/>
      </w:rPr>
    </w:tblStylePr>
  </w:style>
  <w:style w:type="table" w:customStyle="1" w:styleId="270">
    <w:name w:val="Grid Table 1 Light Accent 3"/>
    <w:basedOn w:val="102"/>
    <w:qFormat/>
    <w:uiPriority w:val="46"/>
    <w:pPr>
      <w:spacing w:after="0"/>
    </w:pPr>
    <w:tblPr>
      <w:tblBorders>
        <w:top w:val="single" w:color="89C3E5" w:themeColor="accent3" w:themeTint="66" w:sz="4" w:space="0"/>
        <w:left w:val="single" w:color="89C3E5" w:themeColor="accent3" w:themeTint="66" w:sz="4" w:space="0"/>
        <w:bottom w:val="single" w:color="89C3E5" w:themeColor="accent3" w:themeTint="66" w:sz="4" w:space="0"/>
        <w:right w:val="single" w:color="89C3E5" w:themeColor="accent3" w:themeTint="66" w:sz="4" w:space="0"/>
        <w:insideH w:val="single" w:color="89C3E5" w:themeColor="accent3" w:themeTint="66" w:sz="4" w:space="0"/>
        <w:insideV w:val="single" w:color="89C3E5" w:themeColor="accent3" w:themeTint="66" w:sz="4" w:space="0"/>
      </w:tblBorders>
      <w:tblLayout w:type="fixed"/>
    </w:tblPr>
    <w:tblStylePr w:type="firstRow">
      <w:rPr>
        <w:b/>
        <w:bCs/>
      </w:rPr>
      <w:tcPr>
        <w:tcBorders>
          <w:bottom w:val="single" w:color="4EA5D8" w:themeColor="accent3" w:themeTint="99" w:sz="12" w:space="0"/>
        </w:tcBorders>
      </w:tcPr>
    </w:tblStylePr>
    <w:tblStylePr w:type="lastRow">
      <w:rPr>
        <w:b/>
        <w:bCs/>
      </w:rPr>
      <w:tcPr>
        <w:tcBorders>
          <w:top w:val="double" w:color="4EA5D8" w:themeColor="accent3" w:themeTint="99" w:sz="2" w:space="0"/>
        </w:tcBorders>
      </w:tcPr>
    </w:tblStylePr>
    <w:tblStylePr w:type="firstCol">
      <w:rPr>
        <w:b/>
        <w:bCs/>
      </w:rPr>
    </w:tblStylePr>
    <w:tblStylePr w:type="lastCol">
      <w:rPr>
        <w:b/>
        <w:bCs/>
      </w:rPr>
    </w:tblStylePr>
  </w:style>
  <w:style w:type="table" w:customStyle="1" w:styleId="271">
    <w:name w:val="Grid Table 1 Light Accent 4"/>
    <w:basedOn w:val="102"/>
    <w:qFormat/>
    <w:uiPriority w:val="46"/>
    <w:pPr>
      <w:spacing w:after="0"/>
    </w:pPr>
    <w:tblPr>
      <w:tblBorders>
        <w:top w:val="single" w:color="B3D5AB" w:themeColor="accent4" w:themeTint="66" w:sz="4" w:space="0"/>
        <w:left w:val="single" w:color="B3D5AB" w:themeColor="accent4" w:themeTint="66" w:sz="4" w:space="0"/>
        <w:bottom w:val="single" w:color="B3D5AB" w:themeColor="accent4" w:themeTint="66" w:sz="4" w:space="0"/>
        <w:right w:val="single" w:color="B3D5AB" w:themeColor="accent4" w:themeTint="66" w:sz="4" w:space="0"/>
        <w:insideH w:val="single" w:color="B3D5AB" w:themeColor="accent4" w:themeTint="66" w:sz="4" w:space="0"/>
        <w:insideV w:val="single" w:color="B3D5AB" w:themeColor="accent4" w:themeTint="66" w:sz="4" w:space="0"/>
      </w:tblBorders>
      <w:tblLayout w:type="fixed"/>
    </w:tblPr>
    <w:tblStylePr w:type="firstRow">
      <w:rPr>
        <w:b/>
        <w:bCs/>
      </w:rPr>
      <w:tcPr>
        <w:tcBorders>
          <w:bottom w:val="single" w:color="8DC182" w:themeColor="accent4" w:themeTint="99" w:sz="12" w:space="0"/>
        </w:tcBorders>
      </w:tcPr>
    </w:tblStylePr>
    <w:tblStylePr w:type="lastRow">
      <w:rPr>
        <w:b/>
        <w:bCs/>
      </w:rPr>
      <w:tcPr>
        <w:tcBorders>
          <w:top w:val="double" w:color="8DC182" w:themeColor="accent4" w:themeTint="99" w:sz="2" w:space="0"/>
        </w:tcBorders>
      </w:tcPr>
    </w:tblStylePr>
    <w:tblStylePr w:type="firstCol">
      <w:rPr>
        <w:b/>
        <w:bCs/>
      </w:rPr>
    </w:tblStylePr>
    <w:tblStylePr w:type="lastCol">
      <w:rPr>
        <w:b/>
        <w:bCs/>
      </w:rPr>
    </w:tblStylePr>
  </w:style>
  <w:style w:type="table" w:customStyle="1" w:styleId="272">
    <w:name w:val="Grid Table 1 Light Accent 5"/>
    <w:basedOn w:val="102"/>
    <w:qFormat/>
    <w:uiPriority w:val="46"/>
    <w:pPr>
      <w:spacing w:after="0"/>
    </w:pPr>
    <w:tblPr>
      <w:tblBorders>
        <w:top w:val="single" w:color="BFAFCF" w:themeColor="accent5" w:themeTint="66" w:sz="4" w:space="0"/>
        <w:left w:val="single" w:color="BFAFCF" w:themeColor="accent5" w:themeTint="66" w:sz="4" w:space="0"/>
        <w:bottom w:val="single" w:color="BFAFCF" w:themeColor="accent5" w:themeTint="66" w:sz="4" w:space="0"/>
        <w:right w:val="single" w:color="BFAFCF" w:themeColor="accent5" w:themeTint="66" w:sz="4" w:space="0"/>
        <w:insideH w:val="single" w:color="BFAFCF" w:themeColor="accent5" w:themeTint="66" w:sz="4" w:space="0"/>
        <w:insideV w:val="single" w:color="BFAFCF" w:themeColor="accent5" w:themeTint="66" w:sz="4" w:space="0"/>
      </w:tblBorders>
      <w:tblLayout w:type="fixed"/>
    </w:tblPr>
    <w:tblStylePr w:type="firstRow">
      <w:rPr>
        <w:b/>
        <w:bCs/>
      </w:rPr>
      <w:tcPr>
        <w:tcBorders>
          <w:bottom w:val="single" w:color="9F87B7" w:themeColor="accent5" w:themeTint="99" w:sz="12" w:space="0"/>
        </w:tcBorders>
      </w:tcPr>
    </w:tblStylePr>
    <w:tblStylePr w:type="lastRow">
      <w:rPr>
        <w:b/>
        <w:bCs/>
      </w:rPr>
      <w:tcPr>
        <w:tcBorders>
          <w:top w:val="double" w:color="9F87B7" w:themeColor="accent5" w:themeTint="99" w:sz="2" w:space="0"/>
        </w:tcBorders>
      </w:tcPr>
    </w:tblStylePr>
    <w:tblStylePr w:type="firstCol">
      <w:rPr>
        <w:b/>
        <w:bCs/>
      </w:rPr>
    </w:tblStylePr>
    <w:tblStylePr w:type="lastCol">
      <w:rPr>
        <w:b/>
        <w:bCs/>
      </w:rPr>
    </w:tblStylePr>
  </w:style>
  <w:style w:type="table" w:customStyle="1" w:styleId="273">
    <w:name w:val="Grid Table 1 Light Accent 6"/>
    <w:basedOn w:val="102"/>
    <w:qFormat/>
    <w:uiPriority w:val="46"/>
    <w:pPr>
      <w:spacing w:after="0"/>
    </w:pPr>
    <w:tblPr>
      <w:tblBorders>
        <w:top w:val="single" w:color="E6D5BC" w:themeColor="accent6" w:themeTint="66" w:sz="4" w:space="0"/>
        <w:left w:val="single" w:color="E6D5BC" w:themeColor="accent6" w:themeTint="66" w:sz="4" w:space="0"/>
        <w:bottom w:val="single" w:color="E6D5BC" w:themeColor="accent6" w:themeTint="66" w:sz="4" w:space="0"/>
        <w:right w:val="single" w:color="E6D5BC" w:themeColor="accent6" w:themeTint="66" w:sz="4" w:space="0"/>
        <w:insideH w:val="single" w:color="E6D5BC" w:themeColor="accent6" w:themeTint="66" w:sz="4" w:space="0"/>
        <w:insideV w:val="single" w:color="E6D5BC" w:themeColor="accent6" w:themeTint="66" w:sz="4" w:space="0"/>
      </w:tblBorders>
      <w:tblLayout w:type="fixed"/>
    </w:tblPr>
    <w:tblStylePr w:type="firstRow">
      <w:rPr>
        <w:b/>
        <w:bCs/>
      </w:rPr>
      <w:tcPr>
        <w:tcBorders>
          <w:bottom w:val="single" w:color="D9C19B" w:themeColor="accent6" w:themeTint="99" w:sz="12" w:space="0"/>
        </w:tcBorders>
      </w:tcPr>
    </w:tblStylePr>
    <w:tblStylePr w:type="lastRow">
      <w:rPr>
        <w:b/>
        <w:bCs/>
      </w:rPr>
      <w:tcPr>
        <w:tcBorders>
          <w:top w:val="double" w:color="D9C19B" w:themeColor="accent6" w:themeTint="99" w:sz="2" w:space="0"/>
        </w:tcBorders>
      </w:tcPr>
    </w:tblStylePr>
    <w:tblStylePr w:type="firstCol">
      <w:rPr>
        <w:b/>
        <w:bCs/>
      </w:rPr>
    </w:tblStylePr>
    <w:tblStylePr w:type="lastCol">
      <w:rPr>
        <w:b/>
        <w:bCs/>
      </w:rPr>
    </w:tblStylePr>
  </w:style>
  <w:style w:type="table" w:customStyle="1" w:styleId="274">
    <w:name w:val="Grid Table 2"/>
    <w:basedOn w:val="102"/>
    <w:qFormat/>
    <w:uiPriority w:val="47"/>
    <w:pPr>
      <w:spacing w:after="0"/>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75">
    <w:name w:val="Grid Table 2 Accent 1"/>
    <w:basedOn w:val="102"/>
    <w:qFormat/>
    <w:uiPriority w:val="47"/>
    <w:pPr>
      <w:spacing w:after="0"/>
    </w:pPr>
    <w:tblPr>
      <w:tblBorders>
        <w:top w:val="single" w:color="F9B268" w:themeColor="accent1" w:themeTint="99" w:sz="2" w:space="0"/>
        <w:bottom w:val="single" w:color="F9B268" w:themeColor="accent1" w:themeTint="99" w:sz="2" w:space="0"/>
        <w:insideH w:val="single" w:color="F9B268" w:themeColor="accent1" w:themeTint="99" w:sz="2" w:space="0"/>
        <w:insideV w:val="single" w:color="F9B268" w:themeColor="accent1" w:themeTint="99" w:sz="2" w:space="0"/>
      </w:tblBorders>
      <w:tblLayout w:type="fixed"/>
    </w:tblPr>
    <w:tblStylePr w:type="firstRow">
      <w:rPr>
        <w:b/>
        <w:bCs/>
      </w:rPr>
      <w:tcPr>
        <w:tcBorders>
          <w:top w:val="nil"/>
          <w:bottom w:val="single" w:color="F9B268" w:themeColor="accent1" w:themeTint="99" w:sz="12" w:space="0"/>
          <w:insideH w:val="nil"/>
          <w:insideV w:val="nil"/>
        </w:tcBorders>
        <w:shd w:val="clear" w:color="auto" w:fill="FFFFFF" w:themeFill="background1"/>
      </w:tcPr>
    </w:tblStylePr>
    <w:tblStylePr w:type="lastRow">
      <w:rPr>
        <w:b/>
        <w:bCs/>
      </w:rPr>
      <w:tcPr>
        <w:tcBorders>
          <w:top w:val="double" w:color="F9B26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276">
    <w:name w:val="Grid Table 2 Accent 2"/>
    <w:basedOn w:val="102"/>
    <w:qFormat/>
    <w:uiPriority w:val="47"/>
    <w:pPr>
      <w:spacing w:after="0"/>
    </w:pPr>
    <w:tblPr>
      <w:tblBorders>
        <w:top w:val="single" w:color="D86B77" w:themeColor="accent2" w:themeTint="99" w:sz="2" w:space="0"/>
        <w:bottom w:val="single" w:color="D86B77" w:themeColor="accent2" w:themeTint="99" w:sz="2" w:space="0"/>
        <w:insideH w:val="single" w:color="D86B77" w:themeColor="accent2" w:themeTint="99" w:sz="2" w:space="0"/>
        <w:insideV w:val="single" w:color="D86B77" w:themeColor="accent2" w:themeTint="99" w:sz="2" w:space="0"/>
      </w:tblBorders>
      <w:tblLayout w:type="fixed"/>
    </w:tblPr>
    <w:tblStylePr w:type="firstRow">
      <w:rPr>
        <w:b/>
        <w:bCs/>
      </w:rPr>
      <w:tcPr>
        <w:tcBorders>
          <w:top w:val="nil"/>
          <w:bottom w:val="single" w:color="D86B77" w:themeColor="accent2" w:themeTint="99" w:sz="12" w:space="0"/>
          <w:insideH w:val="nil"/>
          <w:insideV w:val="nil"/>
        </w:tcBorders>
        <w:shd w:val="clear" w:color="auto" w:fill="FFFFFF" w:themeFill="background1"/>
      </w:tcPr>
    </w:tblStylePr>
    <w:tblStylePr w:type="lastRow">
      <w:rPr>
        <w:b/>
        <w:bCs/>
      </w:rPr>
      <w:tcPr>
        <w:tcBorders>
          <w:top w:val="double" w:color="D86B77"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277">
    <w:name w:val="Grid Table 2 Accent 3"/>
    <w:basedOn w:val="102"/>
    <w:uiPriority w:val="47"/>
    <w:pPr>
      <w:spacing w:after="0"/>
    </w:pPr>
    <w:tblPr>
      <w:tblBorders>
        <w:top w:val="single" w:color="4EA5D8" w:themeColor="accent3" w:themeTint="99" w:sz="2" w:space="0"/>
        <w:bottom w:val="single" w:color="4EA5D8" w:themeColor="accent3" w:themeTint="99" w:sz="2" w:space="0"/>
        <w:insideH w:val="single" w:color="4EA5D8" w:themeColor="accent3" w:themeTint="99" w:sz="2" w:space="0"/>
        <w:insideV w:val="single" w:color="4EA5D8" w:themeColor="accent3" w:themeTint="99" w:sz="2" w:space="0"/>
      </w:tblBorders>
      <w:tblLayout w:type="fixed"/>
    </w:tblPr>
    <w:tblStylePr w:type="firstRow">
      <w:rPr>
        <w:b/>
        <w:bCs/>
      </w:rPr>
      <w:tcPr>
        <w:tcBorders>
          <w:top w:val="nil"/>
          <w:bottom w:val="single" w:color="4EA5D8" w:themeColor="accent3" w:themeTint="99" w:sz="12" w:space="0"/>
          <w:insideH w:val="nil"/>
          <w:insideV w:val="nil"/>
        </w:tcBorders>
        <w:shd w:val="clear" w:color="auto" w:fill="FFFFFF" w:themeFill="background1"/>
      </w:tcPr>
    </w:tblStylePr>
    <w:tblStylePr w:type="lastRow">
      <w:rPr>
        <w:b/>
        <w:bCs/>
      </w:rPr>
      <w:tcPr>
        <w:tcBorders>
          <w:top w:val="double" w:color="4EA5D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278">
    <w:name w:val="Grid Table 2 Accent 4"/>
    <w:basedOn w:val="102"/>
    <w:qFormat/>
    <w:uiPriority w:val="47"/>
    <w:pPr>
      <w:spacing w:after="0"/>
    </w:pPr>
    <w:tblPr>
      <w:tblBorders>
        <w:top w:val="single" w:color="8DC182" w:themeColor="accent4" w:themeTint="99" w:sz="2" w:space="0"/>
        <w:bottom w:val="single" w:color="8DC182" w:themeColor="accent4" w:themeTint="99" w:sz="2" w:space="0"/>
        <w:insideH w:val="single" w:color="8DC182" w:themeColor="accent4" w:themeTint="99" w:sz="2" w:space="0"/>
        <w:insideV w:val="single" w:color="8DC182" w:themeColor="accent4" w:themeTint="99" w:sz="2" w:space="0"/>
      </w:tblBorders>
      <w:tblLayout w:type="fixed"/>
    </w:tblPr>
    <w:tblStylePr w:type="firstRow">
      <w:rPr>
        <w:b/>
        <w:bCs/>
      </w:rPr>
      <w:tcPr>
        <w:tcBorders>
          <w:top w:val="nil"/>
          <w:bottom w:val="single" w:color="8DC182" w:themeColor="accent4" w:themeTint="99" w:sz="12" w:space="0"/>
          <w:insideH w:val="nil"/>
          <w:insideV w:val="nil"/>
        </w:tcBorders>
        <w:shd w:val="clear" w:color="auto" w:fill="FFFFFF" w:themeFill="background1"/>
      </w:tcPr>
    </w:tblStylePr>
    <w:tblStylePr w:type="lastRow">
      <w:rPr>
        <w:b/>
        <w:bCs/>
      </w:rPr>
      <w:tcPr>
        <w:tcBorders>
          <w:top w:val="double" w:color="8DC18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279">
    <w:name w:val="Grid Table 2 Accent 5"/>
    <w:basedOn w:val="102"/>
    <w:uiPriority w:val="47"/>
    <w:pPr>
      <w:spacing w:after="0"/>
    </w:pPr>
    <w:tblPr>
      <w:tblBorders>
        <w:top w:val="single" w:color="9F87B7" w:themeColor="accent5" w:themeTint="99" w:sz="2" w:space="0"/>
        <w:bottom w:val="single" w:color="9F87B7" w:themeColor="accent5" w:themeTint="99" w:sz="2" w:space="0"/>
        <w:insideH w:val="single" w:color="9F87B7" w:themeColor="accent5" w:themeTint="99" w:sz="2" w:space="0"/>
        <w:insideV w:val="single" w:color="9F87B7" w:themeColor="accent5" w:themeTint="99" w:sz="2" w:space="0"/>
      </w:tblBorders>
      <w:tblLayout w:type="fixed"/>
    </w:tblPr>
    <w:tblStylePr w:type="firstRow">
      <w:rPr>
        <w:b/>
        <w:bCs/>
      </w:rPr>
      <w:tcPr>
        <w:tcBorders>
          <w:top w:val="nil"/>
          <w:bottom w:val="single" w:color="9F87B7" w:themeColor="accent5" w:themeTint="99" w:sz="12" w:space="0"/>
          <w:insideH w:val="nil"/>
          <w:insideV w:val="nil"/>
        </w:tcBorders>
        <w:shd w:val="clear" w:color="auto" w:fill="FFFFFF" w:themeFill="background1"/>
      </w:tcPr>
    </w:tblStylePr>
    <w:tblStylePr w:type="lastRow">
      <w:rPr>
        <w:b/>
        <w:bCs/>
      </w:rPr>
      <w:tcPr>
        <w:tcBorders>
          <w:top w:val="double" w:color="9F87B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280">
    <w:name w:val="Grid Table 2 Accent 6"/>
    <w:basedOn w:val="102"/>
    <w:uiPriority w:val="47"/>
    <w:pPr>
      <w:spacing w:after="0"/>
    </w:pPr>
    <w:tblPr>
      <w:tblBorders>
        <w:top w:val="single" w:color="D9C19B" w:themeColor="accent6" w:themeTint="99" w:sz="2" w:space="0"/>
        <w:bottom w:val="single" w:color="D9C19B" w:themeColor="accent6" w:themeTint="99" w:sz="2" w:space="0"/>
        <w:insideH w:val="single" w:color="D9C19B" w:themeColor="accent6" w:themeTint="99" w:sz="2" w:space="0"/>
        <w:insideV w:val="single" w:color="D9C19B" w:themeColor="accent6" w:themeTint="99" w:sz="2" w:space="0"/>
      </w:tblBorders>
      <w:tblLayout w:type="fixed"/>
    </w:tblPr>
    <w:tblStylePr w:type="firstRow">
      <w:rPr>
        <w:b/>
        <w:bCs/>
      </w:rPr>
      <w:tcPr>
        <w:tcBorders>
          <w:top w:val="nil"/>
          <w:bottom w:val="single" w:color="D9C19B" w:themeColor="accent6" w:themeTint="99" w:sz="12" w:space="0"/>
          <w:insideH w:val="nil"/>
          <w:insideV w:val="nil"/>
        </w:tcBorders>
        <w:shd w:val="clear" w:color="auto" w:fill="FFFFFF" w:themeFill="background1"/>
      </w:tcPr>
    </w:tblStylePr>
    <w:tblStylePr w:type="lastRow">
      <w:rPr>
        <w:b/>
        <w:bCs/>
      </w:rPr>
      <w:tcPr>
        <w:tcBorders>
          <w:top w:val="double" w:color="D9C19B"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281">
    <w:name w:val="Grid Table 3"/>
    <w:basedOn w:val="102"/>
    <w:qFormat/>
    <w:uiPriority w:val="48"/>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82">
    <w:name w:val="Grid Table 3 Accent 1"/>
    <w:basedOn w:val="102"/>
    <w:uiPriority w:val="48"/>
    <w:pPr>
      <w:spacing w:after="0"/>
    </w:pPr>
    <w:tblPr>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E5CC" w:themeFill="accent1" w:themeFillTint="33"/>
      </w:tcPr>
    </w:tblStylePr>
    <w:tblStylePr w:type="band1Horz">
      <w:tcPr>
        <w:shd w:val="clear" w:color="auto" w:fill="FDE5CC" w:themeFill="accent1" w:themeFillTint="33"/>
      </w:tcPr>
    </w:tblStylePr>
    <w:tblStylePr w:type="neCell">
      <w:tcPr>
        <w:tcBorders>
          <w:bottom w:val="single" w:color="F9B268" w:themeColor="accent1" w:themeTint="99" w:sz="4" w:space="0"/>
        </w:tcBorders>
      </w:tcPr>
    </w:tblStylePr>
    <w:tblStylePr w:type="nwCell">
      <w:tcPr>
        <w:tcBorders>
          <w:bottom w:val="single" w:color="F9B268" w:themeColor="accent1" w:themeTint="99" w:sz="4" w:space="0"/>
        </w:tcBorders>
      </w:tcPr>
    </w:tblStylePr>
    <w:tblStylePr w:type="seCell">
      <w:tcPr>
        <w:tcBorders>
          <w:top w:val="single" w:color="F9B268" w:themeColor="accent1" w:themeTint="99" w:sz="4" w:space="0"/>
        </w:tcBorders>
      </w:tcPr>
    </w:tblStylePr>
    <w:tblStylePr w:type="swCell">
      <w:tcPr>
        <w:tcBorders>
          <w:top w:val="single" w:color="F9B268" w:themeColor="accent1" w:themeTint="99" w:sz="4" w:space="0"/>
        </w:tcBorders>
      </w:tcPr>
    </w:tblStylePr>
  </w:style>
  <w:style w:type="table" w:customStyle="1" w:styleId="283">
    <w:name w:val="Grid Table 3 Accent 2"/>
    <w:basedOn w:val="102"/>
    <w:uiPriority w:val="48"/>
    <w:pPr>
      <w:spacing w:after="0"/>
    </w:pPr>
    <w:tblPr>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CDD1" w:themeFill="accent2" w:themeFillTint="33"/>
      </w:tcPr>
    </w:tblStylePr>
    <w:tblStylePr w:type="band1Horz">
      <w:tcPr>
        <w:shd w:val="clear" w:color="auto" w:fill="F2CDD1" w:themeFill="accent2" w:themeFillTint="33"/>
      </w:tcPr>
    </w:tblStylePr>
    <w:tblStylePr w:type="neCell">
      <w:tcPr>
        <w:tcBorders>
          <w:bottom w:val="single" w:color="D86B77" w:themeColor="accent2" w:themeTint="99" w:sz="4" w:space="0"/>
        </w:tcBorders>
      </w:tcPr>
    </w:tblStylePr>
    <w:tblStylePr w:type="nwCell">
      <w:tcPr>
        <w:tcBorders>
          <w:bottom w:val="single" w:color="D86B77" w:themeColor="accent2" w:themeTint="99" w:sz="4" w:space="0"/>
        </w:tcBorders>
      </w:tcPr>
    </w:tblStylePr>
    <w:tblStylePr w:type="seCell">
      <w:tcPr>
        <w:tcBorders>
          <w:top w:val="single" w:color="D86B77" w:themeColor="accent2" w:themeTint="99" w:sz="4" w:space="0"/>
        </w:tcBorders>
      </w:tcPr>
    </w:tblStylePr>
    <w:tblStylePr w:type="swCell">
      <w:tcPr>
        <w:tcBorders>
          <w:top w:val="single" w:color="D86B77" w:themeColor="accent2" w:themeTint="99" w:sz="4" w:space="0"/>
        </w:tcBorders>
      </w:tcPr>
    </w:tblStylePr>
  </w:style>
  <w:style w:type="table" w:customStyle="1" w:styleId="284">
    <w:name w:val="Grid Table 3 Accent 3"/>
    <w:basedOn w:val="102"/>
    <w:qFormat/>
    <w:uiPriority w:val="48"/>
    <w:pPr>
      <w:spacing w:after="0"/>
    </w:pPr>
    <w:tblPr>
      <w:tblBorders>
        <w:top w:val="single" w:color="4EA5D8" w:themeColor="accent3" w:themeTint="99" w:sz="4" w:space="0"/>
        <w:left w:val="single" w:color="4EA5D8" w:themeColor="accent3" w:themeTint="99" w:sz="4" w:space="0"/>
        <w:bottom w:val="single" w:color="4EA5D8" w:themeColor="accent3" w:themeTint="99" w:sz="4" w:space="0"/>
        <w:right w:val="single" w:color="4EA5D8" w:themeColor="accent3" w:themeTint="99" w:sz="4" w:space="0"/>
        <w:insideH w:val="single" w:color="4EA5D8" w:themeColor="accent3" w:themeTint="99" w:sz="4" w:space="0"/>
        <w:insideV w:val="single" w:color="4EA5D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4E1F2" w:themeFill="accent3" w:themeFillTint="33"/>
      </w:tcPr>
    </w:tblStylePr>
    <w:tblStylePr w:type="band1Horz">
      <w:tcPr>
        <w:shd w:val="clear" w:color="auto" w:fill="C4E1F2" w:themeFill="accent3" w:themeFillTint="33"/>
      </w:tcPr>
    </w:tblStylePr>
    <w:tblStylePr w:type="neCell">
      <w:tcPr>
        <w:tcBorders>
          <w:bottom w:val="single" w:color="4EA5D8" w:themeColor="accent3" w:themeTint="99" w:sz="4" w:space="0"/>
        </w:tcBorders>
      </w:tcPr>
    </w:tblStylePr>
    <w:tblStylePr w:type="nwCell">
      <w:tcPr>
        <w:tcBorders>
          <w:bottom w:val="single" w:color="4EA5D8" w:themeColor="accent3" w:themeTint="99" w:sz="4" w:space="0"/>
        </w:tcBorders>
      </w:tcPr>
    </w:tblStylePr>
    <w:tblStylePr w:type="seCell">
      <w:tcPr>
        <w:tcBorders>
          <w:top w:val="single" w:color="4EA5D8" w:themeColor="accent3" w:themeTint="99" w:sz="4" w:space="0"/>
        </w:tcBorders>
      </w:tcPr>
    </w:tblStylePr>
    <w:tblStylePr w:type="swCell">
      <w:tcPr>
        <w:tcBorders>
          <w:top w:val="single" w:color="4EA5D8" w:themeColor="accent3" w:themeTint="99" w:sz="4" w:space="0"/>
        </w:tcBorders>
      </w:tcPr>
    </w:tblStylePr>
  </w:style>
  <w:style w:type="table" w:customStyle="1" w:styleId="285">
    <w:name w:val="Grid Table 3 Accent 4"/>
    <w:basedOn w:val="102"/>
    <w:uiPriority w:val="48"/>
    <w:pPr>
      <w:spacing w:after="0"/>
    </w:pPr>
    <w:tblPr>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AD5" w:themeFill="accent4" w:themeFillTint="33"/>
      </w:tcPr>
    </w:tblStylePr>
    <w:tblStylePr w:type="band1Horz">
      <w:tcPr>
        <w:shd w:val="clear" w:color="auto" w:fill="D9EAD5" w:themeFill="accent4" w:themeFillTint="33"/>
      </w:tcPr>
    </w:tblStylePr>
    <w:tblStylePr w:type="neCell">
      <w:tcPr>
        <w:tcBorders>
          <w:bottom w:val="single" w:color="8DC182" w:themeColor="accent4" w:themeTint="99" w:sz="4" w:space="0"/>
        </w:tcBorders>
      </w:tcPr>
    </w:tblStylePr>
    <w:tblStylePr w:type="nwCell">
      <w:tcPr>
        <w:tcBorders>
          <w:bottom w:val="single" w:color="8DC182" w:themeColor="accent4" w:themeTint="99" w:sz="4" w:space="0"/>
        </w:tcBorders>
      </w:tcPr>
    </w:tblStylePr>
    <w:tblStylePr w:type="seCell">
      <w:tcPr>
        <w:tcBorders>
          <w:top w:val="single" w:color="8DC182" w:themeColor="accent4" w:themeTint="99" w:sz="4" w:space="0"/>
        </w:tcBorders>
      </w:tcPr>
    </w:tblStylePr>
    <w:tblStylePr w:type="swCell">
      <w:tcPr>
        <w:tcBorders>
          <w:top w:val="single" w:color="8DC182" w:themeColor="accent4" w:themeTint="99" w:sz="4" w:space="0"/>
        </w:tcBorders>
      </w:tcPr>
    </w:tblStylePr>
  </w:style>
  <w:style w:type="table" w:customStyle="1" w:styleId="286">
    <w:name w:val="Grid Table 3 Accent 5"/>
    <w:basedOn w:val="102"/>
    <w:uiPriority w:val="48"/>
    <w:pPr>
      <w:spacing w:after="0"/>
    </w:pPr>
    <w:tblPr>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D7E7" w:themeFill="accent5" w:themeFillTint="33"/>
      </w:tcPr>
    </w:tblStylePr>
    <w:tblStylePr w:type="band1Horz">
      <w:tcPr>
        <w:shd w:val="clear" w:color="auto" w:fill="DFD7E7" w:themeFill="accent5" w:themeFillTint="33"/>
      </w:tcPr>
    </w:tblStylePr>
    <w:tblStylePr w:type="neCell">
      <w:tcPr>
        <w:tcBorders>
          <w:bottom w:val="single" w:color="9F87B7" w:themeColor="accent5" w:themeTint="99" w:sz="4" w:space="0"/>
        </w:tcBorders>
      </w:tcPr>
    </w:tblStylePr>
    <w:tblStylePr w:type="nwCell">
      <w:tcPr>
        <w:tcBorders>
          <w:bottom w:val="single" w:color="9F87B7" w:themeColor="accent5" w:themeTint="99" w:sz="4" w:space="0"/>
        </w:tcBorders>
      </w:tcPr>
    </w:tblStylePr>
    <w:tblStylePr w:type="seCell">
      <w:tcPr>
        <w:tcBorders>
          <w:top w:val="single" w:color="9F87B7" w:themeColor="accent5" w:themeTint="99" w:sz="4" w:space="0"/>
        </w:tcBorders>
      </w:tcPr>
    </w:tblStylePr>
    <w:tblStylePr w:type="swCell">
      <w:tcPr>
        <w:tcBorders>
          <w:top w:val="single" w:color="9F87B7" w:themeColor="accent5" w:themeTint="99" w:sz="4" w:space="0"/>
        </w:tcBorders>
      </w:tcPr>
    </w:tblStylePr>
  </w:style>
  <w:style w:type="table" w:customStyle="1" w:styleId="287">
    <w:name w:val="Grid Table 3 Accent 6"/>
    <w:basedOn w:val="102"/>
    <w:uiPriority w:val="48"/>
    <w:pPr>
      <w:spacing w:after="0"/>
    </w:pPr>
    <w:tblPr>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EADD" w:themeFill="accent6" w:themeFillTint="33"/>
      </w:tcPr>
    </w:tblStylePr>
    <w:tblStylePr w:type="band1Horz">
      <w:tcPr>
        <w:shd w:val="clear" w:color="auto" w:fill="F2EADD" w:themeFill="accent6" w:themeFillTint="33"/>
      </w:tcPr>
    </w:tblStylePr>
    <w:tblStylePr w:type="neCell">
      <w:tcPr>
        <w:tcBorders>
          <w:bottom w:val="single" w:color="D9C19B" w:themeColor="accent6" w:themeTint="99" w:sz="4" w:space="0"/>
        </w:tcBorders>
      </w:tcPr>
    </w:tblStylePr>
    <w:tblStylePr w:type="nwCell">
      <w:tcPr>
        <w:tcBorders>
          <w:bottom w:val="single" w:color="D9C19B" w:themeColor="accent6" w:themeTint="99" w:sz="4" w:space="0"/>
        </w:tcBorders>
      </w:tcPr>
    </w:tblStylePr>
    <w:tblStylePr w:type="seCell">
      <w:tcPr>
        <w:tcBorders>
          <w:top w:val="single" w:color="D9C19B" w:themeColor="accent6" w:themeTint="99" w:sz="4" w:space="0"/>
        </w:tcBorders>
      </w:tcPr>
    </w:tblStylePr>
    <w:tblStylePr w:type="swCell">
      <w:tcPr>
        <w:tcBorders>
          <w:top w:val="single" w:color="D9C19B" w:themeColor="accent6" w:themeTint="99" w:sz="4" w:space="0"/>
        </w:tcBorders>
      </w:tcPr>
    </w:tblStylePr>
  </w:style>
  <w:style w:type="table" w:customStyle="1" w:styleId="288">
    <w:name w:val="Grid Table 4"/>
    <w:basedOn w:val="102"/>
    <w:qFormat/>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9">
    <w:name w:val="Grid Table 4 Accent 1"/>
    <w:basedOn w:val="102"/>
    <w:uiPriority w:val="49"/>
    <w:pPr>
      <w:spacing w:after="0"/>
    </w:pPr>
    <w:tblPr>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F07F09" w:themeColor="accent1" w:sz="4" w:space="0"/>
          <w:left w:val="single" w:color="F07F09" w:themeColor="accent1" w:sz="4" w:space="0"/>
          <w:bottom w:val="single" w:color="F07F09" w:themeColor="accent1" w:sz="4" w:space="0"/>
          <w:right w:val="single" w:color="F07F09" w:themeColor="accent1" w:sz="4" w:space="0"/>
          <w:insideH w:val="nil"/>
          <w:insideV w:val="nil"/>
        </w:tcBorders>
        <w:shd w:val="clear" w:color="auto" w:fill="F07F09" w:themeFill="accent1"/>
      </w:tcPr>
    </w:tblStylePr>
    <w:tblStylePr w:type="lastRow">
      <w:rPr>
        <w:b/>
        <w:bCs/>
      </w:rPr>
      <w:tcPr>
        <w:tcBorders>
          <w:top w:val="double" w:color="F07F09" w:themeColor="accent1" w:sz="4" w:space="0"/>
        </w:tcBorders>
      </w:tc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290">
    <w:name w:val="Grid Table 4 Accent 2"/>
    <w:basedOn w:val="102"/>
    <w:qFormat/>
    <w:uiPriority w:val="49"/>
    <w:pPr>
      <w:spacing w:after="0"/>
    </w:pPr>
    <w:tblPr>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9F2936" w:themeColor="accent2" w:sz="4" w:space="0"/>
          <w:left w:val="single" w:color="9F2936" w:themeColor="accent2" w:sz="4" w:space="0"/>
          <w:bottom w:val="single" w:color="9F2936" w:themeColor="accent2" w:sz="4" w:space="0"/>
          <w:right w:val="single" w:color="9F2936" w:themeColor="accent2" w:sz="4" w:space="0"/>
          <w:insideH w:val="nil"/>
          <w:insideV w:val="nil"/>
        </w:tcBorders>
        <w:shd w:val="clear" w:color="auto" w:fill="9F2936" w:themeFill="accent2"/>
      </w:tcPr>
    </w:tblStylePr>
    <w:tblStylePr w:type="lastRow">
      <w:rPr>
        <w:b/>
        <w:bCs/>
      </w:rPr>
      <w:tcPr>
        <w:tcBorders>
          <w:top w:val="double" w:color="9F2936" w:themeColor="accent2" w:sz="4" w:space="0"/>
        </w:tcBorders>
      </w:tc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291">
    <w:name w:val="Grid Table 4 Accent 3"/>
    <w:basedOn w:val="102"/>
    <w:qFormat/>
    <w:uiPriority w:val="49"/>
    <w:pPr>
      <w:spacing w:after="0"/>
    </w:pPr>
    <w:tblPr>
      <w:tblBorders>
        <w:top w:val="single" w:color="4EA5D8" w:themeColor="accent3" w:themeTint="99" w:sz="4" w:space="0"/>
        <w:left w:val="single" w:color="4EA5D8" w:themeColor="accent3" w:themeTint="99" w:sz="4" w:space="0"/>
        <w:bottom w:val="single" w:color="4EA5D8" w:themeColor="accent3" w:themeTint="99" w:sz="4" w:space="0"/>
        <w:right w:val="single" w:color="4EA5D8" w:themeColor="accent3" w:themeTint="99" w:sz="4" w:space="0"/>
        <w:insideH w:val="single" w:color="4EA5D8" w:themeColor="accent3" w:themeTint="99" w:sz="4" w:space="0"/>
        <w:insideV w:val="single" w:color="4EA5D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1B587C" w:themeColor="accent3" w:sz="4" w:space="0"/>
          <w:left w:val="single" w:color="1B587C" w:themeColor="accent3" w:sz="4" w:space="0"/>
          <w:bottom w:val="single" w:color="1B587C" w:themeColor="accent3" w:sz="4" w:space="0"/>
          <w:right w:val="single" w:color="1B587C" w:themeColor="accent3" w:sz="4" w:space="0"/>
          <w:insideH w:val="nil"/>
          <w:insideV w:val="nil"/>
        </w:tcBorders>
        <w:shd w:val="clear" w:color="auto" w:fill="1B587C" w:themeFill="accent3"/>
      </w:tcPr>
    </w:tblStylePr>
    <w:tblStylePr w:type="lastRow">
      <w:rPr>
        <w:b/>
        <w:bCs/>
      </w:rPr>
      <w:tcPr>
        <w:tcBorders>
          <w:top w:val="double" w:color="1B587C" w:themeColor="accent3" w:sz="4" w:space="0"/>
        </w:tcBorders>
      </w:tc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292">
    <w:name w:val="Grid Table 4 Accent 4"/>
    <w:basedOn w:val="102"/>
    <w:uiPriority w:val="49"/>
    <w:pPr>
      <w:spacing w:after="0"/>
    </w:pPr>
    <w:tblPr>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4E8542" w:themeColor="accent4" w:sz="4" w:space="0"/>
          <w:left w:val="single" w:color="4E8542" w:themeColor="accent4" w:sz="4" w:space="0"/>
          <w:bottom w:val="single" w:color="4E8542" w:themeColor="accent4" w:sz="4" w:space="0"/>
          <w:right w:val="single" w:color="4E8542" w:themeColor="accent4" w:sz="4" w:space="0"/>
          <w:insideH w:val="nil"/>
          <w:insideV w:val="nil"/>
        </w:tcBorders>
        <w:shd w:val="clear" w:color="auto" w:fill="4E8542" w:themeFill="accent4"/>
      </w:tcPr>
    </w:tblStylePr>
    <w:tblStylePr w:type="lastRow">
      <w:rPr>
        <w:b/>
        <w:bCs/>
      </w:rPr>
      <w:tcPr>
        <w:tcBorders>
          <w:top w:val="double" w:color="4E8542" w:themeColor="accent4" w:sz="4" w:space="0"/>
        </w:tcBorders>
      </w:tc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293">
    <w:name w:val="Grid Table 4 Accent 5"/>
    <w:basedOn w:val="102"/>
    <w:qFormat/>
    <w:uiPriority w:val="49"/>
    <w:pPr>
      <w:spacing w:after="0"/>
    </w:pPr>
    <w:tblPr>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604878" w:themeColor="accent5" w:sz="4" w:space="0"/>
          <w:left w:val="single" w:color="604878" w:themeColor="accent5" w:sz="4" w:space="0"/>
          <w:bottom w:val="single" w:color="604878" w:themeColor="accent5" w:sz="4" w:space="0"/>
          <w:right w:val="single" w:color="604878" w:themeColor="accent5" w:sz="4" w:space="0"/>
          <w:insideH w:val="nil"/>
          <w:insideV w:val="nil"/>
        </w:tcBorders>
        <w:shd w:val="clear" w:color="auto" w:fill="604878" w:themeFill="accent5"/>
      </w:tcPr>
    </w:tblStylePr>
    <w:tblStylePr w:type="lastRow">
      <w:rPr>
        <w:b/>
        <w:bCs/>
      </w:rPr>
      <w:tcPr>
        <w:tcBorders>
          <w:top w:val="double" w:color="604878" w:themeColor="accent5" w:sz="4" w:space="0"/>
        </w:tcBorders>
      </w:tc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294">
    <w:name w:val="Grid Table 4 Accent 6"/>
    <w:basedOn w:val="102"/>
    <w:qFormat/>
    <w:uiPriority w:val="49"/>
    <w:pPr>
      <w:spacing w:after="0"/>
    </w:pPr>
    <w:tblPr>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C19859" w:themeColor="accent6" w:sz="4" w:space="0"/>
          <w:left w:val="single" w:color="C19859" w:themeColor="accent6" w:sz="4" w:space="0"/>
          <w:bottom w:val="single" w:color="C19859" w:themeColor="accent6" w:sz="4" w:space="0"/>
          <w:right w:val="single" w:color="C19859" w:themeColor="accent6" w:sz="4" w:space="0"/>
          <w:insideH w:val="nil"/>
          <w:insideV w:val="nil"/>
        </w:tcBorders>
        <w:shd w:val="clear" w:color="auto" w:fill="C19859" w:themeFill="accent6"/>
      </w:tcPr>
    </w:tblStylePr>
    <w:tblStylePr w:type="lastRow">
      <w:rPr>
        <w:b/>
        <w:bCs/>
      </w:rPr>
      <w:tcPr>
        <w:tcBorders>
          <w:top w:val="double" w:color="C19859" w:themeColor="accent6" w:sz="4" w:space="0"/>
        </w:tcBorders>
      </w:tc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295">
    <w:name w:val="Grid Table 5 Dark"/>
    <w:basedOn w:val="10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96">
    <w:name w:val="Grid Table 5 Dark Accent 1"/>
    <w:basedOn w:val="10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DE5CC"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7F09"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7F09"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7F09"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7F09" w:themeFill="accent1"/>
      </w:tcPr>
    </w:tblStylePr>
    <w:tblStylePr w:type="band1Vert">
      <w:tcPr>
        <w:shd w:val="clear" w:color="auto" w:fill="FBCB9A" w:themeFill="accent1" w:themeFillTint="66"/>
      </w:tcPr>
    </w:tblStylePr>
    <w:tblStylePr w:type="band1Horz">
      <w:tcPr>
        <w:shd w:val="clear" w:color="auto" w:fill="FBCB9A" w:themeFill="accent1" w:themeFillTint="66"/>
      </w:tcPr>
    </w:tblStylePr>
  </w:style>
  <w:style w:type="table" w:customStyle="1" w:styleId="297">
    <w:name w:val="Grid Table 5 Dark Accent 2"/>
    <w:basedOn w:val="10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2CDD1"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F2936"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F2936"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F2936"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F2936" w:themeFill="accent2"/>
      </w:tcPr>
    </w:tblStylePr>
    <w:tblStylePr w:type="band1Vert">
      <w:tcPr>
        <w:shd w:val="clear" w:color="auto" w:fill="E59CA4" w:themeFill="accent2" w:themeFillTint="66"/>
      </w:tcPr>
    </w:tblStylePr>
    <w:tblStylePr w:type="band1Horz">
      <w:tcPr>
        <w:shd w:val="clear" w:color="auto" w:fill="E59CA4" w:themeFill="accent2" w:themeFillTint="66"/>
      </w:tcPr>
    </w:tblStylePr>
  </w:style>
  <w:style w:type="table" w:customStyle="1" w:styleId="298">
    <w:name w:val="Grid Table 5 Dark Accent 3"/>
    <w:basedOn w:val="10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4E1F2"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B587C"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B587C"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1B587C"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B587C" w:themeFill="accent3"/>
      </w:tcPr>
    </w:tblStylePr>
    <w:tblStylePr w:type="band1Vert">
      <w:tcPr>
        <w:shd w:val="clear" w:color="auto" w:fill="89C3E5" w:themeFill="accent3" w:themeFillTint="66"/>
      </w:tcPr>
    </w:tblStylePr>
    <w:tblStylePr w:type="band1Horz">
      <w:tcPr>
        <w:shd w:val="clear" w:color="auto" w:fill="89C3E5" w:themeFill="accent3" w:themeFillTint="66"/>
      </w:tcPr>
    </w:tblStylePr>
  </w:style>
  <w:style w:type="table" w:customStyle="1" w:styleId="299">
    <w:name w:val="Grid Table 5 Dark Accent 4"/>
    <w:basedOn w:val="10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AD5"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E8542"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E8542"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E8542"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E8542" w:themeFill="accent4"/>
      </w:tcPr>
    </w:tblStylePr>
    <w:tblStylePr w:type="band1Vert">
      <w:tcPr>
        <w:shd w:val="clear" w:color="auto" w:fill="B3D5AB" w:themeFill="accent4" w:themeFillTint="66"/>
      </w:tcPr>
    </w:tblStylePr>
    <w:tblStylePr w:type="band1Horz">
      <w:tcPr>
        <w:shd w:val="clear" w:color="auto" w:fill="B3D5AB" w:themeFill="accent4" w:themeFillTint="66"/>
      </w:tcPr>
    </w:tblStylePr>
  </w:style>
  <w:style w:type="table" w:customStyle="1" w:styleId="300">
    <w:name w:val="Grid Table 5 Dark Accent 5"/>
    <w:basedOn w:val="102"/>
    <w:qFormat/>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FD7E7"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04878"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04878"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604878"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04878" w:themeFill="accent5"/>
      </w:tcPr>
    </w:tblStylePr>
    <w:tblStylePr w:type="band1Vert">
      <w:tcPr>
        <w:shd w:val="clear" w:color="auto" w:fill="BFAFCF" w:themeFill="accent5" w:themeFillTint="66"/>
      </w:tcPr>
    </w:tblStylePr>
    <w:tblStylePr w:type="band1Horz">
      <w:tcPr>
        <w:shd w:val="clear" w:color="auto" w:fill="BFAFCF" w:themeFill="accent5" w:themeFillTint="66"/>
      </w:tcPr>
    </w:tblStylePr>
  </w:style>
  <w:style w:type="table" w:customStyle="1" w:styleId="301">
    <w:name w:val="Grid Table 5 Dark Accent 6"/>
    <w:basedOn w:val="102"/>
    <w:uiPriority w:val="50"/>
    <w:pPr>
      <w:spacing w:after="0"/>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2EADD"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19859"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19859"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19859"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19859" w:themeFill="accent6"/>
      </w:tcPr>
    </w:tblStylePr>
    <w:tblStylePr w:type="band1Vert">
      <w:tcPr>
        <w:shd w:val="clear" w:color="auto" w:fill="E6D5BC" w:themeFill="accent6" w:themeFillTint="66"/>
      </w:tcPr>
    </w:tblStylePr>
    <w:tblStylePr w:type="band1Horz">
      <w:tcPr>
        <w:shd w:val="clear" w:color="auto" w:fill="E6D5BC" w:themeFill="accent6" w:themeFillTint="66"/>
      </w:tcPr>
    </w:tblStylePr>
  </w:style>
  <w:style w:type="table" w:customStyle="1" w:styleId="302">
    <w:name w:val="Grid Table 6 Colorful"/>
    <w:basedOn w:val="102"/>
    <w:qFormat/>
    <w:uiPriority w:val="51"/>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3">
    <w:name w:val="Grid Table 6 Colorful Accent 1"/>
    <w:basedOn w:val="102"/>
    <w:qFormat/>
    <w:uiPriority w:val="51"/>
    <w:pPr>
      <w:spacing w:after="0"/>
    </w:pPr>
    <w:rPr>
      <w:color w:val="B45F07" w:themeColor="accent1" w:themeShade="BF"/>
    </w:rPr>
    <w:tblPr>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Layout w:type="fixed"/>
    </w:tblPr>
    <w:tblStylePr w:type="firstRow">
      <w:rPr>
        <w:b/>
        <w:bCs/>
      </w:rPr>
      <w:tcPr>
        <w:tcBorders>
          <w:bottom w:val="single" w:color="F9B268" w:themeColor="accent1" w:themeTint="99" w:sz="12" w:space="0"/>
        </w:tcBorders>
      </w:tcPr>
    </w:tblStylePr>
    <w:tblStylePr w:type="lastRow">
      <w:rPr>
        <w:b/>
        <w:bCs/>
      </w:rPr>
      <w:tcPr>
        <w:tcBorders>
          <w:top w:val="double" w:color="F9B268" w:themeColor="accent1" w:themeTint="99" w:sz="4" w:space="0"/>
        </w:tcBorders>
      </w:tc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304">
    <w:name w:val="Grid Table 6 Colorful Accent 2"/>
    <w:basedOn w:val="102"/>
    <w:qFormat/>
    <w:uiPriority w:val="51"/>
    <w:pPr>
      <w:spacing w:after="0"/>
    </w:pPr>
    <w:rPr>
      <w:color w:val="771F28" w:themeColor="accent2" w:themeShade="BF"/>
    </w:rPr>
    <w:tblPr>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Layout w:type="fixed"/>
    </w:tblPr>
    <w:tblStylePr w:type="firstRow">
      <w:rPr>
        <w:b/>
        <w:bCs/>
      </w:rPr>
      <w:tcPr>
        <w:tcBorders>
          <w:bottom w:val="single" w:color="D86B77" w:themeColor="accent2" w:themeTint="99" w:sz="12" w:space="0"/>
        </w:tcBorders>
      </w:tcPr>
    </w:tblStylePr>
    <w:tblStylePr w:type="lastRow">
      <w:rPr>
        <w:b/>
        <w:bCs/>
      </w:rPr>
      <w:tcPr>
        <w:tcBorders>
          <w:top w:val="double" w:color="D86B77" w:themeColor="accent2" w:themeTint="99" w:sz="4" w:space="0"/>
        </w:tcBorders>
      </w:tc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305">
    <w:name w:val="Grid Table 6 Colorful Accent 3"/>
    <w:basedOn w:val="102"/>
    <w:uiPriority w:val="51"/>
    <w:pPr>
      <w:spacing w:after="0"/>
    </w:pPr>
    <w:rPr>
      <w:color w:val="14425D" w:themeColor="accent3" w:themeShade="BF"/>
    </w:rPr>
    <w:tblPr>
      <w:tblBorders>
        <w:top w:val="single" w:color="4EA5D8" w:themeColor="accent3" w:themeTint="99" w:sz="4" w:space="0"/>
        <w:left w:val="single" w:color="4EA5D8" w:themeColor="accent3" w:themeTint="99" w:sz="4" w:space="0"/>
        <w:bottom w:val="single" w:color="4EA5D8" w:themeColor="accent3" w:themeTint="99" w:sz="4" w:space="0"/>
        <w:right w:val="single" w:color="4EA5D8" w:themeColor="accent3" w:themeTint="99" w:sz="4" w:space="0"/>
        <w:insideH w:val="single" w:color="4EA5D8" w:themeColor="accent3" w:themeTint="99" w:sz="4" w:space="0"/>
        <w:insideV w:val="single" w:color="4EA5D8" w:themeColor="accent3" w:themeTint="99" w:sz="4" w:space="0"/>
      </w:tblBorders>
      <w:tblLayout w:type="fixed"/>
    </w:tblPr>
    <w:tblStylePr w:type="firstRow">
      <w:rPr>
        <w:b/>
        <w:bCs/>
      </w:rPr>
      <w:tcPr>
        <w:tcBorders>
          <w:bottom w:val="single" w:color="4EA5D8" w:themeColor="accent3" w:themeTint="99" w:sz="12" w:space="0"/>
        </w:tcBorders>
      </w:tcPr>
    </w:tblStylePr>
    <w:tblStylePr w:type="lastRow">
      <w:rPr>
        <w:b/>
        <w:bCs/>
      </w:rPr>
      <w:tcPr>
        <w:tcBorders>
          <w:top w:val="double" w:color="4EA5D8" w:themeColor="accent3" w:themeTint="99" w:sz="4" w:space="0"/>
        </w:tcBorders>
      </w:tc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306">
    <w:name w:val="Grid Table 6 Colorful Accent 4"/>
    <w:basedOn w:val="102"/>
    <w:qFormat/>
    <w:uiPriority w:val="51"/>
    <w:pPr>
      <w:spacing w:after="0"/>
    </w:pPr>
    <w:rPr>
      <w:color w:val="3B6432" w:themeColor="accent4" w:themeShade="BF"/>
    </w:rPr>
    <w:tblPr>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Layout w:type="fixed"/>
    </w:tblPr>
    <w:tblStylePr w:type="firstRow">
      <w:rPr>
        <w:b/>
        <w:bCs/>
      </w:rPr>
      <w:tcPr>
        <w:tcBorders>
          <w:bottom w:val="single" w:color="8DC182" w:themeColor="accent4" w:themeTint="99" w:sz="12" w:space="0"/>
        </w:tcBorders>
      </w:tcPr>
    </w:tblStylePr>
    <w:tblStylePr w:type="lastRow">
      <w:rPr>
        <w:b/>
        <w:bCs/>
      </w:rPr>
      <w:tcPr>
        <w:tcBorders>
          <w:top w:val="double" w:color="8DC182" w:themeColor="accent4" w:themeTint="99" w:sz="4" w:space="0"/>
        </w:tcBorders>
      </w:tc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307">
    <w:name w:val="Grid Table 6 Colorful Accent 5"/>
    <w:basedOn w:val="102"/>
    <w:qFormat/>
    <w:uiPriority w:val="51"/>
    <w:pPr>
      <w:spacing w:after="0"/>
    </w:pPr>
    <w:rPr>
      <w:color w:val="48365A" w:themeColor="accent5" w:themeShade="BF"/>
    </w:rPr>
    <w:tblPr>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Layout w:type="fixed"/>
    </w:tblPr>
    <w:tblStylePr w:type="firstRow">
      <w:rPr>
        <w:b/>
        <w:bCs/>
      </w:rPr>
      <w:tcPr>
        <w:tcBorders>
          <w:bottom w:val="single" w:color="9F87B7" w:themeColor="accent5" w:themeTint="99" w:sz="12" w:space="0"/>
        </w:tcBorders>
      </w:tcPr>
    </w:tblStylePr>
    <w:tblStylePr w:type="lastRow">
      <w:rPr>
        <w:b/>
        <w:bCs/>
      </w:rPr>
      <w:tcPr>
        <w:tcBorders>
          <w:top w:val="double" w:color="9F87B7" w:themeColor="accent5" w:themeTint="99" w:sz="4" w:space="0"/>
        </w:tcBorders>
      </w:tc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308">
    <w:name w:val="Grid Table 6 Colorful Accent 6"/>
    <w:basedOn w:val="102"/>
    <w:qFormat/>
    <w:uiPriority w:val="51"/>
    <w:pPr>
      <w:spacing w:after="0"/>
    </w:pPr>
    <w:rPr>
      <w:color w:val="9A743A" w:themeColor="accent6" w:themeShade="BF"/>
    </w:rPr>
    <w:tblPr>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Layout w:type="fixed"/>
    </w:tblPr>
    <w:tblStylePr w:type="firstRow">
      <w:rPr>
        <w:b/>
        <w:bCs/>
      </w:rPr>
      <w:tcPr>
        <w:tcBorders>
          <w:bottom w:val="single" w:color="D9C19B" w:themeColor="accent6" w:themeTint="99" w:sz="12" w:space="0"/>
        </w:tcBorders>
      </w:tcPr>
    </w:tblStylePr>
    <w:tblStylePr w:type="lastRow">
      <w:rPr>
        <w:b/>
        <w:bCs/>
      </w:rPr>
      <w:tcPr>
        <w:tcBorders>
          <w:top w:val="double" w:color="D9C19B" w:themeColor="accent6" w:themeTint="99" w:sz="4" w:space="0"/>
        </w:tcBorders>
      </w:tc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309">
    <w:name w:val="Grid Table 7 Colorful"/>
    <w:basedOn w:val="102"/>
    <w:qFormat/>
    <w:uiPriority w:val="52"/>
    <w:pPr>
      <w:spacing w:after="0"/>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10">
    <w:name w:val="Grid Table 7 Colorful Accent 1"/>
    <w:basedOn w:val="102"/>
    <w:qFormat/>
    <w:uiPriority w:val="52"/>
    <w:pPr>
      <w:spacing w:after="0"/>
    </w:pPr>
    <w:rPr>
      <w:color w:val="B45F07" w:themeColor="accent1" w:themeShade="BF"/>
    </w:rPr>
    <w:tblPr>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insideV w:val="single" w:color="F9B268"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E5CC" w:themeFill="accent1" w:themeFillTint="33"/>
      </w:tcPr>
    </w:tblStylePr>
    <w:tblStylePr w:type="band1Horz">
      <w:tcPr>
        <w:shd w:val="clear" w:color="auto" w:fill="FDE5CC" w:themeFill="accent1" w:themeFillTint="33"/>
      </w:tcPr>
    </w:tblStylePr>
    <w:tblStylePr w:type="neCell">
      <w:tcPr>
        <w:tcBorders>
          <w:bottom w:val="single" w:color="F9B268" w:themeColor="accent1" w:themeTint="99" w:sz="4" w:space="0"/>
        </w:tcBorders>
      </w:tcPr>
    </w:tblStylePr>
    <w:tblStylePr w:type="nwCell">
      <w:tcPr>
        <w:tcBorders>
          <w:bottom w:val="single" w:color="F9B268" w:themeColor="accent1" w:themeTint="99" w:sz="4" w:space="0"/>
        </w:tcBorders>
      </w:tcPr>
    </w:tblStylePr>
    <w:tblStylePr w:type="seCell">
      <w:tcPr>
        <w:tcBorders>
          <w:top w:val="single" w:color="F9B268" w:themeColor="accent1" w:themeTint="99" w:sz="4" w:space="0"/>
        </w:tcBorders>
      </w:tcPr>
    </w:tblStylePr>
    <w:tblStylePr w:type="swCell">
      <w:tcPr>
        <w:tcBorders>
          <w:top w:val="single" w:color="F9B268" w:themeColor="accent1" w:themeTint="99" w:sz="4" w:space="0"/>
        </w:tcBorders>
      </w:tcPr>
    </w:tblStylePr>
  </w:style>
  <w:style w:type="table" w:customStyle="1" w:styleId="311">
    <w:name w:val="Grid Table 7 Colorful Accent 2"/>
    <w:basedOn w:val="102"/>
    <w:uiPriority w:val="52"/>
    <w:pPr>
      <w:spacing w:after="0"/>
    </w:pPr>
    <w:rPr>
      <w:color w:val="771F28" w:themeColor="accent2" w:themeShade="BF"/>
    </w:rPr>
    <w:tblPr>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insideV w:val="single" w:color="D86B77"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CDD1" w:themeFill="accent2" w:themeFillTint="33"/>
      </w:tcPr>
    </w:tblStylePr>
    <w:tblStylePr w:type="band1Horz">
      <w:tcPr>
        <w:shd w:val="clear" w:color="auto" w:fill="F2CDD1" w:themeFill="accent2" w:themeFillTint="33"/>
      </w:tcPr>
    </w:tblStylePr>
    <w:tblStylePr w:type="neCell">
      <w:tcPr>
        <w:tcBorders>
          <w:bottom w:val="single" w:color="D86B77" w:themeColor="accent2" w:themeTint="99" w:sz="4" w:space="0"/>
        </w:tcBorders>
      </w:tcPr>
    </w:tblStylePr>
    <w:tblStylePr w:type="nwCell">
      <w:tcPr>
        <w:tcBorders>
          <w:bottom w:val="single" w:color="D86B77" w:themeColor="accent2" w:themeTint="99" w:sz="4" w:space="0"/>
        </w:tcBorders>
      </w:tcPr>
    </w:tblStylePr>
    <w:tblStylePr w:type="seCell">
      <w:tcPr>
        <w:tcBorders>
          <w:top w:val="single" w:color="D86B77" w:themeColor="accent2" w:themeTint="99" w:sz="4" w:space="0"/>
        </w:tcBorders>
      </w:tcPr>
    </w:tblStylePr>
    <w:tblStylePr w:type="swCell">
      <w:tcPr>
        <w:tcBorders>
          <w:top w:val="single" w:color="D86B77" w:themeColor="accent2" w:themeTint="99" w:sz="4" w:space="0"/>
        </w:tcBorders>
      </w:tcPr>
    </w:tblStylePr>
  </w:style>
  <w:style w:type="table" w:customStyle="1" w:styleId="312">
    <w:name w:val="Grid Table 7 Colorful Accent 3"/>
    <w:basedOn w:val="102"/>
    <w:qFormat/>
    <w:uiPriority w:val="52"/>
    <w:pPr>
      <w:spacing w:after="0"/>
    </w:pPr>
    <w:rPr>
      <w:color w:val="14425D" w:themeColor="accent3" w:themeShade="BF"/>
    </w:rPr>
    <w:tblPr>
      <w:tblBorders>
        <w:top w:val="single" w:color="4EA5D8" w:themeColor="accent3" w:themeTint="99" w:sz="4" w:space="0"/>
        <w:left w:val="single" w:color="4EA5D8" w:themeColor="accent3" w:themeTint="99" w:sz="4" w:space="0"/>
        <w:bottom w:val="single" w:color="4EA5D8" w:themeColor="accent3" w:themeTint="99" w:sz="4" w:space="0"/>
        <w:right w:val="single" w:color="4EA5D8" w:themeColor="accent3" w:themeTint="99" w:sz="4" w:space="0"/>
        <w:insideH w:val="single" w:color="4EA5D8" w:themeColor="accent3" w:themeTint="99" w:sz="4" w:space="0"/>
        <w:insideV w:val="single" w:color="4EA5D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4E1F2" w:themeFill="accent3" w:themeFillTint="33"/>
      </w:tcPr>
    </w:tblStylePr>
    <w:tblStylePr w:type="band1Horz">
      <w:tcPr>
        <w:shd w:val="clear" w:color="auto" w:fill="C4E1F2" w:themeFill="accent3" w:themeFillTint="33"/>
      </w:tcPr>
    </w:tblStylePr>
    <w:tblStylePr w:type="neCell">
      <w:tcPr>
        <w:tcBorders>
          <w:bottom w:val="single" w:color="4EA5D8" w:themeColor="accent3" w:themeTint="99" w:sz="4" w:space="0"/>
        </w:tcBorders>
      </w:tcPr>
    </w:tblStylePr>
    <w:tblStylePr w:type="nwCell">
      <w:tcPr>
        <w:tcBorders>
          <w:bottom w:val="single" w:color="4EA5D8" w:themeColor="accent3" w:themeTint="99" w:sz="4" w:space="0"/>
        </w:tcBorders>
      </w:tcPr>
    </w:tblStylePr>
    <w:tblStylePr w:type="seCell">
      <w:tcPr>
        <w:tcBorders>
          <w:top w:val="single" w:color="4EA5D8" w:themeColor="accent3" w:themeTint="99" w:sz="4" w:space="0"/>
        </w:tcBorders>
      </w:tcPr>
    </w:tblStylePr>
    <w:tblStylePr w:type="swCell">
      <w:tcPr>
        <w:tcBorders>
          <w:top w:val="single" w:color="4EA5D8" w:themeColor="accent3" w:themeTint="99" w:sz="4" w:space="0"/>
        </w:tcBorders>
      </w:tcPr>
    </w:tblStylePr>
  </w:style>
  <w:style w:type="table" w:customStyle="1" w:styleId="313">
    <w:name w:val="Grid Table 7 Colorful Accent 4"/>
    <w:basedOn w:val="102"/>
    <w:uiPriority w:val="52"/>
    <w:pPr>
      <w:spacing w:after="0"/>
    </w:pPr>
    <w:rPr>
      <w:color w:val="3B6432" w:themeColor="accent4" w:themeShade="BF"/>
    </w:rPr>
    <w:tblPr>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insideV w:val="single" w:color="8DC182"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AD5" w:themeFill="accent4" w:themeFillTint="33"/>
      </w:tcPr>
    </w:tblStylePr>
    <w:tblStylePr w:type="band1Horz">
      <w:tcPr>
        <w:shd w:val="clear" w:color="auto" w:fill="D9EAD5" w:themeFill="accent4" w:themeFillTint="33"/>
      </w:tcPr>
    </w:tblStylePr>
    <w:tblStylePr w:type="neCell">
      <w:tcPr>
        <w:tcBorders>
          <w:bottom w:val="single" w:color="8DC182" w:themeColor="accent4" w:themeTint="99" w:sz="4" w:space="0"/>
        </w:tcBorders>
      </w:tcPr>
    </w:tblStylePr>
    <w:tblStylePr w:type="nwCell">
      <w:tcPr>
        <w:tcBorders>
          <w:bottom w:val="single" w:color="8DC182" w:themeColor="accent4" w:themeTint="99" w:sz="4" w:space="0"/>
        </w:tcBorders>
      </w:tcPr>
    </w:tblStylePr>
    <w:tblStylePr w:type="seCell">
      <w:tcPr>
        <w:tcBorders>
          <w:top w:val="single" w:color="8DC182" w:themeColor="accent4" w:themeTint="99" w:sz="4" w:space="0"/>
        </w:tcBorders>
      </w:tcPr>
    </w:tblStylePr>
    <w:tblStylePr w:type="swCell">
      <w:tcPr>
        <w:tcBorders>
          <w:top w:val="single" w:color="8DC182" w:themeColor="accent4" w:themeTint="99" w:sz="4" w:space="0"/>
        </w:tcBorders>
      </w:tcPr>
    </w:tblStylePr>
  </w:style>
  <w:style w:type="table" w:customStyle="1" w:styleId="314">
    <w:name w:val="Grid Table 7 Colorful Accent 5"/>
    <w:basedOn w:val="102"/>
    <w:uiPriority w:val="52"/>
    <w:pPr>
      <w:spacing w:after="0"/>
    </w:pPr>
    <w:rPr>
      <w:color w:val="48365A" w:themeColor="accent5" w:themeShade="BF"/>
    </w:rPr>
    <w:tblPr>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insideV w:val="single" w:color="9F87B7"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D7E7" w:themeFill="accent5" w:themeFillTint="33"/>
      </w:tcPr>
    </w:tblStylePr>
    <w:tblStylePr w:type="band1Horz">
      <w:tcPr>
        <w:shd w:val="clear" w:color="auto" w:fill="DFD7E7" w:themeFill="accent5" w:themeFillTint="33"/>
      </w:tcPr>
    </w:tblStylePr>
    <w:tblStylePr w:type="neCell">
      <w:tcPr>
        <w:tcBorders>
          <w:bottom w:val="single" w:color="9F87B7" w:themeColor="accent5" w:themeTint="99" w:sz="4" w:space="0"/>
        </w:tcBorders>
      </w:tcPr>
    </w:tblStylePr>
    <w:tblStylePr w:type="nwCell">
      <w:tcPr>
        <w:tcBorders>
          <w:bottom w:val="single" w:color="9F87B7" w:themeColor="accent5" w:themeTint="99" w:sz="4" w:space="0"/>
        </w:tcBorders>
      </w:tcPr>
    </w:tblStylePr>
    <w:tblStylePr w:type="seCell">
      <w:tcPr>
        <w:tcBorders>
          <w:top w:val="single" w:color="9F87B7" w:themeColor="accent5" w:themeTint="99" w:sz="4" w:space="0"/>
        </w:tcBorders>
      </w:tcPr>
    </w:tblStylePr>
    <w:tblStylePr w:type="swCell">
      <w:tcPr>
        <w:tcBorders>
          <w:top w:val="single" w:color="9F87B7" w:themeColor="accent5" w:themeTint="99" w:sz="4" w:space="0"/>
        </w:tcBorders>
      </w:tcPr>
    </w:tblStylePr>
  </w:style>
  <w:style w:type="table" w:customStyle="1" w:styleId="315">
    <w:name w:val="Grid Table 7 Colorful Accent 6"/>
    <w:basedOn w:val="102"/>
    <w:uiPriority w:val="52"/>
    <w:pPr>
      <w:spacing w:after="0"/>
    </w:pPr>
    <w:rPr>
      <w:color w:val="9A743A" w:themeColor="accent6" w:themeShade="BF"/>
    </w:rPr>
    <w:tblPr>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insideV w:val="single" w:color="D9C19B"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EADD" w:themeFill="accent6" w:themeFillTint="33"/>
      </w:tcPr>
    </w:tblStylePr>
    <w:tblStylePr w:type="band1Horz">
      <w:tcPr>
        <w:shd w:val="clear" w:color="auto" w:fill="F2EADD" w:themeFill="accent6" w:themeFillTint="33"/>
      </w:tcPr>
    </w:tblStylePr>
    <w:tblStylePr w:type="neCell">
      <w:tcPr>
        <w:tcBorders>
          <w:bottom w:val="single" w:color="D9C19B" w:themeColor="accent6" w:themeTint="99" w:sz="4" w:space="0"/>
        </w:tcBorders>
      </w:tcPr>
    </w:tblStylePr>
    <w:tblStylePr w:type="nwCell">
      <w:tcPr>
        <w:tcBorders>
          <w:bottom w:val="single" w:color="D9C19B" w:themeColor="accent6" w:themeTint="99" w:sz="4" w:space="0"/>
        </w:tcBorders>
      </w:tcPr>
    </w:tblStylePr>
    <w:tblStylePr w:type="seCell">
      <w:tcPr>
        <w:tcBorders>
          <w:top w:val="single" w:color="D9C19B" w:themeColor="accent6" w:themeTint="99" w:sz="4" w:space="0"/>
        </w:tcBorders>
      </w:tcPr>
    </w:tblStylePr>
    <w:tblStylePr w:type="swCell">
      <w:tcPr>
        <w:tcBorders>
          <w:top w:val="single" w:color="D9C19B" w:themeColor="accent6" w:themeTint="99" w:sz="4" w:space="0"/>
        </w:tcBorders>
      </w:tcPr>
    </w:tblStylePr>
  </w:style>
  <w:style w:type="character" w:customStyle="1" w:styleId="316">
    <w:name w:val="标题 1 字符"/>
    <w:basedOn w:val="84"/>
    <w:link w:val="2"/>
    <w:qFormat/>
    <w:uiPriority w:val="9"/>
    <w:rPr>
      <w:rFonts w:asciiTheme="majorHAnsi" w:hAnsiTheme="majorHAnsi" w:eastAsiaTheme="majorEastAsia" w:cstheme="majorBidi"/>
      <w:b/>
      <w:bCs/>
      <w:caps/>
      <w:color w:val="1B587C" w:themeColor="accent3"/>
      <w:sz w:val="26"/>
      <w:szCs w:val="26"/>
      <w:lang w:eastAsia="ja-JP"/>
      <w14:textFill>
        <w14:solidFill>
          <w14:schemeClr w14:val="accent3"/>
        </w14:solidFill>
      </w14:textFill>
    </w:rPr>
  </w:style>
  <w:style w:type="character" w:customStyle="1" w:styleId="317">
    <w:name w:val="标题 2 字符"/>
    <w:basedOn w:val="84"/>
    <w:link w:val="3"/>
    <w:uiPriority w:val="9"/>
    <w:rPr>
      <w:rFonts w:asciiTheme="majorHAnsi" w:hAnsiTheme="majorHAnsi" w:eastAsiaTheme="majorEastAsia" w:cstheme="majorBidi"/>
      <w:bCs/>
      <w:color w:val="9F2936" w:themeColor="accent2"/>
      <w:spacing w:val="15"/>
      <w:szCs w:val="21"/>
      <w:lang w:eastAsia="ja-JP"/>
      <w14:textFill>
        <w14:solidFill>
          <w14:schemeClr w14:val="accent2"/>
        </w14:solidFill>
      </w14:textFill>
    </w:rPr>
  </w:style>
  <w:style w:type="character" w:customStyle="1" w:styleId="318">
    <w:name w:val="标题 3 字符"/>
    <w:basedOn w:val="84"/>
    <w:link w:val="4"/>
    <w:qFormat/>
    <w:uiPriority w:val="9"/>
    <w:rPr>
      <w:rFonts w:asciiTheme="majorHAnsi" w:hAnsiTheme="majorHAnsi" w:eastAsiaTheme="majorEastAsia" w:cstheme="majorBidi"/>
      <w:color w:val="B45F07" w:themeColor="accent1" w:themeShade="BF"/>
      <w:szCs w:val="24"/>
    </w:rPr>
  </w:style>
  <w:style w:type="character" w:customStyle="1" w:styleId="319">
    <w:name w:val="标题 4 字符"/>
    <w:basedOn w:val="84"/>
    <w:link w:val="5"/>
    <w:semiHidden/>
    <w:uiPriority w:val="9"/>
    <w:rPr>
      <w:rFonts w:asciiTheme="majorHAnsi" w:hAnsiTheme="majorHAnsi" w:eastAsiaTheme="majorEastAsia" w:cstheme="majorBidi"/>
      <w:i/>
      <w:iCs/>
      <w:color w:val="B45F07" w:themeColor="accent1" w:themeShade="BF"/>
    </w:rPr>
  </w:style>
  <w:style w:type="character" w:customStyle="1" w:styleId="320">
    <w:name w:val="标题 5 字符"/>
    <w:basedOn w:val="84"/>
    <w:link w:val="6"/>
    <w:semiHidden/>
    <w:qFormat/>
    <w:uiPriority w:val="9"/>
    <w:rPr>
      <w:rFonts w:asciiTheme="majorHAnsi" w:hAnsiTheme="majorHAnsi" w:eastAsiaTheme="majorEastAsia" w:cstheme="majorBidi"/>
      <w:b/>
      <w:color w:val="B45F07" w:themeColor="accent1" w:themeShade="BF"/>
      <w:spacing w:val="4"/>
    </w:rPr>
  </w:style>
  <w:style w:type="character" w:customStyle="1" w:styleId="321">
    <w:name w:val="标题 6 字符"/>
    <w:basedOn w:val="84"/>
    <w:link w:val="7"/>
    <w:semiHidden/>
    <w:qFormat/>
    <w:uiPriority w:val="9"/>
    <w:rPr>
      <w:rFonts w:asciiTheme="majorHAnsi" w:hAnsiTheme="majorHAnsi" w:eastAsiaTheme="majorEastAsia" w:cstheme="majorBidi"/>
      <w:color w:val="784004" w:themeColor="accent1" w:themeShade="80"/>
      <w:spacing w:val="4"/>
    </w:rPr>
  </w:style>
  <w:style w:type="character" w:customStyle="1" w:styleId="322">
    <w:name w:val="标题 7 字符"/>
    <w:basedOn w:val="84"/>
    <w:link w:val="8"/>
    <w:semiHidden/>
    <w:qFormat/>
    <w:uiPriority w:val="9"/>
    <w:rPr>
      <w:rFonts w:asciiTheme="majorHAnsi" w:hAnsiTheme="majorHAnsi" w:eastAsiaTheme="majorEastAsia" w:cstheme="majorBidi"/>
      <w:i/>
      <w:iCs/>
      <w:color w:val="784004" w:themeColor="accent1" w:themeShade="80"/>
      <w:spacing w:val="4"/>
    </w:rPr>
  </w:style>
  <w:style w:type="character" w:customStyle="1" w:styleId="323">
    <w:name w:val="标题 8 字符"/>
    <w:basedOn w:val="84"/>
    <w:link w:val="9"/>
    <w:semiHidden/>
    <w:qFormat/>
    <w:uiPriority w:val="9"/>
    <w:rPr>
      <w:rFonts w:asciiTheme="majorHAnsi" w:hAnsiTheme="majorHAnsi" w:eastAsiaTheme="majorEastAsia" w:cstheme="majorBidi"/>
      <w:color w:val="262626" w:themeColor="text1" w:themeTint="D9"/>
      <w:spacing w:val="4"/>
      <w:szCs w:val="21"/>
      <w14:textFill>
        <w14:solidFill>
          <w14:schemeClr w14:val="tx1">
            <w14:lumMod w14:val="85000"/>
            <w14:lumOff w14:val="15000"/>
          </w14:schemeClr>
        </w14:solidFill>
      </w14:textFill>
    </w:rPr>
  </w:style>
  <w:style w:type="character" w:customStyle="1" w:styleId="324">
    <w:name w:val="标题 9 字符"/>
    <w:basedOn w:val="84"/>
    <w:link w:val="10"/>
    <w:semiHidden/>
    <w:uiPriority w:val="9"/>
    <w:rPr>
      <w:rFonts w:asciiTheme="majorHAnsi" w:hAnsiTheme="majorHAnsi" w:eastAsiaTheme="majorEastAsia" w:cstheme="majorBidi"/>
      <w:i/>
      <w:iCs/>
      <w:color w:val="262626" w:themeColor="text1" w:themeTint="D9"/>
      <w:spacing w:val="4"/>
      <w:szCs w:val="21"/>
      <w14:textFill>
        <w14:solidFill>
          <w14:schemeClr w14:val="tx1">
            <w14:lumMod w14:val="85000"/>
            <w14:lumOff w14:val="15000"/>
          </w14:schemeClr>
        </w14:solidFill>
      </w14:textFill>
    </w:rPr>
  </w:style>
  <w:style w:type="character" w:customStyle="1" w:styleId="325">
    <w:name w:val="HTML 地址 字符"/>
    <w:basedOn w:val="84"/>
    <w:link w:val="41"/>
    <w:semiHidden/>
    <w:qFormat/>
    <w:uiPriority w:val="99"/>
    <w:rPr>
      <w:i/>
      <w:iCs/>
      <w:spacing w:val="4"/>
    </w:rPr>
  </w:style>
  <w:style w:type="character" w:customStyle="1" w:styleId="326">
    <w:name w:val="HTML 预设格式 字符"/>
    <w:basedOn w:val="84"/>
    <w:link w:val="79"/>
    <w:semiHidden/>
    <w:uiPriority w:val="99"/>
    <w:rPr>
      <w:rFonts w:ascii="Consolas" w:hAnsi="Consolas"/>
      <w:spacing w:val="4"/>
      <w:szCs w:val="20"/>
    </w:rPr>
  </w:style>
  <w:style w:type="character" w:customStyle="1" w:styleId="327">
    <w:name w:val="Intense Emphasis"/>
    <w:basedOn w:val="84"/>
    <w:semiHidden/>
    <w:unhideWhenUsed/>
    <w:qFormat/>
    <w:uiPriority w:val="21"/>
    <w:rPr>
      <w:i/>
      <w:iCs/>
      <w:color w:val="B45F07" w:themeColor="accent1" w:themeShade="BF"/>
    </w:rPr>
  </w:style>
  <w:style w:type="paragraph" w:styleId="328">
    <w:name w:val="Intense Quote"/>
    <w:basedOn w:val="1"/>
    <w:next w:val="1"/>
    <w:link w:val="329"/>
    <w:semiHidden/>
    <w:unhideWhenUsed/>
    <w:qFormat/>
    <w:uiPriority w:val="30"/>
    <w:pPr>
      <w:pBdr>
        <w:top w:val="single" w:color="B35F06" w:themeColor="accent1" w:themeShade="BF" w:sz="4" w:space="10"/>
        <w:bottom w:val="single" w:color="B35F06" w:themeColor="accent1" w:themeShade="BF" w:sz="4" w:space="10"/>
      </w:pBdr>
      <w:spacing w:before="360" w:after="360"/>
      <w:jc w:val="center"/>
    </w:pPr>
    <w:rPr>
      <w:i/>
      <w:iCs/>
      <w:color w:val="B45F07" w:themeColor="accent1" w:themeShade="BF"/>
    </w:rPr>
  </w:style>
  <w:style w:type="character" w:customStyle="1" w:styleId="329">
    <w:name w:val="明显引用 字符"/>
    <w:basedOn w:val="84"/>
    <w:link w:val="328"/>
    <w:semiHidden/>
    <w:qFormat/>
    <w:uiPriority w:val="30"/>
    <w:rPr>
      <w:i/>
      <w:iCs/>
      <w:color w:val="B45F07" w:themeColor="accent1" w:themeShade="BF"/>
      <w:spacing w:val="4"/>
    </w:rPr>
  </w:style>
  <w:style w:type="character" w:customStyle="1" w:styleId="330">
    <w:name w:val="Intense Reference"/>
    <w:basedOn w:val="84"/>
    <w:semiHidden/>
    <w:unhideWhenUsed/>
    <w:qFormat/>
    <w:uiPriority w:val="32"/>
    <w:rPr>
      <w:b/>
      <w:bCs/>
      <w:smallCaps/>
      <w:color w:val="B45F07" w:themeColor="accent1" w:themeShade="BF"/>
      <w:spacing w:val="0"/>
    </w:rPr>
  </w:style>
  <w:style w:type="paragraph" w:styleId="331">
    <w:name w:val="List Paragraph"/>
    <w:basedOn w:val="1"/>
    <w:semiHidden/>
    <w:unhideWhenUsed/>
    <w:qFormat/>
    <w:uiPriority w:val="34"/>
    <w:pPr>
      <w:ind w:left="720"/>
      <w:contextualSpacing/>
    </w:pPr>
  </w:style>
  <w:style w:type="table" w:customStyle="1" w:styleId="332">
    <w:name w:val="List Table 1 Light"/>
    <w:basedOn w:val="102"/>
    <w:uiPriority w:val="46"/>
    <w:pPr>
      <w:spacing w:after="0"/>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33">
    <w:name w:val="List Table 1 Light Accent 1"/>
    <w:basedOn w:val="102"/>
    <w:qFormat/>
    <w:uiPriority w:val="46"/>
    <w:pPr>
      <w:spacing w:after="0"/>
    </w:pPr>
    <w:tblStylePr w:type="firstRow">
      <w:rPr>
        <w:b/>
        <w:bCs/>
      </w:rPr>
      <w:tcPr>
        <w:tcBorders>
          <w:bottom w:val="single" w:color="F9B268" w:themeColor="accent1" w:themeTint="99" w:sz="4" w:space="0"/>
        </w:tcBorders>
      </w:tcPr>
    </w:tblStylePr>
    <w:tblStylePr w:type="lastRow">
      <w:rPr>
        <w:b/>
        <w:bCs/>
      </w:rPr>
      <w:tcPr>
        <w:tcBorders>
          <w:top w:val="single" w:color="F9B268" w:themeColor="accent1" w:themeTint="99" w:sz="4" w:space="0"/>
        </w:tcBorders>
      </w:tc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334">
    <w:name w:val="List Table 1 Light Accent 2"/>
    <w:basedOn w:val="102"/>
    <w:qFormat/>
    <w:uiPriority w:val="46"/>
    <w:pPr>
      <w:spacing w:after="0"/>
    </w:pPr>
    <w:tblStylePr w:type="firstRow">
      <w:rPr>
        <w:b/>
        <w:bCs/>
      </w:rPr>
      <w:tcPr>
        <w:tcBorders>
          <w:bottom w:val="single" w:color="D86B77" w:themeColor="accent2" w:themeTint="99" w:sz="4" w:space="0"/>
        </w:tcBorders>
      </w:tcPr>
    </w:tblStylePr>
    <w:tblStylePr w:type="lastRow">
      <w:rPr>
        <w:b/>
        <w:bCs/>
      </w:rPr>
      <w:tcPr>
        <w:tcBorders>
          <w:top w:val="single" w:color="D86B77" w:themeColor="accent2" w:themeTint="99" w:sz="4" w:space="0"/>
        </w:tcBorders>
      </w:tc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335">
    <w:name w:val="List Table 1 Light Accent 3"/>
    <w:basedOn w:val="102"/>
    <w:uiPriority w:val="46"/>
    <w:pPr>
      <w:spacing w:after="0"/>
    </w:pPr>
    <w:tblStylePr w:type="firstRow">
      <w:rPr>
        <w:b/>
        <w:bCs/>
      </w:rPr>
      <w:tcPr>
        <w:tcBorders>
          <w:bottom w:val="single" w:color="4EA5D8" w:themeColor="accent3" w:themeTint="99" w:sz="4" w:space="0"/>
        </w:tcBorders>
      </w:tcPr>
    </w:tblStylePr>
    <w:tblStylePr w:type="lastRow">
      <w:rPr>
        <w:b/>
        <w:bCs/>
      </w:rPr>
      <w:tcPr>
        <w:tcBorders>
          <w:top w:val="single" w:color="4EA5D8" w:themeColor="accent3" w:themeTint="99" w:sz="4" w:space="0"/>
        </w:tcBorders>
      </w:tc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336">
    <w:name w:val="List Table 1 Light Accent 4"/>
    <w:basedOn w:val="102"/>
    <w:qFormat/>
    <w:uiPriority w:val="46"/>
    <w:pPr>
      <w:spacing w:after="0"/>
    </w:pPr>
    <w:tblStylePr w:type="firstRow">
      <w:rPr>
        <w:b/>
        <w:bCs/>
      </w:rPr>
      <w:tcPr>
        <w:tcBorders>
          <w:bottom w:val="single" w:color="8DC182" w:themeColor="accent4" w:themeTint="99" w:sz="4" w:space="0"/>
        </w:tcBorders>
      </w:tcPr>
    </w:tblStylePr>
    <w:tblStylePr w:type="lastRow">
      <w:rPr>
        <w:b/>
        <w:bCs/>
      </w:rPr>
      <w:tcPr>
        <w:tcBorders>
          <w:top w:val="single" w:color="8DC182" w:themeColor="accent4" w:themeTint="99" w:sz="4" w:space="0"/>
        </w:tcBorders>
      </w:tc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337">
    <w:name w:val="List Table 1 Light Accent 5"/>
    <w:basedOn w:val="102"/>
    <w:qFormat/>
    <w:uiPriority w:val="46"/>
    <w:pPr>
      <w:spacing w:after="0"/>
    </w:pPr>
    <w:tblStylePr w:type="firstRow">
      <w:rPr>
        <w:b/>
        <w:bCs/>
      </w:rPr>
      <w:tcPr>
        <w:tcBorders>
          <w:bottom w:val="single" w:color="9F87B7" w:themeColor="accent5" w:themeTint="99" w:sz="4" w:space="0"/>
        </w:tcBorders>
      </w:tcPr>
    </w:tblStylePr>
    <w:tblStylePr w:type="lastRow">
      <w:rPr>
        <w:b/>
        <w:bCs/>
      </w:rPr>
      <w:tcPr>
        <w:tcBorders>
          <w:top w:val="single" w:color="9F87B7" w:themeColor="accent5" w:themeTint="99" w:sz="4" w:space="0"/>
        </w:tcBorders>
      </w:tc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338">
    <w:name w:val="List Table 1 Light Accent 6"/>
    <w:basedOn w:val="102"/>
    <w:qFormat/>
    <w:uiPriority w:val="46"/>
    <w:pPr>
      <w:spacing w:after="0"/>
    </w:pPr>
    <w:tblStylePr w:type="firstRow">
      <w:rPr>
        <w:b/>
        <w:bCs/>
      </w:rPr>
      <w:tcPr>
        <w:tcBorders>
          <w:bottom w:val="single" w:color="D9C19B" w:themeColor="accent6" w:themeTint="99" w:sz="4" w:space="0"/>
        </w:tcBorders>
      </w:tcPr>
    </w:tblStylePr>
    <w:tblStylePr w:type="lastRow">
      <w:rPr>
        <w:b/>
        <w:bCs/>
      </w:rPr>
      <w:tcPr>
        <w:tcBorders>
          <w:top w:val="single" w:color="D9C19B" w:themeColor="accent6" w:themeTint="99" w:sz="4" w:space="0"/>
        </w:tcBorders>
      </w:tc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339">
    <w:name w:val="List Table 2"/>
    <w:basedOn w:val="102"/>
    <w:uiPriority w:val="47"/>
    <w:pPr>
      <w:spacing w:after="0"/>
    </w:pPr>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0">
    <w:name w:val="List Table 2 Accent 1"/>
    <w:basedOn w:val="102"/>
    <w:uiPriority w:val="47"/>
    <w:pPr>
      <w:spacing w:after="0"/>
    </w:pPr>
    <w:tblPr>
      <w:tblBorders>
        <w:top w:val="single" w:color="F9B268" w:themeColor="accent1" w:themeTint="99" w:sz="4" w:space="0"/>
        <w:bottom w:val="single" w:color="F9B268" w:themeColor="accent1" w:themeTint="99" w:sz="4" w:space="0"/>
        <w:insideH w:val="single" w:color="F9B268" w:themeColor="accen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341">
    <w:name w:val="List Table 2 Accent 2"/>
    <w:basedOn w:val="102"/>
    <w:qFormat/>
    <w:uiPriority w:val="47"/>
    <w:pPr>
      <w:spacing w:after="0"/>
    </w:pPr>
    <w:tblPr>
      <w:tblBorders>
        <w:top w:val="single" w:color="D86B77" w:themeColor="accent2" w:themeTint="99" w:sz="4" w:space="0"/>
        <w:bottom w:val="single" w:color="D86B77" w:themeColor="accent2" w:themeTint="99" w:sz="4" w:space="0"/>
        <w:insideH w:val="single" w:color="D86B77" w:themeColor="accent2"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342">
    <w:name w:val="List Table 2 Accent 3"/>
    <w:basedOn w:val="102"/>
    <w:qFormat/>
    <w:uiPriority w:val="47"/>
    <w:pPr>
      <w:spacing w:after="0"/>
    </w:pPr>
    <w:tblPr>
      <w:tblBorders>
        <w:top w:val="single" w:color="4EA5D8" w:themeColor="accent3" w:themeTint="99" w:sz="4" w:space="0"/>
        <w:bottom w:val="single" w:color="4EA5D8" w:themeColor="accent3" w:themeTint="99" w:sz="4" w:space="0"/>
        <w:insideH w:val="single" w:color="4EA5D8"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343">
    <w:name w:val="List Table 2 Accent 4"/>
    <w:basedOn w:val="102"/>
    <w:qFormat/>
    <w:uiPriority w:val="47"/>
    <w:pPr>
      <w:spacing w:after="0"/>
    </w:pPr>
    <w:tblPr>
      <w:tblBorders>
        <w:top w:val="single" w:color="8DC182" w:themeColor="accent4" w:themeTint="99" w:sz="4" w:space="0"/>
        <w:bottom w:val="single" w:color="8DC182" w:themeColor="accent4" w:themeTint="99" w:sz="4" w:space="0"/>
        <w:insideH w:val="single" w:color="8DC182"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344">
    <w:name w:val="List Table 2 Accent 5"/>
    <w:basedOn w:val="102"/>
    <w:uiPriority w:val="47"/>
    <w:pPr>
      <w:spacing w:after="0"/>
    </w:pPr>
    <w:tblPr>
      <w:tblBorders>
        <w:top w:val="single" w:color="9F87B7" w:themeColor="accent5" w:themeTint="99" w:sz="4" w:space="0"/>
        <w:bottom w:val="single" w:color="9F87B7" w:themeColor="accent5" w:themeTint="99" w:sz="4" w:space="0"/>
        <w:insideH w:val="single" w:color="9F87B7"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345">
    <w:name w:val="List Table 2 Accent 6"/>
    <w:basedOn w:val="102"/>
    <w:uiPriority w:val="47"/>
    <w:pPr>
      <w:spacing w:after="0"/>
    </w:pPr>
    <w:tblPr>
      <w:tblBorders>
        <w:top w:val="single" w:color="D9C19B" w:themeColor="accent6" w:themeTint="99" w:sz="4" w:space="0"/>
        <w:bottom w:val="single" w:color="D9C19B" w:themeColor="accent6" w:themeTint="99" w:sz="4" w:space="0"/>
        <w:insideH w:val="single" w:color="D9C19B"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346">
    <w:name w:val="List Table 3"/>
    <w:basedOn w:val="102"/>
    <w:qFormat/>
    <w:uiPriority w:val="48"/>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47">
    <w:name w:val="List Table 3 Accent 1"/>
    <w:basedOn w:val="102"/>
    <w:uiPriority w:val="48"/>
    <w:pPr>
      <w:spacing w:after="0"/>
    </w:pPr>
    <w:tblPr>
      <w:tblBorders>
        <w:top w:val="single" w:color="F07F09" w:themeColor="accent1" w:sz="4" w:space="0"/>
        <w:left w:val="single" w:color="F07F09" w:themeColor="accent1" w:sz="4" w:space="0"/>
        <w:bottom w:val="single" w:color="F07F09" w:themeColor="accent1" w:sz="4" w:space="0"/>
        <w:right w:val="single" w:color="F07F09" w:themeColor="accent1" w:sz="4" w:space="0"/>
      </w:tblBorders>
      <w:tblLayout w:type="fixed"/>
    </w:tblPr>
    <w:tblStylePr w:type="firstRow">
      <w:rPr>
        <w:b/>
        <w:bCs/>
        <w:color w:val="FFFFFF" w:themeColor="background1"/>
        <w14:textFill>
          <w14:solidFill>
            <w14:schemeClr w14:val="bg1"/>
          </w14:solidFill>
        </w14:textFill>
      </w:rPr>
      <w:tcPr>
        <w:shd w:val="clear" w:color="auto" w:fill="F07F09" w:themeFill="accent1"/>
      </w:tcPr>
    </w:tblStylePr>
    <w:tblStylePr w:type="lastRow">
      <w:rPr>
        <w:b/>
        <w:bCs/>
      </w:rPr>
      <w:tcPr>
        <w:tcBorders>
          <w:top w:val="double" w:color="F07F09"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07F09" w:themeColor="accent1" w:sz="4" w:space="0"/>
          <w:right w:val="single" w:color="F07F09" w:themeColor="accent1" w:sz="4" w:space="0"/>
        </w:tcBorders>
      </w:tcPr>
    </w:tblStylePr>
    <w:tblStylePr w:type="band1Horz">
      <w:tcPr>
        <w:tcBorders>
          <w:top w:val="single" w:color="F07F09" w:themeColor="accent1" w:sz="4" w:space="0"/>
          <w:bottom w:val="single" w:color="F07F09"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07F09" w:themeColor="accent1" w:sz="4" w:space="0"/>
          <w:left w:val="nil"/>
        </w:tcBorders>
      </w:tcPr>
    </w:tblStylePr>
    <w:tblStylePr w:type="swCell">
      <w:tcPr>
        <w:tcBorders>
          <w:top w:val="double" w:color="F07F09" w:themeColor="accent1" w:sz="4" w:space="0"/>
          <w:right w:val="nil"/>
        </w:tcBorders>
      </w:tcPr>
    </w:tblStylePr>
  </w:style>
  <w:style w:type="table" w:customStyle="1" w:styleId="348">
    <w:name w:val="List Table 3 Accent 2"/>
    <w:basedOn w:val="102"/>
    <w:uiPriority w:val="48"/>
    <w:pPr>
      <w:spacing w:after="0"/>
    </w:pPr>
    <w:tblPr>
      <w:tblBorders>
        <w:top w:val="single" w:color="9F2936" w:themeColor="accent2" w:sz="4" w:space="0"/>
        <w:left w:val="single" w:color="9F2936" w:themeColor="accent2" w:sz="4" w:space="0"/>
        <w:bottom w:val="single" w:color="9F2936" w:themeColor="accent2" w:sz="4" w:space="0"/>
        <w:right w:val="single" w:color="9F2936" w:themeColor="accent2" w:sz="4" w:space="0"/>
      </w:tblBorders>
      <w:tblLayout w:type="fixed"/>
    </w:tblPr>
    <w:tblStylePr w:type="firstRow">
      <w:rPr>
        <w:b/>
        <w:bCs/>
        <w:color w:val="FFFFFF" w:themeColor="background1"/>
        <w14:textFill>
          <w14:solidFill>
            <w14:schemeClr w14:val="bg1"/>
          </w14:solidFill>
        </w14:textFill>
      </w:rPr>
      <w:tcPr>
        <w:shd w:val="clear" w:color="auto" w:fill="9F2936" w:themeFill="accent2"/>
      </w:tcPr>
    </w:tblStylePr>
    <w:tblStylePr w:type="lastRow">
      <w:rPr>
        <w:b/>
        <w:bCs/>
      </w:rPr>
      <w:tcPr>
        <w:tcBorders>
          <w:top w:val="double" w:color="9F2936"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F2936" w:themeColor="accent2" w:sz="4" w:space="0"/>
          <w:right w:val="single" w:color="9F2936" w:themeColor="accent2" w:sz="4" w:space="0"/>
        </w:tcBorders>
      </w:tcPr>
    </w:tblStylePr>
    <w:tblStylePr w:type="band1Horz">
      <w:tcPr>
        <w:tcBorders>
          <w:top w:val="single" w:color="9F2936" w:themeColor="accent2" w:sz="4" w:space="0"/>
          <w:bottom w:val="single" w:color="9F2936"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F2936" w:themeColor="accent2" w:sz="4" w:space="0"/>
          <w:left w:val="nil"/>
        </w:tcBorders>
      </w:tcPr>
    </w:tblStylePr>
    <w:tblStylePr w:type="swCell">
      <w:tcPr>
        <w:tcBorders>
          <w:top w:val="double" w:color="9F2936" w:themeColor="accent2" w:sz="4" w:space="0"/>
          <w:right w:val="nil"/>
        </w:tcBorders>
      </w:tcPr>
    </w:tblStylePr>
  </w:style>
  <w:style w:type="table" w:customStyle="1" w:styleId="349">
    <w:name w:val="List Table 3 Accent 3"/>
    <w:basedOn w:val="102"/>
    <w:qFormat/>
    <w:uiPriority w:val="48"/>
    <w:pPr>
      <w:spacing w:after="0"/>
    </w:pPr>
    <w:tblPr>
      <w:tblBorders>
        <w:top w:val="single" w:color="1B587C" w:themeColor="accent3" w:sz="4" w:space="0"/>
        <w:left w:val="single" w:color="1B587C" w:themeColor="accent3" w:sz="4" w:space="0"/>
        <w:bottom w:val="single" w:color="1B587C" w:themeColor="accent3" w:sz="4" w:space="0"/>
        <w:right w:val="single" w:color="1B587C" w:themeColor="accent3" w:sz="4" w:space="0"/>
      </w:tblBorders>
      <w:tblLayout w:type="fixed"/>
    </w:tblPr>
    <w:tblStylePr w:type="firstRow">
      <w:rPr>
        <w:b/>
        <w:bCs/>
        <w:color w:val="FFFFFF" w:themeColor="background1"/>
        <w14:textFill>
          <w14:solidFill>
            <w14:schemeClr w14:val="bg1"/>
          </w14:solidFill>
        </w14:textFill>
      </w:rPr>
      <w:tcPr>
        <w:shd w:val="clear" w:color="auto" w:fill="1B587C" w:themeFill="accent3"/>
      </w:tcPr>
    </w:tblStylePr>
    <w:tblStylePr w:type="lastRow">
      <w:rPr>
        <w:b/>
        <w:bCs/>
      </w:rPr>
      <w:tcPr>
        <w:tcBorders>
          <w:top w:val="double" w:color="1B587C"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B587C" w:themeColor="accent3" w:sz="4" w:space="0"/>
          <w:right w:val="single" w:color="1B587C" w:themeColor="accent3" w:sz="4" w:space="0"/>
        </w:tcBorders>
      </w:tcPr>
    </w:tblStylePr>
    <w:tblStylePr w:type="band1Horz">
      <w:tcPr>
        <w:tcBorders>
          <w:top w:val="single" w:color="1B587C" w:themeColor="accent3" w:sz="4" w:space="0"/>
          <w:bottom w:val="single" w:color="1B587C"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B587C" w:themeColor="accent3" w:sz="4" w:space="0"/>
          <w:left w:val="nil"/>
        </w:tcBorders>
      </w:tcPr>
    </w:tblStylePr>
    <w:tblStylePr w:type="swCell">
      <w:tcPr>
        <w:tcBorders>
          <w:top w:val="double" w:color="1B587C" w:themeColor="accent3" w:sz="4" w:space="0"/>
          <w:right w:val="nil"/>
        </w:tcBorders>
      </w:tcPr>
    </w:tblStylePr>
  </w:style>
  <w:style w:type="table" w:customStyle="1" w:styleId="350">
    <w:name w:val="List Table 3 Accent 4"/>
    <w:basedOn w:val="102"/>
    <w:qFormat/>
    <w:uiPriority w:val="48"/>
    <w:pPr>
      <w:spacing w:after="0"/>
    </w:pPr>
    <w:tblPr>
      <w:tblBorders>
        <w:top w:val="single" w:color="4E8542" w:themeColor="accent4" w:sz="4" w:space="0"/>
        <w:left w:val="single" w:color="4E8542" w:themeColor="accent4" w:sz="4" w:space="0"/>
        <w:bottom w:val="single" w:color="4E8542" w:themeColor="accent4" w:sz="4" w:space="0"/>
        <w:right w:val="single" w:color="4E8542" w:themeColor="accent4" w:sz="4" w:space="0"/>
      </w:tblBorders>
      <w:tblLayout w:type="fixed"/>
    </w:tblPr>
    <w:tblStylePr w:type="firstRow">
      <w:rPr>
        <w:b/>
        <w:bCs/>
        <w:color w:val="FFFFFF" w:themeColor="background1"/>
        <w14:textFill>
          <w14:solidFill>
            <w14:schemeClr w14:val="bg1"/>
          </w14:solidFill>
        </w14:textFill>
      </w:rPr>
      <w:tcPr>
        <w:shd w:val="clear" w:color="auto" w:fill="4E8542" w:themeFill="accent4"/>
      </w:tcPr>
    </w:tblStylePr>
    <w:tblStylePr w:type="lastRow">
      <w:rPr>
        <w:b/>
        <w:bCs/>
      </w:rPr>
      <w:tcPr>
        <w:tcBorders>
          <w:top w:val="double" w:color="4E8542"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E8542" w:themeColor="accent4" w:sz="4" w:space="0"/>
          <w:right w:val="single" w:color="4E8542" w:themeColor="accent4" w:sz="4" w:space="0"/>
        </w:tcBorders>
      </w:tcPr>
    </w:tblStylePr>
    <w:tblStylePr w:type="band1Horz">
      <w:tcPr>
        <w:tcBorders>
          <w:top w:val="single" w:color="4E8542" w:themeColor="accent4" w:sz="4" w:space="0"/>
          <w:bottom w:val="single" w:color="4E8542"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E8542" w:themeColor="accent4" w:sz="4" w:space="0"/>
          <w:left w:val="nil"/>
        </w:tcBorders>
      </w:tcPr>
    </w:tblStylePr>
    <w:tblStylePr w:type="swCell">
      <w:tcPr>
        <w:tcBorders>
          <w:top w:val="double" w:color="4E8542" w:themeColor="accent4" w:sz="4" w:space="0"/>
          <w:right w:val="nil"/>
        </w:tcBorders>
      </w:tcPr>
    </w:tblStylePr>
  </w:style>
  <w:style w:type="table" w:customStyle="1" w:styleId="351">
    <w:name w:val="List Table 3 Accent 5"/>
    <w:basedOn w:val="102"/>
    <w:qFormat/>
    <w:uiPriority w:val="48"/>
    <w:pPr>
      <w:spacing w:after="0"/>
    </w:pPr>
    <w:tblPr>
      <w:tblBorders>
        <w:top w:val="single" w:color="604878" w:themeColor="accent5" w:sz="4" w:space="0"/>
        <w:left w:val="single" w:color="604878" w:themeColor="accent5" w:sz="4" w:space="0"/>
        <w:bottom w:val="single" w:color="604878" w:themeColor="accent5" w:sz="4" w:space="0"/>
        <w:right w:val="single" w:color="604878" w:themeColor="accent5" w:sz="4" w:space="0"/>
      </w:tblBorders>
      <w:tblLayout w:type="fixed"/>
    </w:tblPr>
    <w:tblStylePr w:type="firstRow">
      <w:rPr>
        <w:b/>
        <w:bCs/>
        <w:color w:val="FFFFFF" w:themeColor="background1"/>
        <w14:textFill>
          <w14:solidFill>
            <w14:schemeClr w14:val="bg1"/>
          </w14:solidFill>
        </w14:textFill>
      </w:rPr>
      <w:tcPr>
        <w:shd w:val="clear" w:color="auto" w:fill="604878" w:themeFill="accent5"/>
      </w:tcPr>
    </w:tblStylePr>
    <w:tblStylePr w:type="lastRow">
      <w:rPr>
        <w:b/>
        <w:bCs/>
      </w:rPr>
      <w:tcPr>
        <w:tcBorders>
          <w:top w:val="double" w:color="604878"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604878" w:themeColor="accent5" w:sz="4" w:space="0"/>
          <w:right w:val="single" w:color="604878" w:themeColor="accent5" w:sz="4" w:space="0"/>
        </w:tcBorders>
      </w:tcPr>
    </w:tblStylePr>
    <w:tblStylePr w:type="band1Horz">
      <w:tcPr>
        <w:tcBorders>
          <w:top w:val="single" w:color="604878" w:themeColor="accent5" w:sz="4" w:space="0"/>
          <w:bottom w:val="single" w:color="604878"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604878" w:themeColor="accent5" w:sz="4" w:space="0"/>
          <w:left w:val="nil"/>
        </w:tcBorders>
      </w:tcPr>
    </w:tblStylePr>
    <w:tblStylePr w:type="swCell">
      <w:tcPr>
        <w:tcBorders>
          <w:top w:val="double" w:color="604878" w:themeColor="accent5" w:sz="4" w:space="0"/>
          <w:right w:val="nil"/>
        </w:tcBorders>
      </w:tcPr>
    </w:tblStylePr>
  </w:style>
  <w:style w:type="table" w:customStyle="1" w:styleId="352">
    <w:name w:val="List Table 3 Accent 6"/>
    <w:basedOn w:val="102"/>
    <w:qFormat/>
    <w:uiPriority w:val="48"/>
    <w:pPr>
      <w:spacing w:after="0"/>
    </w:pPr>
    <w:tblPr>
      <w:tblBorders>
        <w:top w:val="single" w:color="C19859" w:themeColor="accent6" w:sz="4" w:space="0"/>
        <w:left w:val="single" w:color="C19859" w:themeColor="accent6" w:sz="4" w:space="0"/>
        <w:bottom w:val="single" w:color="C19859" w:themeColor="accent6" w:sz="4" w:space="0"/>
        <w:right w:val="single" w:color="C19859" w:themeColor="accent6" w:sz="4" w:space="0"/>
      </w:tblBorders>
      <w:tblLayout w:type="fixed"/>
    </w:tblPr>
    <w:tblStylePr w:type="firstRow">
      <w:rPr>
        <w:b/>
        <w:bCs/>
        <w:color w:val="FFFFFF" w:themeColor="background1"/>
        <w14:textFill>
          <w14:solidFill>
            <w14:schemeClr w14:val="bg1"/>
          </w14:solidFill>
        </w14:textFill>
      </w:rPr>
      <w:tcPr>
        <w:shd w:val="clear" w:color="auto" w:fill="C19859" w:themeFill="accent6"/>
      </w:tcPr>
    </w:tblStylePr>
    <w:tblStylePr w:type="lastRow">
      <w:rPr>
        <w:b/>
        <w:bCs/>
      </w:rPr>
      <w:tcPr>
        <w:tcBorders>
          <w:top w:val="double" w:color="C19859"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19859" w:themeColor="accent6" w:sz="4" w:space="0"/>
          <w:right w:val="single" w:color="C19859" w:themeColor="accent6" w:sz="4" w:space="0"/>
        </w:tcBorders>
      </w:tcPr>
    </w:tblStylePr>
    <w:tblStylePr w:type="band1Horz">
      <w:tcPr>
        <w:tcBorders>
          <w:top w:val="single" w:color="C19859" w:themeColor="accent6" w:sz="4" w:space="0"/>
          <w:bottom w:val="single" w:color="C19859"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19859" w:themeColor="accent6" w:sz="4" w:space="0"/>
          <w:left w:val="nil"/>
        </w:tcBorders>
      </w:tcPr>
    </w:tblStylePr>
    <w:tblStylePr w:type="swCell">
      <w:tcPr>
        <w:tcBorders>
          <w:top w:val="double" w:color="C19859" w:themeColor="accent6" w:sz="4" w:space="0"/>
          <w:right w:val="nil"/>
        </w:tcBorders>
      </w:tcPr>
    </w:tblStylePr>
  </w:style>
  <w:style w:type="table" w:customStyle="1" w:styleId="353">
    <w:name w:val="List Table 4"/>
    <w:basedOn w:val="102"/>
    <w:qFormat/>
    <w:uiPriority w:val="49"/>
    <w:pPr>
      <w:spacing w:after="0"/>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54">
    <w:name w:val="List Table 4 Accent 1"/>
    <w:basedOn w:val="102"/>
    <w:uiPriority w:val="49"/>
    <w:pPr>
      <w:spacing w:after="0"/>
    </w:pPr>
    <w:tblPr>
      <w:tblBorders>
        <w:top w:val="single" w:color="F9B268" w:themeColor="accent1" w:themeTint="99" w:sz="4" w:space="0"/>
        <w:left w:val="single" w:color="F9B268" w:themeColor="accent1" w:themeTint="99" w:sz="4" w:space="0"/>
        <w:bottom w:val="single" w:color="F9B268" w:themeColor="accent1" w:themeTint="99" w:sz="4" w:space="0"/>
        <w:right w:val="single" w:color="F9B268" w:themeColor="accent1" w:themeTint="99" w:sz="4" w:space="0"/>
        <w:insideH w:val="single" w:color="F9B268"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F07F09" w:themeColor="accent1" w:sz="4" w:space="0"/>
          <w:left w:val="single" w:color="F07F09" w:themeColor="accent1" w:sz="4" w:space="0"/>
          <w:bottom w:val="single" w:color="F07F09" w:themeColor="accent1" w:sz="4" w:space="0"/>
          <w:right w:val="single" w:color="F07F09" w:themeColor="accent1" w:sz="4" w:space="0"/>
          <w:insideH w:val="nil"/>
        </w:tcBorders>
        <w:shd w:val="clear" w:color="auto" w:fill="F07F09" w:themeFill="accent1"/>
      </w:tcPr>
    </w:tblStylePr>
    <w:tblStylePr w:type="lastRow">
      <w:rPr>
        <w:b/>
        <w:bCs/>
      </w:rPr>
      <w:tcPr>
        <w:tcBorders>
          <w:top w:val="double" w:color="F9B268" w:themeColor="accent1" w:themeTint="99" w:sz="4" w:space="0"/>
        </w:tcBorders>
      </w:tc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355">
    <w:name w:val="List Table 4 Accent 2"/>
    <w:basedOn w:val="102"/>
    <w:uiPriority w:val="49"/>
    <w:pPr>
      <w:spacing w:after="0"/>
    </w:pPr>
    <w:tblPr>
      <w:tblBorders>
        <w:top w:val="single" w:color="D86B77" w:themeColor="accent2" w:themeTint="99" w:sz="4" w:space="0"/>
        <w:left w:val="single" w:color="D86B77" w:themeColor="accent2" w:themeTint="99" w:sz="4" w:space="0"/>
        <w:bottom w:val="single" w:color="D86B77" w:themeColor="accent2" w:themeTint="99" w:sz="4" w:space="0"/>
        <w:right w:val="single" w:color="D86B77" w:themeColor="accent2" w:themeTint="99" w:sz="4" w:space="0"/>
        <w:insideH w:val="single" w:color="D86B77"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9F2936" w:themeColor="accent2" w:sz="4" w:space="0"/>
          <w:left w:val="single" w:color="9F2936" w:themeColor="accent2" w:sz="4" w:space="0"/>
          <w:bottom w:val="single" w:color="9F2936" w:themeColor="accent2" w:sz="4" w:space="0"/>
          <w:right w:val="single" w:color="9F2936" w:themeColor="accent2" w:sz="4" w:space="0"/>
          <w:insideH w:val="nil"/>
        </w:tcBorders>
        <w:shd w:val="clear" w:color="auto" w:fill="9F2936" w:themeFill="accent2"/>
      </w:tcPr>
    </w:tblStylePr>
    <w:tblStylePr w:type="lastRow">
      <w:rPr>
        <w:b/>
        <w:bCs/>
      </w:rPr>
      <w:tcPr>
        <w:tcBorders>
          <w:top w:val="double" w:color="D86B77" w:themeColor="accent2" w:themeTint="99" w:sz="4" w:space="0"/>
        </w:tcBorders>
      </w:tc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356">
    <w:name w:val="List Table 4 Accent 3"/>
    <w:basedOn w:val="102"/>
    <w:qFormat/>
    <w:uiPriority w:val="49"/>
    <w:pPr>
      <w:spacing w:after="0"/>
    </w:pPr>
    <w:tblPr>
      <w:tblBorders>
        <w:top w:val="single" w:color="4EA5D8" w:themeColor="accent3" w:themeTint="99" w:sz="4" w:space="0"/>
        <w:left w:val="single" w:color="4EA5D8" w:themeColor="accent3" w:themeTint="99" w:sz="4" w:space="0"/>
        <w:bottom w:val="single" w:color="4EA5D8" w:themeColor="accent3" w:themeTint="99" w:sz="4" w:space="0"/>
        <w:right w:val="single" w:color="4EA5D8" w:themeColor="accent3" w:themeTint="99" w:sz="4" w:space="0"/>
        <w:insideH w:val="single" w:color="4EA5D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1B587C" w:themeColor="accent3" w:sz="4" w:space="0"/>
          <w:left w:val="single" w:color="1B587C" w:themeColor="accent3" w:sz="4" w:space="0"/>
          <w:bottom w:val="single" w:color="1B587C" w:themeColor="accent3" w:sz="4" w:space="0"/>
          <w:right w:val="single" w:color="1B587C" w:themeColor="accent3" w:sz="4" w:space="0"/>
          <w:insideH w:val="nil"/>
        </w:tcBorders>
        <w:shd w:val="clear" w:color="auto" w:fill="1B587C" w:themeFill="accent3"/>
      </w:tcPr>
    </w:tblStylePr>
    <w:tblStylePr w:type="lastRow">
      <w:rPr>
        <w:b/>
        <w:bCs/>
      </w:rPr>
      <w:tcPr>
        <w:tcBorders>
          <w:top w:val="double" w:color="4EA5D8" w:themeColor="accent3" w:themeTint="99" w:sz="4" w:space="0"/>
        </w:tcBorders>
      </w:tc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357">
    <w:name w:val="List Table 4 Accent 4"/>
    <w:basedOn w:val="102"/>
    <w:qFormat/>
    <w:uiPriority w:val="49"/>
    <w:pPr>
      <w:spacing w:after="0"/>
    </w:pPr>
    <w:tblPr>
      <w:tblBorders>
        <w:top w:val="single" w:color="8DC182" w:themeColor="accent4" w:themeTint="99" w:sz="4" w:space="0"/>
        <w:left w:val="single" w:color="8DC182" w:themeColor="accent4" w:themeTint="99" w:sz="4" w:space="0"/>
        <w:bottom w:val="single" w:color="8DC182" w:themeColor="accent4" w:themeTint="99" w:sz="4" w:space="0"/>
        <w:right w:val="single" w:color="8DC182" w:themeColor="accent4" w:themeTint="99" w:sz="4" w:space="0"/>
        <w:insideH w:val="single" w:color="8DC182"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4E8542" w:themeColor="accent4" w:sz="4" w:space="0"/>
          <w:left w:val="single" w:color="4E8542" w:themeColor="accent4" w:sz="4" w:space="0"/>
          <w:bottom w:val="single" w:color="4E8542" w:themeColor="accent4" w:sz="4" w:space="0"/>
          <w:right w:val="single" w:color="4E8542" w:themeColor="accent4" w:sz="4" w:space="0"/>
          <w:insideH w:val="nil"/>
        </w:tcBorders>
        <w:shd w:val="clear" w:color="auto" w:fill="4E8542" w:themeFill="accent4"/>
      </w:tcPr>
    </w:tblStylePr>
    <w:tblStylePr w:type="lastRow">
      <w:rPr>
        <w:b/>
        <w:bCs/>
      </w:rPr>
      <w:tcPr>
        <w:tcBorders>
          <w:top w:val="double" w:color="8DC182" w:themeColor="accent4" w:themeTint="99" w:sz="4" w:space="0"/>
        </w:tcBorders>
      </w:tc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358">
    <w:name w:val="List Table 4 Accent 5"/>
    <w:basedOn w:val="102"/>
    <w:qFormat/>
    <w:uiPriority w:val="49"/>
    <w:pPr>
      <w:spacing w:after="0"/>
    </w:pPr>
    <w:tblPr>
      <w:tblBorders>
        <w:top w:val="single" w:color="9F87B7" w:themeColor="accent5" w:themeTint="99" w:sz="4" w:space="0"/>
        <w:left w:val="single" w:color="9F87B7" w:themeColor="accent5" w:themeTint="99" w:sz="4" w:space="0"/>
        <w:bottom w:val="single" w:color="9F87B7" w:themeColor="accent5" w:themeTint="99" w:sz="4" w:space="0"/>
        <w:right w:val="single" w:color="9F87B7" w:themeColor="accent5" w:themeTint="99" w:sz="4" w:space="0"/>
        <w:insideH w:val="single" w:color="9F87B7"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604878" w:themeColor="accent5" w:sz="4" w:space="0"/>
          <w:left w:val="single" w:color="604878" w:themeColor="accent5" w:sz="4" w:space="0"/>
          <w:bottom w:val="single" w:color="604878" w:themeColor="accent5" w:sz="4" w:space="0"/>
          <w:right w:val="single" w:color="604878" w:themeColor="accent5" w:sz="4" w:space="0"/>
          <w:insideH w:val="nil"/>
        </w:tcBorders>
        <w:shd w:val="clear" w:color="auto" w:fill="604878" w:themeFill="accent5"/>
      </w:tcPr>
    </w:tblStylePr>
    <w:tblStylePr w:type="lastRow">
      <w:rPr>
        <w:b/>
        <w:bCs/>
      </w:rPr>
      <w:tcPr>
        <w:tcBorders>
          <w:top w:val="double" w:color="9F87B7" w:themeColor="accent5" w:themeTint="99" w:sz="4" w:space="0"/>
        </w:tcBorders>
      </w:tc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359">
    <w:name w:val="List Table 4 Accent 6"/>
    <w:basedOn w:val="102"/>
    <w:qFormat/>
    <w:uiPriority w:val="49"/>
    <w:pPr>
      <w:spacing w:after="0"/>
    </w:pPr>
    <w:tblPr>
      <w:tblBorders>
        <w:top w:val="single" w:color="D9C19B" w:themeColor="accent6" w:themeTint="99" w:sz="4" w:space="0"/>
        <w:left w:val="single" w:color="D9C19B" w:themeColor="accent6" w:themeTint="99" w:sz="4" w:space="0"/>
        <w:bottom w:val="single" w:color="D9C19B" w:themeColor="accent6" w:themeTint="99" w:sz="4" w:space="0"/>
        <w:right w:val="single" w:color="D9C19B" w:themeColor="accent6" w:themeTint="99" w:sz="4" w:space="0"/>
        <w:insideH w:val="single" w:color="D9C19B"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C19859" w:themeColor="accent6" w:sz="4" w:space="0"/>
          <w:left w:val="single" w:color="C19859" w:themeColor="accent6" w:sz="4" w:space="0"/>
          <w:bottom w:val="single" w:color="C19859" w:themeColor="accent6" w:sz="4" w:space="0"/>
          <w:right w:val="single" w:color="C19859" w:themeColor="accent6" w:sz="4" w:space="0"/>
          <w:insideH w:val="nil"/>
        </w:tcBorders>
        <w:shd w:val="clear" w:color="auto" w:fill="C19859" w:themeFill="accent6"/>
      </w:tcPr>
    </w:tblStylePr>
    <w:tblStylePr w:type="lastRow">
      <w:rPr>
        <w:b/>
        <w:bCs/>
      </w:rPr>
      <w:tcPr>
        <w:tcBorders>
          <w:top w:val="double" w:color="D9C19B" w:themeColor="accent6" w:themeTint="99" w:sz="4" w:space="0"/>
        </w:tcBorders>
      </w:tc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360">
    <w:name w:val="List Table 5 Dark"/>
    <w:basedOn w:val="102"/>
    <w:qFormat/>
    <w:uiPriority w:val="50"/>
    <w:pPr>
      <w:spacing w:after="0"/>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1">
    <w:name w:val="List Table 5 Dark Accent 1"/>
    <w:basedOn w:val="102"/>
    <w:qFormat/>
    <w:uiPriority w:val="50"/>
    <w:pPr>
      <w:spacing w:after="0"/>
    </w:pPr>
    <w:rPr>
      <w:color w:val="FFFFFF" w:themeColor="background1"/>
      <w14:textFill>
        <w14:solidFill>
          <w14:schemeClr w14:val="bg1"/>
        </w14:solidFill>
      </w14:textFill>
    </w:rPr>
    <w:tblPr>
      <w:tblBorders>
        <w:top w:val="single" w:color="F07F09" w:themeColor="accent1" w:sz="24" w:space="0"/>
        <w:left w:val="single" w:color="F07F09" w:themeColor="accent1" w:sz="24" w:space="0"/>
        <w:bottom w:val="single" w:color="F07F09" w:themeColor="accent1" w:sz="24" w:space="0"/>
        <w:right w:val="single" w:color="F07F09" w:themeColor="accent1" w:sz="24" w:space="0"/>
      </w:tblBorders>
      <w:tblLayout w:type="fixed"/>
    </w:tblPr>
    <w:tcPr>
      <w:shd w:val="clear" w:color="auto" w:fill="F07F09"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2">
    <w:name w:val="List Table 5 Dark Accent 2"/>
    <w:basedOn w:val="102"/>
    <w:uiPriority w:val="50"/>
    <w:pPr>
      <w:spacing w:after="0"/>
    </w:pPr>
    <w:rPr>
      <w:color w:val="FFFFFF" w:themeColor="background1"/>
      <w14:textFill>
        <w14:solidFill>
          <w14:schemeClr w14:val="bg1"/>
        </w14:solidFill>
      </w14:textFill>
    </w:rPr>
    <w:tblPr>
      <w:tblBorders>
        <w:top w:val="single" w:color="9F2936" w:themeColor="accent2" w:sz="24" w:space="0"/>
        <w:left w:val="single" w:color="9F2936" w:themeColor="accent2" w:sz="24" w:space="0"/>
        <w:bottom w:val="single" w:color="9F2936" w:themeColor="accent2" w:sz="24" w:space="0"/>
        <w:right w:val="single" w:color="9F2936" w:themeColor="accent2" w:sz="24" w:space="0"/>
      </w:tblBorders>
      <w:tblLayout w:type="fixed"/>
    </w:tblPr>
    <w:tcPr>
      <w:shd w:val="clear" w:color="auto" w:fill="9F2936"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3">
    <w:name w:val="List Table 5 Dark Accent 3"/>
    <w:basedOn w:val="102"/>
    <w:qFormat/>
    <w:uiPriority w:val="50"/>
    <w:pPr>
      <w:spacing w:after="0"/>
    </w:pPr>
    <w:rPr>
      <w:color w:val="FFFFFF" w:themeColor="background1"/>
      <w14:textFill>
        <w14:solidFill>
          <w14:schemeClr w14:val="bg1"/>
        </w14:solidFill>
      </w14:textFill>
    </w:rPr>
    <w:tblPr>
      <w:tblBorders>
        <w:top w:val="single" w:color="1B587C" w:themeColor="accent3" w:sz="24" w:space="0"/>
        <w:left w:val="single" w:color="1B587C" w:themeColor="accent3" w:sz="24" w:space="0"/>
        <w:bottom w:val="single" w:color="1B587C" w:themeColor="accent3" w:sz="24" w:space="0"/>
        <w:right w:val="single" w:color="1B587C" w:themeColor="accent3" w:sz="24" w:space="0"/>
      </w:tblBorders>
      <w:tblLayout w:type="fixed"/>
    </w:tblPr>
    <w:tcPr>
      <w:shd w:val="clear" w:color="auto" w:fill="1B587C"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4">
    <w:name w:val="List Table 5 Dark Accent 4"/>
    <w:basedOn w:val="102"/>
    <w:qFormat/>
    <w:uiPriority w:val="50"/>
    <w:pPr>
      <w:spacing w:after="0"/>
    </w:pPr>
    <w:rPr>
      <w:color w:val="FFFFFF" w:themeColor="background1"/>
      <w14:textFill>
        <w14:solidFill>
          <w14:schemeClr w14:val="bg1"/>
        </w14:solidFill>
      </w14:textFill>
    </w:rPr>
    <w:tblPr>
      <w:tblBorders>
        <w:top w:val="single" w:color="4E8542" w:themeColor="accent4" w:sz="24" w:space="0"/>
        <w:left w:val="single" w:color="4E8542" w:themeColor="accent4" w:sz="24" w:space="0"/>
        <w:bottom w:val="single" w:color="4E8542" w:themeColor="accent4" w:sz="24" w:space="0"/>
        <w:right w:val="single" w:color="4E8542" w:themeColor="accent4" w:sz="24" w:space="0"/>
      </w:tblBorders>
      <w:tblLayout w:type="fixed"/>
    </w:tblPr>
    <w:tcPr>
      <w:shd w:val="clear" w:color="auto" w:fill="4E8542"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5">
    <w:name w:val="List Table 5 Dark Accent 5"/>
    <w:basedOn w:val="102"/>
    <w:qFormat/>
    <w:uiPriority w:val="50"/>
    <w:pPr>
      <w:spacing w:after="0"/>
    </w:pPr>
    <w:rPr>
      <w:color w:val="FFFFFF" w:themeColor="background1"/>
      <w14:textFill>
        <w14:solidFill>
          <w14:schemeClr w14:val="bg1"/>
        </w14:solidFill>
      </w14:textFill>
    </w:rPr>
    <w:tblPr>
      <w:tblBorders>
        <w:top w:val="single" w:color="604878" w:themeColor="accent5" w:sz="24" w:space="0"/>
        <w:left w:val="single" w:color="604878" w:themeColor="accent5" w:sz="24" w:space="0"/>
        <w:bottom w:val="single" w:color="604878" w:themeColor="accent5" w:sz="24" w:space="0"/>
        <w:right w:val="single" w:color="604878" w:themeColor="accent5" w:sz="24" w:space="0"/>
      </w:tblBorders>
      <w:tblLayout w:type="fixed"/>
    </w:tblPr>
    <w:tcPr>
      <w:shd w:val="clear" w:color="auto" w:fill="604878"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6">
    <w:name w:val="List Table 5 Dark Accent 6"/>
    <w:basedOn w:val="102"/>
    <w:uiPriority w:val="50"/>
    <w:pPr>
      <w:spacing w:after="0"/>
    </w:pPr>
    <w:rPr>
      <w:color w:val="FFFFFF" w:themeColor="background1"/>
      <w14:textFill>
        <w14:solidFill>
          <w14:schemeClr w14:val="bg1"/>
        </w14:solidFill>
      </w14:textFill>
    </w:rPr>
    <w:tblPr>
      <w:tblBorders>
        <w:top w:val="single" w:color="C19859" w:themeColor="accent6" w:sz="24" w:space="0"/>
        <w:left w:val="single" w:color="C19859" w:themeColor="accent6" w:sz="24" w:space="0"/>
        <w:bottom w:val="single" w:color="C19859" w:themeColor="accent6" w:sz="24" w:space="0"/>
        <w:right w:val="single" w:color="C19859" w:themeColor="accent6" w:sz="24" w:space="0"/>
      </w:tblBorders>
      <w:tblLayout w:type="fixed"/>
    </w:tblPr>
    <w:tcPr>
      <w:shd w:val="clear" w:color="auto" w:fill="C19859"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7">
    <w:name w:val="List Table 6 Colorful"/>
    <w:basedOn w:val="102"/>
    <w:qFormat/>
    <w:uiPriority w:val="51"/>
    <w:pPr>
      <w:spacing w:after="0"/>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8">
    <w:name w:val="List Table 6 Colorful Accent 1"/>
    <w:basedOn w:val="102"/>
    <w:uiPriority w:val="51"/>
    <w:pPr>
      <w:spacing w:after="0"/>
    </w:pPr>
    <w:rPr>
      <w:color w:val="B45F07" w:themeColor="accent1" w:themeShade="BF"/>
    </w:rPr>
    <w:tblPr>
      <w:tblBorders>
        <w:top w:val="single" w:color="F07F09" w:themeColor="accent1" w:sz="4" w:space="0"/>
        <w:bottom w:val="single" w:color="F07F09" w:themeColor="accent1" w:sz="4" w:space="0"/>
      </w:tblBorders>
      <w:tblLayout w:type="fixed"/>
    </w:tblPr>
    <w:tblStylePr w:type="firstRow">
      <w:rPr>
        <w:b/>
        <w:bCs/>
      </w:rPr>
      <w:tcPr>
        <w:tcBorders>
          <w:bottom w:val="single" w:color="F07F09" w:themeColor="accent1" w:sz="4" w:space="0"/>
        </w:tcBorders>
      </w:tcPr>
    </w:tblStylePr>
    <w:tblStylePr w:type="lastRow">
      <w:rPr>
        <w:b/>
        <w:bCs/>
      </w:rPr>
      <w:tcPr>
        <w:tcBorders>
          <w:top w:val="double" w:color="F07F09" w:themeColor="accent1" w:sz="4" w:space="0"/>
        </w:tcBorders>
      </w:tcPr>
    </w:tblStylePr>
    <w:tblStylePr w:type="firstCol">
      <w:rPr>
        <w:b/>
        <w:bCs/>
      </w:rPr>
    </w:tblStylePr>
    <w:tblStylePr w:type="lastCol">
      <w:rPr>
        <w:b/>
        <w:bCs/>
      </w:rPr>
    </w:tblStylePr>
    <w:tblStylePr w:type="band1Vert">
      <w:tcPr>
        <w:shd w:val="clear" w:color="auto" w:fill="FDE5CC" w:themeFill="accent1" w:themeFillTint="33"/>
      </w:tcPr>
    </w:tblStylePr>
    <w:tblStylePr w:type="band1Horz">
      <w:tcPr>
        <w:shd w:val="clear" w:color="auto" w:fill="FDE5CC" w:themeFill="accent1" w:themeFillTint="33"/>
      </w:tcPr>
    </w:tblStylePr>
  </w:style>
  <w:style w:type="table" w:customStyle="1" w:styleId="369">
    <w:name w:val="List Table 6 Colorful Accent 2"/>
    <w:basedOn w:val="102"/>
    <w:qFormat/>
    <w:uiPriority w:val="51"/>
    <w:pPr>
      <w:spacing w:after="0"/>
    </w:pPr>
    <w:rPr>
      <w:color w:val="771F28" w:themeColor="accent2" w:themeShade="BF"/>
    </w:rPr>
    <w:tblPr>
      <w:tblBorders>
        <w:top w:val="single" w:color="9F2936" w:themeColor="accent2" w:sz="4" w:space="0"/>
        <w:bottom w:val="single" w:color="9F2936" w:themeColor="accent2" w:sz="4" w:space="0"/>
      </w:tblBorders>
      <w:tblLayout w:type="fixed"/>
    </w:tblPr>
    <w:tblStylePr w:type="firstRow">
      <w:rPr>
        <w:b/>
        <w:bCs/>
      </w:rPr>
      <w:tcPr>
        <w:tcBorders>
          <w:bottom w:val="single" w:color="9F2936" w:themeColor="accent2" w:sz="4" w:space="0"/>
        </w:tcBorders>
      </w:tcPr>
    </w:tblStylePr>
    <w:tblStylePr w:type="lastRow">
      <w:rPr>
        <w:b/>
        <w:bCs/>
      </w:rPr>
      <w:tcPr>
        <w:tcBorders>
          <w:top w:val="double" w:color="9F2936" w:themeColor="accent2" w:sz="4" w:space="0"/>
        </w:tcBorders>
      </w:tcPr>
    </w:tblStylePr>
    <w:tblStylePr w:type="firstCol">
      <w:rPr>
        <w:b/>
        <w:bCs/>
      </w:rPr>
    </w:tblStylePr>
    <w:tblStylePr w:type="lastCol">
      <w:rPr>
        <w:b/>
        <w:bCs/>
      </w:rPr>
    </w:tblStylePr>
    <w:tblStylePr w:type="band1Vert">
      <w:tcPr>
        <w:shd w:val="clear" w:color="auto" w:fill="F2CDD1" w:themeFill="accent2" w:themeFillTint="33"/>
      </w:tcPr>
    </w:tblStylePr>
    <w:tblStylePr w:type="band1Horz">
      <w:tcPr>
        <w:shd w:val="clear" w:color="auto" w:fill="F2CDD1" w:themeFill="accent2" w:themeFillTint="33"/>
      </w:tcPr>
    </w:tblStylePr>
  </w:style>
  <w:style w:type="table" w:customStyle="1" w:styleId="370">
    <w:name w:val="List Table 6 Colorful Accent 3"/>
    <w:basedOn w:val="102"/>
    <w:uiPriority w:val="51"/>
    <w:pPr>
      <w:spacing w:after="0"/>
    </w:pPr>
    <w:rPr>
      <w:color w:val="14425D" w:themeColor="accent3" w:themeShade="BF"/>
    </w:rPr>
    <w:tblPr>
      <w:tblBorders>
        <w:top w:val="single" w:color="1B587C" w:themeColor="accent3" w:sz="4" w:space="0"/>
        <w:bottom w:val="single" w:color="1B587C" w:themeColor="accent3" w:sz="4" w:space="0"/>
      </w:tblBorders>
      <w:tblLayout w:type="fixed"/>
    </w:tblPr>
    <w:tblStylePr w:type="firstRow">
      <w:rPr>
        <w:b/>
        <w:bCs/>
      </w:rPr>
      <w:tcPr>
        <w:tcBorders>
          <w:bottom w:val="single" w:color="1B587C" w:themeColor="accent3" w:sz="4" w:space="0"/>
        </w:tcBorders>
      </w:tcPr>
    </w:tblStylePr>
    <w:tblStylePr w:type="lastRow">
      <w:rPr>
        <w:b/>
        <w:bCs/>
      </w:rPr>
      <w:tcPr>
        <w:tcBorders>
          <w:top w:val="double" w:color="1B587C" w:themeColor="accent3" w:sz="4" w:space="0"/>
        </w:tcBorders>
      </w:tcPr>
    </w:tblStylePr>
    <w:tblStylePr w:type="firstCol">
      <w:rPr>
        <w:b/>
        <w:bCs/>
      </w:rPr>
    </w:tblStylePr>
    <w:tblStylePr w:type="lastCol">
      <w:rPr>
        <w:b/>
        <w:bCs/>
      </w:rPr>
    </w:tblStylePr>
    <w:tblStylePr w:type="band1Vert">
      <w:tcPr>
        <w:shd w:val="clear" w:color="auto" w:fill="C4E1F2" w:themeFill="accent3" w:themeFillTint="33"/>
      </w:tcPr>
    </w:tblStylePr>
    <w:tblStylePr w:type="band1Horz">
      <w:tcPr>
        <w:shd w:val="clear" w:color="auto" w:fill="C4E1F2" w:themeFill="accent3" w:themeFillTint="33"/>
      </w:tcPr>
    </w:tblStylePr>
  </w:style>
  <w:style w:type="table" w:customStyle="1" w:styleId="371">
    <w:name w:val="List Table 6 Colorful Accent 4"/>
    <w:basedOn w:val="102"/>
    <w:qFormat/>
    <w:uiPriority w:val="51"/>
    <w:pPr>
      <w:spacing w:after="0"/>
    </w:pPr>
    <w:rPr>
      <w:color w:val="3B6432" w:themeColor="accent4" w:themeShade="BF"/>
    </w:rPr>
    <w:tblPr>
      <w:tblBorders>
        <w:top w:val="single" w:color="4E8542" w:themeColor="accent4" w:sz="4" w:space="0"/>
        <w:bottom w:val="single" w:color="4E8542" w:themeColor="accent4" w:sz="4" w:space="0"/>
      </w:tblBorders>
      <w:tblLayout w:type="fixed"/>
    </w:tblPr>
    <w:tblStylePr w:type="firstRow">
      <w:rPr>
        <w:b/>
        <w:bCs/>
      </w:rPr>
      <w:tcPr>
        <w:tcBorders>
          <w:bottom w:val="single" w:color="4E8542" w:themeColor="accent4" w:sz="4" w:space="0"/>
        </w:tcBorders>
      </w:tcPr>
    </w:tblStylePr>
    <w:tblStylePr w:type="lastRow">
      <w:rPr>
        <w:b/>
        <w:bCs/>
      </w:rPr>
      <w:tcPr>
        <w:tcBorders>
          <w:top w:val="double" w:color="4E8542" w:themeColor="accent4" w:sz="4" w:space="0"/>
        </w:tcBorders>
      </w:tcPr>
    </w:tblStylePr>
    <w:tblStylePr w:type="firstCol">
      <w:rPr>
        <w:b/>
        <w:bCs/>
      </w:rPr>
    </w:tblStylePr>
    <w:tblStylePr w:type="lastCol">
      <w:rPr>
        <w:b/>
        <w:bCs/>
      </w:rPr>
    </w:tblStylePr>
    <w:tblStylePr w:type="band1Vert">
      <w:tcPr>
        <w:shd w:val="clear" w:color="auto" w:fill="D9EAD5" w:themeFill="accent4" w:themeFillTint="33"/>
      </w:tcPr>
    </w:tblStylePr>
    <w:tblStylePr w:type="band1Horz">
      <w:tcPr>
        <w:shd w:val="clear" w:color="auto" w:fill="D9EAD5" w:themeFill="accent4" w:themeFillTint="33"/>
      </w:tcPr>
    </w:tblStylePr>
  </w:style>
  <w:style w:type="table" w:customStyle="1" w:styleId="372">
    <w:name w:val="List Table 6 Colorful Accent 5"/>
    <w:basedOn w:val="102"/>
    <w:qFormat/>
    <w:uiPriority w:val="51"/>
    <w:pPr>
      <w:spacing w:after="0"/>
    </w:pPr>
    <w:rPr>
      <w:color w:val="48365A" w:themeColor="accent5" w:themeShade="BF"/>
    </w:rPr>
    <w:tblPr>
      <w:tblBorders>
        <w:top w:val="single" w:color="604878" w:themeColor="accent5" w:sz="4" w:space="0"/>
        <w:bottom w:val="single" w:color="604878" w:themeColor="accent5" w:sz="4" w:space="0"/>
      </w:tblBorders>
      <w:tblLayout w:type="fixed"/>
    </w:tblPr>
    <w:tblStylePr w:type="firstRow">
      <w:rPr>
        <w:b/>
        <w:bCs/>
      </w:rPr>
      <w:tcPr>
        <w:tcBorders>
          <w:bottom w:val="single" w:color="604878" w:themeColor="accent5" w:sz="4" w:space="0"/>
        </w:tcBorders>
      </w:tcPr>
    </w:tblStylePr>
    <w:tblStylePr w:type="lastRow">
      <w:rPr>
        <w:b/>
        <w:bCs/>
      </w:rPr>
      <w:tcPr>
        <w:tcBorders>
          <w:top w:val="double" w:color="604878" w:themeColor="accent5" w:sz="4" w:space="0"/>
        </w:tcBorders>
      </w:tcPr>
    </w:tblStylePr>
    <w:tblStylePr w:type="firstCol">
      <w:rPr>
        <w:b/>
        <w:bCs/>
      </w:rPr>
    </w:tblStylePr>
    <w:tblStylePr w:type="lastCol">
      <w:rPr>
        <w:b/>
        <w:bCs/>
      </w:rPr>
    </w:tblStylePr>
    <w:tblStylePr w:type="band1Vert">
      <w:tcPr>
        <w:shd w:val="clear" w:color="auto" w:fill="DFD7E7" w:themeFill="accent5" w:themeFillTint="33"/>
      </w:tcPr>
    </w:tblStylePr>
    <w:tblStylePr w:type="band1Horz">
      <w:tcPr>
        <w:shd w:val="clear" w:color="auto" w:fill="DFD7E7" w:themeFill="accent5" w:themeFillTint="33"/>
      </w:tcPr>
    </w:tblStylePr>
  </w:style>
  <w:style w:type="table" w:customStyle="1" w:styleId="373">
    <w:name w:val="List Table 6 Colorful Accent 6"/>
    <w:basedOn w:val="102"/>
    <w:qFormat/>
    <w:uiPriority w:val="51"/>
    <w:pPr>
      <w:spacing w:after="0"/>
    </w:pPr>
    <w:rPr>
      <w:color w:val="9A743A" w:themeColor="accent6" w:themeShade="BF"/>
    </w:rPr>
    <w:tblPr>
      <w:tblBorders>
        <w:top w:val="single" w:color="C19859" w:themeColor="accent6" w:sz="4" w:space="0"/>
        <w:bottom w:val="single" w:color="C19859" w:themeColor="accent6" w:sz="4" w:space="0"/>
      </w:tblBorders>
      <w:tblLayout w:type="fixed"/>
    </w:tblPr>
    <w:tblStylePr w:type="firstRow">
      <w:rPr>
        <w:b/>
        <w:bCs/>
      </w:rPr>
      <w:tcPr>
        <w:tcBorders>
          <w:bottom w:val="single" w:color="C19859" w:themeColor="accent6" w:sz="4" w:space="0"/>
        </w:tcBorders>
      </w:tcPr>
    </w:tblStylePr>
    <w:tblStylePr w:type="lastRow">
      <w:rPr>
        <w:b/>
        <w:bCs/>
      </w:rPr>
      <w:tcPr>
        <w:tcBorders>
          <w:top w:val="double" w:color="C19859" w:themeColor="accent6" w:sz="4" w:space="0"/>
        </w:tcBorders>
      </w:tcPr>
    </w:tblStylePr>
    <w:tblStylePr w:type="firstCol">
      <w:rPr>
        <w:b/>
        <w:bCs/>
      </w:rPr>
    </w:tblStylePr>
    <w:tblStylePr w:type="lastCol">
      <w:rPr>
        <w:b/>
        <w:bCs/>
      </w:rPr>
    </w:tblStylePr>
    <w:tblStylePr w:type="band1Vert">
      <w:tcPr>
        <w:shd w:val="clear" w:color="auto" w:fill="F2EADD" w:themeFill="accent6" w:themeFillTint="33"/>
      </w:tcPr>
    </w:tblStylePr>
    <w:tblStylePr w:type="band1Horz">
      <w:tcPr>
        <w:shd w:val="clear" w:color="auto" w:fill="F2EADD" w:themeFill="accent6" w:themeFillTint="33"/>
      </w:tcPr>
    </w:tblStylePr>
  </w:style>
  <w:style w:type="table" w:customStyle="1" w:styleId="374">
    <w:name w:val="List Table 7 Colorful"/>
    <w:basedOn w:val="102"/>
    <w:qFormat/>
    <w:uiPriority w:val="52"/>
    <w:pPr>
      <w:spacing w:after="0"/>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5">
    <w:name w:val="List Table 7 Colorful Accent 1"/>
    <w:basedOn w:val="102"/>
    <w:qFormat/>
    <w:uiPriority w:val="52"/>
    <w:pPr>
      <w:spacing w:after="0"/>
    </w:pPr>
    <w:rPr>
      <w:color w:val="B45F07" w:themeColor="accent1" w:themeShade="BF"/>
    </w:rPr>
    <w:tblStylePr w:type="firstRow">
      <w:rPr>
        <w:rFonts w:asciiTheme="majorHAnsi" w:hAnsiTheme="majorHAnsi" w:eastAsiaTheme="majorEastAsia" w:cstheme="majorBidi"/>
        <w:i/>
        <w:iCs/>
        <w:sz w:val="26"/>
      </w:rPr>
      <w:tcPr>
        <w:tcBorders>
          <w:bottom w:val="single" w:color="F07F09"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07F0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07F09"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07F09" w:themeColor="accent1" w:sz="4" w:space="0"/>
        </w:tcBorders>
        <w:shd w:val="clear" w:color="auto" w:fill="FFFFFF" w:themeFill="background1"/>
      </w:tcPr>
    </w:tblStylePr>
    <w:tblStylePr w:type="band1Vert">
      <w:tcPr>
        <w:shd w:val="clear" w:color="auto" w:fill="FDE5CC" w:themeFill="accent1" w:themeFillTint="33"/>
      </w:tcPr>
    </w:tblStylePr>
    <w:tblStylePr w:type="band1Horz">
      <w:tcPr>
        <w:shd w:val="clear" w:color="auto" w:fill="FDE5CC"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6">
    <w:name w:val="List Table 7 Colorful Accent 2"/>
    <w:basedOn w:val="102"/>
    <w:qFormat/>
    <w:uiPriority w:val="52"/>
    <w:pPr>
      <w:spacing w:after="0"/>
    </w:pPr>
    <w:rPr>
      <w:color w:val="771F28" w:themeColor="accent2" w:themeShade="BF"/>
    </w:rPr>
    <w:tblStylePr w:type="firstRow">
      <w:rPr>
        <w:rFonts w:asciiTheme="majorHAnsi" w:hAnsiTheme="majorHAnsi" w:eastAsiaTheme="majorEastAsia" w:cstheme="majorBidi"/>
        <w:i/>
        <w:iCs/>
        <w:sz w:val="26"/>
      </w:rPr>
      <w:tcPr>
        <w:tcBorders>
          <w:bottom w:val="single" w:color="9F2936"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F293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F2936"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F2936" w:themeColor="accent2" w:sz="4" w:space="0"/>
        </w:tcBorders>
        <w:shd w:val="clear" w:color="auto" w:fill="FFFFFF" w:themeFill="background1"/>
      </w:tcPr>
    </w:tblStylePr>
    <w:tblStylePr w:type="band1Vert">
      <w:tcPr>
        <w:shd w:val="clear" w:color="auto" w:fill="F2CDD1" w:themeFill="accent2" w:themeFillTint="33"/>
      </w:tcPr>
    </w:tblStylePr>
    <w:tblStylePr w:type="band1Horz">
      <w:tcPr>
        <w:shd w:val="clear" w:color="auto" w:fill="F2CDD1"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7">
    <w:name w:val="List Table 7 Colorful Accent 3"/>
    <w:basedOn w:val="102"/>
    <w:qFormat/>
    <w:uiPriority w:val="52"/>
    <w:pPr>
      <w:spacing w:after="0"/>
    </w:pPr>
    <w:rPr>
      <w:color w:val="14425D" w:themeColor="accent3" w:themeShade="BF"/>
    </w:rPr>
    <w:tblStylePr w:type="firstRow">
      <w:rPr>
        <w:rFonts w:asciiTheme="majorHAnsi" w:hAnsiTheme="majorHAnsi" w:eastAsiaTheme="majorEastAsia" w:cstheme="majorBidi"/>
        <w:i/>
        <w:iCs/>
        <w:sz w:val="26"/>
      </w:rPr>
      <w:tcPr>
        <w:tcBorders>
          <w:bottom w:val="single" w:color="1B587C"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1B587C"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1B587C"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1B587C" w:themeColor="accent3" w:sz="4" w:space="0"/>
        </w:tcBorders>
        <w:shd w:val="clear" w:color="auto" w:fill="FFFFFF" w:themeFill="background1"/>
      </w:tcPr>
    </w:tblStylePr>
    <w:tblStylePr w:type="band1Vert">
      <w:tcPr>
        <w:shd w:val="clear" w:color="auto" w:fill="C4E1F2" w:themeFill="accent3" w:themeFillTint="33"/>
      </w:tcPr>
    </w:tblStylePr>
    <w:tblStylePr w:type="band1Horz">
      <w:tcPr>
        <w:shd w:val="clear" w:color="auto" w:fill="C4E1F2"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8">
    <w:name w:val="List Table 7 Colorful Accent 4"/>
    <w:basedOn w:val="102"/>
    <w:uiPriority w:val="52"/>
    <w:pPr>
      <w:spacing w:after="0"/>
    </w:pPr>
    <w:rPr>
      <w:color w:val="3B6432" w:themeColor="accent4" w:themeShade="BF"/>
    </w:rPr>
    <w:tblStylePr w:type="firstRow">
      <w:rPr>
        <w:rFonts w:asciiTheme="majorHAnsi" w:hAnsiTheme="majorHAnsi" w:eastAsiaTheme="majorEastAsia" w:cstheme="majorBidi"/>
        <w:i/>
        <w:iCs/>
        <w:sz w:val="26"/>
      </w:rPr>
      <w:tcPr>
        <w:tcBorders>
          <w:bottom w:val="single" w:color="4E8542"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E854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E8542"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E8542" w:themeColor="accent4" w:sz="4" w:space="0"/>
        </w:tcBorders>
        <w:shd w:val="clear" w:color="auto" w:fill="FFFFFF" w:themeFill="background1"/>
      </w:tcPr>
    </w:tblStylePr>
    <w:tblStylePr w:type="band1Vert">
      <w:tcPr>
        <w:shd w:val="clear" w:color="auto" w:fill="D9EAD5" w:themeFill="accent4" w:themeFillTint="33"/>
      </w:tcPr>
    </w:tblStylePr>
    <w:tblStylePr w:type="band1Horz">
      <w:tcPr>
        <w:shd w:val="clear" w:color="auto" w:fill="D9EAD5"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9">
    <w:name w:val="List Table 7 Colorful Accent 5"/>
    <w:basedOn w:val="102"/>
    <w:qFormat/>
    <w:uiPriority w:val="52"/>
    <w:pPr>
      <w:spacing w:after="0"/>
    </w:pPr>
    <w:rPr>
      <w:color w:val="48365A" w:themeColor="accent5" w:themeShade="BF"/>
    </w:rPr>
    <w:tblStylePr w:type="firstRow">
      <w:rPr>
        <w:rFonts w:asciiTheme="majorHAnsi" w:hAnsiTheme="majorHAnsi" w:eastAsiaTheme="majorEastAsia" w:cstheme="majorBidi"/>
        <w:i/>
        <w:iCs/>
        <w:sz w:val="26"/>
      </w:rPr>
      <w:tcPr>
        <w:tcBorders>
          <w:bottom w:val="single" w:color="604878"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604878"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604878"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604878" w:themeColor="accent5" w:sz="4" w:space="0"/>
        </w:tcBorders>
        <w:shd w:val="clear" w:color="auto" w:fill="FFFFFF" w:themeFill="background1"/>
      </w:tcPr>
    </w:tblStylePr>
    <w:tblStylePr w:type="band1Vert">
      <w:tcPr>
        <w:shd w:val="clear" w:color="auto" w:fill="DFD7E7" w:themeFill="accent5" w:themeFillTint="33"/>
      </w:tcPr>
    </w:tblStylePr>
    <w:tblStylePr w:type="band1Horz">
      <w:tcPr>
        <w:shd w:val="clear" w:color="auto" w:fill="DFD7E7"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0">
    <w:name w:val="List Table 7 Colorful Accent 6"/>
    <w:basedOn w:val="102"/>
    <w:uiPriority w:val="52"/>
    <w:pPr>
      <w:spacing w:after="0"/>
    </w:pPr>
    <w:rPr>
      <w:color w:val="9A743A" w:themeColor="accent6" w:themeShade="BF"/>
    </w:rPr>
    <w:tblStylePr w:type="firstRow">
      <w:rPr>
        <w:rFonts w:asciiTheme="majorHAnsi" w:hAnsiTheme="majorHAnsi" w:eastAsiaTheme="majorEastAsia" w:cstheme="majorBidi"/>
        <w:i/>
        <w:iCs/>
        <w:sz w:val="26"/>
      </w:rPr>
      <w:tcPr>
        <w:tcBorders>
          <w:bottom w:val="single" w:color="C19859"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1985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19859"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19859" w:themeColor="accent6" w:sz="4" w:space="0"/>
        </w:tcBorders>
        <w:shd w:val="clear" w:color="auto" w:fill="FFFFFF" w:themeFill="background1"/>
      </w:tcPr>
    </w:tblStylePr>
    <w:tblStylePr w:type="band1Vert">
      <w:tcPr>
        <w:shd w:val="clear" w:color="auto" w:fill="F2EADD" w:themeFill="accent6" w:themeFillTint="33"/>
      </w:tcPr>
    </w:tblStylePr>
    <w:tblStylePr w:type="band1Horz">
      <w:tcPr>
        <w:shd w:val="clear" w:color="auto" w:fill="F2EADD"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1">
    <w:name w:val="宏文本 字符"/>
    <w:basedOn w:val="84"/>
    <w:link w:val="19"/>
    <w:semiHidden/>
    <w:qFormat/>
    <w:uiPriority w:val="99"/>
    <w:rPr>
      <w:rFonts w:ascii="Consolas" w:hAnsi="Consolas"/>
      <w:spacing w:val="4"/>
      <w:szCs w:val="20"/>
    </w:rPr>
  </w:style>
  <w:style w:type="character" w:customStyle="1" w:styleId="382">
    <w:name w:val="信息标题 字符"/>
    <w:basedOn w:val="84"/>
    <w:link w:val="78"/>
    <w:semiHidden/>
    <w:qFormat/>
    <w:uiPriority w:val="99"/>
    <w:rPr>
      <w:rFonts w:asciiTheme="majorHAnsi" w:hAnsiTheme="majorHAnsi" w:eastAsiaTheme="majorEastAsia" w:cstheme="majorBidi"/>
      <w:spacing w:val="4"/>
      <w:sz w:val="24"/>
      <w:szCs w:val="24"/>
      <w:shd w:val="pct20" w:color="auto" w:fill="auto"/>
    </w:rPr>
  </w:style>
  <w:style w:type="paragraph" w:styleId="383">
    <w:name w:val="No Spacing"/>
    <w:semiHidden/>
    <w:unhideWhenUsed/>
    <w:qFormat/>
    <w:uiPriority w:val="1"/>
    <w:pPr>
      <w:spacing w:before="120" w:after="0"/>
      <w:ind w:left="72"/>
    </w:pPr>
    <w:rPr>
      <w:rFonts w:asciiTheme="minorHAnsi" w:hAnsiTheme="minorHAnsi" w:eastAsiaTheme="minorEastAsia" w:cstheme="minorBidi"/>
      <w:spacing w:val="4"/>
      <w:sz w:val="22"/>
      <w:szCs w:val="22"/>
      <w:lang w:val="en-US" w:eastAsia="zh-CN" w:bidi="ar-SA"/>
    </w:rPr>
  </w:style>
  <w:style w:type="character" w:customStyle="1" w:styleId="384">
    <w:name w:val="注释标题 字符"/>
    <w:basedOn w:val="84"/>
    <w:link w:val="20"/>
    <w:semiHidden/>
    <w:qFormat/>
    <w:uiPriority w:val="99"/>
    <w:rPr>
      <w:spacing w:val="4"/>
    </w:rPr>
  </w:style>
  <w:style w:type="table" w:customStyle="1" w:styleId="385">
    <w:name w:val="Plain Table 1"/>
    <w:basedOn w:val="102"/>
    <w:qFormat/>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6">
    <w:name w:val="Plain Table 2"/>
    <w:basedOn w:val="102"/>
    <w:qFormat/>
    <w:uiPriority w:val="42"/>
    <w:pPr>
      <w:spacing w:after="0"/>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87">
    <w:name w:val="Plain Table 3"/>
    <w:basedOn w:val="102"/>
    <w:qFormat/>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88">
    <w:name w:val="Plain Table 4"/>
    <w:basedOn w:val="102"/>
    <w:qFormat/>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9">
    <w:name w:val="Plain Table 5"/>
    <w:basedOn w:val="102"/>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0">
    <w:name w:val="纯文本 字符"/>
    <w:basedOn w:val="84"/>
    <w:link w:val="45"/>
    <w:semiHidden/>
    <w:qFormat/>
    <w:uiPriority w:val="99"/>
    <w:rPr>
      <w:rFonts w:ascii="Consolas" w:hAnsi="Consolas"/>
      <w:spacing w:val="4"/>
      <w:szCs w:val="21"/>
    </w:rPr>
  </w:style>
  <w:style w:type="paragraph" w:styleId="391">
    <w:name w:val="Quote"/>
    <w:basedOn w:val="1"/>
    <w:next w:val="1"/>
    <w:link w:val="392"/>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2">
    <w:name w:val="引用 字符"/>
    <w:basedOn w:val="84"/>
    <w:link w:val="391"/>
    <w:semiHidden/>
    <w:qFormat/>
    <w:uiPriority w:val="29"/>
    <w:rPr>
      <w:i/>
      <w:iCs/>
      <w:color w:val="404040" w:themeColor="text1" w:themeTint="BF"/>
      <w:spacing w:val="4"/>
      <w14:textFill>
        <w14:solidFill>
          <w14:schemeClr w14:val="tx1">
            <w14:lumMod w14:val="75000"/>
            <w14:lumOff w14:val="25000"/>
          </w14:schemeClr>
        </w14:solidFill>
      </w14:textFill>
    </w:rPr>
  </w:style>
  <w:style w:type="character" w:customStyle="1" w:styleId="393">
    <w:name w:val="副标题 字符"/>
    <w:basedOn w:val="84"/>
    <w:link w:val="63"/>
    <w:semiHidden/>
    <w:uiPriority w:val="11"/>
    <w:rPr>
      <w:rFonts w:eastAsiaTheme="minorEastAsia"/>
      <w:color w:val="595959" w:themeColor="text1" w:themeTint="A6"/>
      <w14:textFill>
        <w14:solidFill>
          <w14:schemeClr w14:val="tx1">
            <w14:lumMod w14:val="65000"/>
            <w14:lumOff w14:val="35000"/>
          </w14:schemeClr>
        </w14:solidFill>
      </w14:textFill>
    </w:rPr>
  </w:style>
  <w:style w:type="character" w:customStyle="1" w:styleId="394">
    <w:name w:val="Subtle Emphasis"/>
    <w:basedOn w:val="84"/>
    <w:qFormat/>
    <w:uiPriority w:val="10"/>
    <w:rPr>
      <w:i/>
      <w:iCs/>
      <w:color w:val="auto"/>
    </w:rPr>
  </w:style>
  <w:style w:type="table" w:customStyle="1" w:styleId="395">
    <w:name w:val="Grid Table Light"/>
    <w:basedOn w:val="102"/>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396">
    <w:name w:val="标题 字符"/>
    <w:basedOn w:val="84"/>
    <w:link w:val="83"/>
    <w:qFormat/>
    <w:uiPriority w:val="1"/>
    <w:rPr>
      <w:rFonts w:asciiTheme="majorHAnsi" w:hAnsiTheme="majorHAnsi" w:eastAsiaTheme="majorEastAsia" w:cstheme="majorBidi"/>
      <w:color w:val="9F2936" w:themeColor="accent2"/>
      <w:sz w:val="50"/>
      <w:szCs w:val="50"/>
      <w:lang w:eastAsia="ja-JP"/>
      <w14:textFill>
        <w14:solidFill>
          <w14:schemeClr w14:val="accent2"/>
        </w14:solidFill>
      </w14:textFill>
    </w:rPr>
  </w:style>
  <w:style w:type="paragraph" w:customStyle="1" w:styleId="39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190\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056D435AD3F4BEA9FACC7947CC88DD4"/>
        <w:style w:val=""/>
        <w:category>
          <w:name w:val="常规"/>
          <w:gallery w:val="placeholder"/>
        </w:category>
        <w:types>
          <w:type w:val="bbPlcHdr"/>
        </w:types>
        <w:behaviors>
          <w:behavior w:val="content"/>
        </w:behaviors>
        <w:description w:val=""/>
        <w:guid w:val="{77EADBCD-9305-4035-9171-39B8FD9AE5D2}"/>
      </w:docPartPr>
      <w:docPartBody>
        <w:p>
          <w:pPr>
            <w:pStyle w:val="5"/>
          </w:pPr>
          <w:r>
            <w:rPr>
              <w:lang w:val="zh-CN" w:bidi="zh-CN"/>
            </w:rPr>
            <w:t>|</w:t>
          </w:r>
        </w:p>
      </w:docPartBody>
    </w:docPart>
    <w:docPart>
      <w:docPartPr>
        <w:name w:val="ECB93AADFE6446689291F7B496D0246A"/>
        <w:style w:val=""/>
        <w:category>
          <w:name w:val="常规"/>
          <w:gallery w:val="placeholder"/>
        </w:category>
        <w:types>
          <w:type w:val="bbPlcHdr"/>
        </w:types>
        <w:behaviors>
          <w:behavior w:val="content"/>
        </w:behaviors>
        <w:description w:val=""/>
        <w:guid w:val="{C39533DF-99DE-4F14-94F1-0BC42ABC4B09}"/>
      </w:docPartPr>
      <w:docPartBody>
        <w:p>
          <w:pPr>
            <w:pStyle w:val="8"/>
          </w:pPr>
          <w:r>
            <w:rPr>
              <w:lang w:val="zh-CN" w:bidi="zh-CN"/>
            </w:rPr>
            <w:t>会议日期 | 时间</w:t>
          </w:r>
        </w:p>
      </w:docPartBody>
    </w:docPart>
    <w:docPart>
      <w:docPartPr>
        <w:name w:val="3B660D10545F43C18CFC4917DE1DDC94"/>
        <w:style w:val=""/>
        <w:category>
          <w:name w:val="常规"/>
          <w:gallery w:val="placeholder"/>
        </w:category>
        <w:types>
          <w:type w:val="bbPlcHdr"/>
        </w:types>
        <w:behaviors>
          <w:behavior w:val="content"/>
        </w:behaviors>
        <w:description w:val=""/>
        <w:guid w:val="{AA7FCD3D-7B5D-4624-988A-FE1F95063DD3}"/>
      </w:docPartPr>
      <w:docPartBody>
        <w:p>
          <w:pPr>
            <w:pStyle w:val="12"/>
          </w:pPr>
          <w:r>
            <w:rPr>
              <w:lang w:val="zh-CN" w:bidi="zh-CN"/>
            </w:rPr>
            <w:t>会议地点</w:t>
          </w:r>
        </w:p>
      </w:docPartBody>
    </w:docPart>
    <w:docPart>
      <w:docPartPr>
        <w:name w:val="C654EACFBF5C4F35A31AD686C968999C"/>
        <w:style w:val=""/>
        <w:category>
          <w:name w:val="常规"/>
          <w:gallery w:val="placeholder"/>
        </w:category>
        <w:types>
          <w:type w:val="bbPlcHdr"/>
        </w:types>
        <w:behaviors>
          <w:behavior w:val="content"/>
        </w:behaviors>
        <w:description w:val=""/>
        <w:guid w:val="{39344D1A-0440-4BA2-8864-A6403BFE25B0}"/>
      </w:docPartPr>
      <w:docPartBody>
        <w:p>
          <w:pPr>
            <w:pStyle w:val="13"/>
          </w:pPr>
          <w:r>
            <w:rPr>
              <w:rStyle w:val="9"/>
              <w:lang w:val="zh-CN" w:bidi="zh-CN"/>
            </w:rPr>
            <w:t>地点</w:t>
          </w:r>
        </w:p>
      </w:docPartBody>
    </w:docPart>
    <w:docPart>
      <w:docPartPr>
        <w:name w:val="9EA8E8B55F23463AA078DA36A7A53B26"/>
        <w:style w:val=""/>
        <w:category>
          <w:name w:val="常规"/>
          <w:gallery w:val="placeholder"/>
        </w:category>
        <w:types>
          <w:type w:val="bbPlcHdr"/>
        </w:types>
        <w:behaviors>
          <w:behavior w:val="content"/>
        </w:behaviors>
        <w:description w:val=""/>
        <w:guid w:val="{4359FC9A-2372-4601-B282-E284CF697FC9}"/>
      </w:docPartPr>
      <w:docPartBody>
        <w:p>
          <w:pPr>
            <w:pStyle w:val="14"/>
          </w:pPr>
          <w:r>
            <w:rPr>
              <w:lang w:val="zh-CN" w:bidi="zh-CN"/>
            </w:rPr>
            <w:t>会议组织者</w:t>
          </w:r>
        </w:p>
      </w:docPartBody>
    </w:docPart>
    <w:docPart>
      <w:docPartPr>
        <w:name w:val="1FA57CE8AB054F5AAA19ACB4B133C61C"/>
        <w:style w:val=""/>
        <w:category>
          <w:name w:val="常规"/>
          <w:gallery w:val="placeholder"/>
        </w:category>
        <w:types>
          <w:type w:val="bbPlcHdr"/>
        </w:types>
        <w:behaviors>
          <w:behavior w:val="content"/>
        </w:behaviors>
        <w:description w:val=""/>
        <w:guid w:val="{675916BA-4E6F-4F39-877B-C8EA7472D737}"/>
      </w:docPartPr>
      <w:docPartBody>
        <w:p>
          <w:pPr>
            <w:pStyle w:val="16"/>
          </w:pPr>
          <w:r>
            <w:rPr>
              <w:lang w:val="zh-CN" w:bidi="zh-CN"/>
            </w:rPr>
            <w:t>会议类型</w:t>
          </w:r>
        </w:p>
      </w:docPartBody>
    </w:docPart>
    <w:docPart>
      <w:docPartPr>
        <w:name w:val="BD6370B037B3432E868929F3FAC7E7B4"/>
        <w:style w:val=""/>
        <w:category>
          <w:name w:val="常规"/>
          <w:gallery w:val="placeholder"/>
        </w:category>
        <w:types>
          <w:type w:val="bbPlcHdr"/>
        </w:types>
        <w:behaviors>
          <w:behavior w:val="content"/>
        </w:behaviors>
        <w:description w:val=""/>
        <w:guid w:val="{7D8240D5-F7D3-400A-ADF4-8153D01343C7}"/>
      </w:docPartPr>
      <w:docPartBody>
        <w:p>
          <w:pPr>
            <w:pStyle w:val="18"/>
          </w:pPr>
          <w:r>
            <w:rPr>
              <w:lang w:val="zh-CN" w:bidi="zh-CN"/>
            </w:rPr>
            <w:t>主持人</w:t>
          </w:r>
        </w:p>
      </w:docPartBody>
    </w:docPart>
    <w:docPart>
      <w:docPartPr>
        <w:name w:val="EBFCD473F01B4B51910A778047F7177E"/>
        <w:style w:val=""/>
        <w:category>
          <w:name w:val="常规"/>
          <w:gallery w:val="placeholder"/>
        </w:category>
        <w:types>
          <w:type w:val="bbPlcHdr"/>
        </w:types>
        <w:behaviors>
          <w:behavior w:val="content"/>
        </w:behaviors>
        <w:description w:val=""/>
        <w:guid w:val="{761CE052-C540-4BD0-967E-DE4B8EF81757}"/>
      </w:docPartPr>
      <w:docPartBody>
        <w:p>
          <w:pPr>
            <w:pStyle w:val="19"/>
          </w:pPr>
          <w:r>
            <w:rPr>
              <w:lang w:val="zh-CN" w:bidi="zh-CN"/>
            </w:rPr>
            <w:t>记录员</w:t>
          </w:r>
        </w:p>
      </w:docPartBody>
    </w:docPart>
    <w:docPart>
      <w:docPartPr>
        <w:name w:val="B5AFADFF6E64468C85484B5AE0B1AC7B"/>
        <w:style w:val=""/>
        <w:category>
          <w:name w:val="常规"/>
          <w:gallery w:val="placeholder"/>
        </w:category>
        <w:types>
          <w:type w:val="bbPlcHdr"/>
        </w:types>
        <w:behaviors>
          <w:behavior w:val="content"/>
        </w:behaviors>
        <w:description w:val=""/>
        <w:guid w:val="{04B44659-51D5-4B3D-8303-162709766812}"/>
      </w:docPartPr>
      <w:docPartBody>
        <w:p>
          <w:pPr>
            <w:pStyle w:val="20"/>
          </w:pPr>
          <w:r>
            <w:rPr>
              <w:lang w:val="zh-CN" w:bidi="zh-CN"/>
            </w:rPr>
            <w:t>计时员</w:t>
          </w:r>
        </w:p>
      </w:docPartBody>
    </w:docPart>
    <w:docPart>
      <w:docPartPr>
        <w:name w:val="F6EF3F7000FE461B99A88EF02C617FC2"/>
        <w:style w:val=""/>
        <w:category>
          <w:name w:val="常规"/>
          <w:gallery w:val="placeholder"/>
        </w:category>
        <w:types>
          <w:type w:val="bbPlcHdr"/>
        </w:types>
        <w:behaviors>
          <w:behavior w:val="content"/>
        </w:behaviors>
        <w:description w:val=""/>
        <w:guid w:val="{9E6788AC-4BD9-4F6C-B90A-677310A073B2}"/>
      </w:docPartPr>
      <w:docPartBody>
        <w:p>
          <w:pPr>
            <w:pStyle w:val="23"/>
          </w:pPr>
          <w:r>
            <w:rPr>
              <w:lang w:val="zh-CN" w:bidi="zh-CN"/>
            </w:rPr>
            <w:t>议程主题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7C"/>
    <w:rsid w:val="003C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666440027180436FA0229424EF04E82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4056D435AD3F4BEA9FACC7947CC88DD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6">
    <w:name w:val="Subtle Reference"/>
    <w:basedOn w:val="2"/>
    <w:qFormat/>
    <w:uiPriority w:val="2"/>
    <w:rPr>
      <w:caps/>
      <w:color w:val="9F2936" w:themeColor="accent2"/>
      <w14:textFill>
        <w14:solidFill>
          <w14:schemeClr w14:val="accent2"/>
        </w14:solidFill>
      </w14:textFill>
    </w:rPr>
  </w:style>
  <w:style w:type="paragraph" w:customStyle="1" w:styleId="7">
    <w:name w:val="FD6E53AEA6064935B4BB8A244C50923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CB93AADFE6446689291F7B496D0246A"/>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9">
    <w:name w:val="Subtle Emphasis"/>
    <w:basedOn w:val="2"/>
    <w:qFormat/>
    <w:uiPriority w:val="10"/>
    <w:rPr>
      <w:i/>
      <w:iCs/>
      <w:color w:val="auto"/>
    </w:rPr>
  </w:style>
  <w:style w:type="paragraph" w:customStyle="1" w:styleId="10">
    <w:name w:val="ECFC380B3CAA462288C719FEBBA897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FFBFD6798A45431EA55E5880243BB80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3B660D10545F43C18CFC4917DE1DDC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654EACFBF5C4F35A31AD686C96899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EA8E8B55F23463AA078DA36A7A53B2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93EAFCF8830D46A5820F6D6D66B609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1FA57CE8AB054F5AAA19ACB4B133C61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F6B058E6376E408EA7317B8836310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BD6370B037B3432E868929F3FAC7E7B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EBFCD473F01B4B51910A778047F7177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B5AFADFF6E64468C85484B5AE0B1AC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6D041987508A4A7697C4EE62D1C19E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BEFC6B020C16475DAE0EC2ACBD11384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F6EF3F7000FE461B99A88EF02C617F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3676C21702E840FA971B799191D4FBD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25A6CF672D764E3F950EF8DF4A994D8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8EA74C3050F849CCBA50084F86F05D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420017FE43734E59BAB13C2AD6B0A0C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2E08AFD631FE45339D320B0D475F49A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491105C1922C4C338E631D8707F3A13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945A053622794F3CBA1984F6B131712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9B404C33423D4C3794DF066240A0192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4216D0CB1BE0420CA2E61BFFE9D937D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1CA925F20A9040CC8308995C6EE1C6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B1263CCDA94C4BE5A005AAB95D352B2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7940CB9891A04FB0B664F20B0B89E58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4B60C0502BBE4309A4CEF81ED1A26A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2CBE3A4B0BBE4D848BA0ACE19931F9C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7E8F2976ACED49F09CBD79110B2E7C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4015B54C2765435EB635F1E8E22CD33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8E9A9AE88807464393E0D6A4C2D91C5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775F34BD5DD04739B12CBD00DFF45F6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3FB9B6C49B1641E382B1BEAC6F9813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8BA51F60F5204E34B244D4E6E6AE0E2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134D57D774C94F478CE7AA11ADBED48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749566179A994FA4963DC3FD67C913F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AC5C27CC8A3547C49A5E34FCB36C57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FDB8C428296146A8BA3A4BA8444E8D0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D7D4E8293B2F41BDB39C835E0EB679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B2551251A7BA4400ADD39CF3EA00399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298DF1E90D3C4100B11951B837F7910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1">
    <w:name w:val="DBF1AE2E80404DB68404CFD9B4CE76D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2">
    <w:name w:val="850B880F217F45DA945656C9A87DDAB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BD1785DBDD63443697395103F34FB88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4">
    <w:name w:val="C658D78DEA0C40E98F6A3CCC05AD4A3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5">
    <w:name w:val="AA441878D685475DB9D9DBD2911E1C5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6">
    <w:name w:val="BE8E34F7F8094729B5CA725CFA8077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7">
    <w:name w:val="FFEC0C1FD2734C2EBD7D6C6C7F1AC98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8">
    <w:name w:val="11D526D309B949BA8EB0B23630405F9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9">
    <w:name w:val="7EA510FD4B4548C280FE0ABF8989AD1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0">
    <w:name w:val="8164A1C6039D4F29B33A9E74F76637A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1">
    <w:name w:val="2E944545801B407E9E9567A43BC3800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2">
    <w:name w:val="C73EB8DDE6BB4AD2BE52FCE6C41A790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50397A866881492A8B5A2D143FED277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84672DB306B24C29B3CAA9B3738C9E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5">
    <w:name w:val="0C4D27A87FDB437D86891AD70DAF6F7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6">
    <w:name w:val="F08C6BD145E941C9AEAE06087A25BFE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7">
    <w:name w:val="B1216E3F41974A9A8571828EBBF1D22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8">
    <w:name w:val="A76917FAA200400F8A02483BC47F100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9">
    <w:name w:val="9FB89D69BF2347D4B5F2C8FF1E3274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0">
    <w:name w:val="1B7FF388480B46C7B546A34DBA698AB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1">
    <w:name w:val="41B59F99AD4A4AF883B64C8F0B5738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2">
    <w:name w:val="FA47A05C4603478FAA63CA535BB249E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3">
    <w:name w:val="561BB3283CC746B3A00F60C3E2D156E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4">
    <w:name w:val="C4503783C5FD45919D94E54693E26E7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5">
    <w:name w:val="4A43A39AC20D40A882E0B1BDEE040B0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6">
    <w:name w:val="C218E5329786409CBF97FD6234DE8FD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7">
    <w:name w:val="4B108C9B75A042A284DE5532C8BFE6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8">
    <w:name w:val="DEAD2AEA986847009A498FE519BAFAF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9">
    <w:name w:val="7EAC07259393421BB3A2E40C6D4EA0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0">
    <w:name w:val="A99F5773D06943B6867E9FA678CE9F9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1">
    <w:name w:val="E96616AA94B84F819B915F8B858E64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2">
    <w:name w:val="E8691671F8F847689C43D67B9AC506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3">
    <w:name w:val="4B22F12BB9864EC1A71701172FE9D1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4">
    <w:name w:val="809418535BCB45A0858D80A68FACA2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5">
    <w:name w:val="B6AF8A21509C4490AE09AB4B0CA38FA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6">
    <w:name w:val="64FB5D6B3DA64A0793EB2C686B342D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7">
    <w:name w:val="2AAE0352E06A41A39E8B56764B60CD6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8">
    <w:name w:val="4EE7F7135D254BECB6E57F3B0C742A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9">
    <w:name w:val="9C281C4070F24ECCA4B7F33B49F861C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0">
    <w:name w:val="1F5F053342E8469EA7ABF8447C62CC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1">
    <w:name w:val="E02DF21CD58F4669891FC928F52A07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2">
    <w:name w:val="D650AC5CD66D4EA492D1D768B3DBC91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3">
    <w:name w:val="C8792BBEACAA4D998906975F59DB344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4">
    <w:name w:val="D017EEBE4D784DD3AF07D62CDC58F0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5">
    <w:name w:val="9DB9823E70EF4FCFB5C38DBA9B32CC5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6">
    <w:name w:val="BAEB204F36B54F92A1121931F5F165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7">
    <w:name w:val="EED25A864CE0420E8E609BCDA944F9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E93DB5B628DB4134840D4519FD801A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9">
    <w:name w:val="73FE78849D504929AB97E7AD8080751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37F86632415645A6867B847A4E607D1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1">
    <w:name w:val="1B257461F47349E8A85D341997FCAF8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2">
    <w:name w:val="DB9A195FE96E45C39F2B56E858578D9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3">
    <w:name w:val="202A7083AA7F42689F69908A52E82DD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4">
    <w:name w:val="E8338565D0E847768BE760C5241502B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会议纪要.dotx</Template>
  <Pages>2</Pages>
  <Words>107</Words>
  <Characters>616</Characters>
  <Lines>5</Lines>
  <Paragraphs>1</Paragraphs>
  <TotalTime>1</TotalTime>
  <ScaleCrop>false</ScaleCrop>
  <LinksUpToDate>false</LinksUpToDate>
  <CharactersWithSpaces>722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2018-09-19T13:04:00Z</dcterms:created>
  <dc:creator>郑友璐</dc:creator>
  <cp:lastModifiedBy>asus</cp:lastModifiedBy>
  <cp:lastPrinted>2017-07-31T08:20:00Z</cp:lastPrinted>
  <dcterms:modified xsi:type="dcterms:W3CDTF">2018-11-03T00:51:23Z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2052-10.1.0.7566</vt:lpwstr>
  </property>
</Properties>
</file>