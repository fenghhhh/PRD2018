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CD0559">
        <w:rPr>
          <w:rFonts w:hint="eastAsia"/>
          <w:b/>
          <w:sz w:val="32"/>
          <w:szCs w:val="32"/>
          <w:lang w:eastAsia="zh-CN"/>
        </w:rPr>
        <w:t>四</w:t>
      </w:r>
      <w:r>
        <w:rPr>
          <w:rFonts w:hint="eastAsia"/>
          <w:b/>
          <w:sz w:val="32"/>
          <w:szCs w:val="32"/>
          <w:lang w:eastAsia="zh-CN"/>
        </w:rPr>
        <w:t>周访谈记录</w:t>
      </w:r>
      <w:r w:rsidR="00CD0559">
        <w:rPr>
          <w:rFonts w:hint="eastAsia"/>
          <w:b/>
          <w:sz w:val="32"/>
          <w:szCs w:val="32"/>
          <w:lang w:eastAsia="zh-CN"/>
        </w:rPr>
        <w:t>2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月</w:t>
      </w:r>
      <w:r w:rsidR="004A169F">
        <w:rPr>
          <w:rFonts w:hint="eastAsia"/>
          <w:b/>
          <w:bCs w:val="0"/>
          <w:lang w:eastAsia="zh-CN"/>
        </w:rPr>
        <w:t>2</w:t>
      </w:r>
      <w:r w:rsidR="00262560">
        <w:rPr>
          <w:rFonts w:hint="eastAsia"/>
          <w:b/>
          <w:bCs w:val="0"/>
          <w:lang w:eastAsia="zh-CN"/>
        </w:rPr>
        <w:t>6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262560"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：</w:t>
      </w:r>
      <w:r w:rsidR="00262560">
        <w:rPr>
          <w:rFonts w:hint="eastAsia"/>
          <w:b/>
          <w:bCs w:val="0"/>
          <w:lang w:eastAsia="zh-CN"/>
        </w:rPr>
        <w:t>30</w:t>
      </w:r>
      <w:r>
        <w:rPr>
          <w:b/>
          <w:bCs w:val="0"/>
          <w:lang w:eastAsia="zh-CN"/>
        </w:rPr>
        <w:t>-</w:t>
      </w:r>
      <w:r w:rsidR="004A169F">
        <w:rPr>
          <w:rFonts w:hint="eastAsia"/>
          <w:b/>
          <w:bCs w:val="0"/>
          <w:lang w:eastAsia="zh-CN"/>
        </w:rPr>
        <w:t>1</w:t>
      </w:r>
      <w:r w:rsidR="00262560">
        <w:rPr>
          <w:rFonts w:hint="eastAsia"/>
          <w:b/>
          <w:bCs w:val="0"/>
          <w:lang w:eastAsia="zh-CN"/>
        </w:rPr>
        <w:t>9</w:t>
      </w:r>
      <w:r>
        <w:rPr>
          <w:rFonts w:hint="eastAsia"/>
          <w:b/>
          <w:bCs w:val="0"/>
          <w:lang w:eastAsia="zh-CN"/>
        </w:rPr>
        <w:t>：</w:t>
      </w:r>
      <w:r w:rsidR="004A169F">
        <w:rPr>
          <w:rFonts w:hint="eastAsia"/>
          <w:b/>
          <w:bCs w:val="0"/>
          <w:lang w:eastAsia="zh-CN"/>
        </w:rPr>
        <w:t>30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 w:rsidR="00507552">
            <w:rPr>
              <w:rFonts w:hint="eastAsia"/>
              <w:lang w:eastAsia="zh-CN" w:bidi="zh-CN"/>
            </w:rPr>
            <w:t>一楼大厅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262560">
                  <w:pPr>
                    <w:spacing w:after="0"/>
                  </w:pPr>
                  <w:r>
                    <w:rPr>
                      <w:rFonts w:hint="eastAsia"/>
                    </w:rPr>
                    <w:t>陈尚辉学长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4B673A" w:rsidRDefault="00FD123A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262560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需求的获取确定</w:t>
      </w:r>
    </w:p>
    <w:p w:rsidR="004B673A" w:rsidRDefault="00FC4B90">
      <w:pPr>
        <w:ind w:firstLineChars="200" w:firstLine="448"/>
      </w:pPr>
      <w:r>
        <w:rPr>
          <w:rFonts w:hint="eastAsia"/>
        </w:rPr>
        <w:t>下面是和</w:t>
      </w:r>
      <w:r w:rsidR="00262560">
        <w:rPr>
          <w:rFonts w:hint="eastAsia"/>
        </w:rPr>
        <w:t>学长访谈</w:t>
      </w:r>
      <w:r>
        <w:rPr>
          <w:rFonts w:hint="eastAsia"/>
        </w:rPr>
        <w:t>的内容，</w:t>
      </w:r>
      <w:r w:rsidR="00262560">
        <w:rPr>
          <w:rFonts w:hint="eastAsia"/>
        </w:rPr>
        <w:t>对渔乐生活管理端和客户端部分功能进行了确认，当然也有改进之处</w:t>
      </w:r>
      <w:r>
        <w:rPr>
          <w:rFonts w:hint="eastAsia"/>
        </w:rPr>
        <w:t>，具体表现在</w:t>
      </w:r>
      <w:r w:rsidR="00040934">
        <w:rPr>
          <w:rFonts w:hint="eastAsia"/>
        </w:rPr>
        <w:t>：</w:t>
      </w:r>
    </w:p>
    <w:p w:rsidR="00437D71" w:rsidRDefault="00D97867" w:rsidP="00437D71">
      <w:pPr>
        <w:ind w:firstLineChars="200" w:firstLine="450"/>
      </w:pPr>
      <w:r>
        <w:rPr>
          <w:rFonts w:hint="eastAsia"/>
          <w:b/>
        </w:rPr>
        <w:t>渔乐生活管理端</w:t>
      </w:r>
      <w:r w:rsidR="00FC4B90" w:rsidRPr="00CA3E46">
        <w:rPr>
          <w:rFonts w:hint="eastAsia"/>
          <w:b/>
        </w:rPr>
        <w:t>：</w:t>
      </w:r>
      <w:r w:rsidRPr="00D97867">
        <w:rPr>
          <w:rFonts w:hint="eastAsia"/>
        </w:rPr>
        <w:t>①</w:t>
      </w:r>
      <w:r>
        <w:rPr>
          <w:rFonts w:hint="eastAsia"/>
        </w:rPr>
        <w:t>界面风格学长比较喜欢，对于太美观的管理端界面，学长不太接受</w:t>
      </w:r>
      <w:r w:rsidR="00FC4B90">
        <w:rPr>
          <w:rFonts w:hint="eastAsia"/>
        </w:rPr>
        <w:t>。</w:t>
      </w:r>
      <w:r w:rsidRPr="00D97867">
        <w:rPr>
          <w:rFonts w:hint="eastAsia"/>
        </w:rPr>
        <w:t>②</w:t>
      </w:r>
      <w:r>
        <w:rPr>
          <w:rFonts w:hint="eastAsia"/>
        </w:rPr>
        <w:t>作为管理员，对于管理端要求方便此操作，包括搜索、查找、分类等功能，对于删除、封禁等功能，对于每一条数据记录，在前面加上复选框，支持批量删除。</w:t>
      </w:r>
      <w:bookmarkStart w:id="0" w:name="_GoBack"/>
      <w:bookmarkEnd w:id="0"/>
      <w:r w:rsidRPr="00D97867">
        <w:rPr>
          <w:rFonts w:hint="eastAsia"/>
        </w:rPr>
        <w:t>③</w:t>
      </w:r>
      <w:r>
        <w:rPr>
          <w:rFonts w:hint="eastAsia"/>
        </w:rPr>
        <w:t>页面跳转支持上一页，</w:t>
      </w:r>
      <w:r w:rsidR="00151058">
        <w:rPr>
          <w:rFonts w:hint="eastAsia"/>
        </w:rPr>
        <w:t>最好页面的跳转和操作固定到手机页面底端。④对于评论、动态，也支持举报机制，表示其余用户对该用户发表内容的反馈。</w:t>
      </w:r>
      <w:r w:rsidR="00151058" w:rsidRPr="00151058">
        <w:rPr>
          <w:rFonts w:hint="eastAsia"/>
        </w:rPr>
        <w:t>⑤</w:t>
      </w:r>
      <w:r w:rsidR="00151058">
        <w:rPr>
          <w:rFonts w:hint="eastAsia"/>
        </w:rPr>
        <w:t>对于等级，是用来提高用户活跃度、激励等机制，管理员修改等级不太好，当用户做了一些不该做的事情，用封禁的功能比较好。⑥活动最好有审核的机制。</w:t>
      </w:r>
    </w:p>
    <w:p w:rsidR="00406E70" w:rsidRDefault="00D97867" w:rsidP="00406E70">
      <w:pPr>
        <w:ind w:firstLineChars="200" w:firstLine="450"/>
      </w:pPr>
      <w:r>
        <w:rPr>
          <w:rFonts w:hint="eastAsia"/>
          <w:b/>
        </w:rPr>
        <w:t>渔乐生活</w:t>
      </w:r>
      <w:r>
        <w:rPr>
          <w:b/>
        </w:rPr>
        <w:t>APP</w:t>
      </w:r>
      <w:r>
        <w:rPr>
          <w:rFonts w:hint="eastAsia"/>
          <w:b/>
        </w:rPr>
        <w:t>端</w:t>
      </w:r>
      <w:r w:rsidR="00885BE3" w:rsidRPr="00CA3E46">
        <w:rPr>
          <w:rFonts w:hint="eastAsia"/>
          <w:b/>
        </w:rPr>
        <w:t>：</w:t>
      </w:r>
      <w:r>
        <w:rPr>
          <w:rFonts w:hint="eastAsia"/>
        </w:rPr>
        <w:t>作为管理员，</w:t>
      </w:r>
      <w:r w:rsidR="00151058">
        <w:rPr>
          <w:rFonts w:hint="eastAsia"/>
        </w:rPr>
        <w:t>出于好奇，</w:t>
      </w:r>
      <w:r>
        <w:rPr>
          <w:rFonts w:hint="eastAsia"/>
        </w:rPr>
        <w:t>学长对于</w:t>
      </w:r>
      <w:r w:rsidR="00151058">
        <w:rPr>
          <w:rFonts w:hint="eastAsia"/>
        </w:rPr>
        <w:t>渔乐生活</w:t>
      </w:r>
      <w:r w:rsidR="00151058">
        <w:rPr>
          <w:rFonts w:hint="eastAsia"/>
        </w:rPr>
        <w:t>A</w:t>
      </w:r>
      <w:r w:rsidR="00151058">
        <w:t>PP</w:t>
      </w:r>
      <w:r w:rsidR="00151058">
        <w:rPr>
          <w:rFonts w:hint="eastAsia"/>
        </w:rPr>
        <w:t>端也进行了查看并给出建议</w:t>
      </w:r>
      <w:r w:rsidR="00406E70">
        <w:rPr>
          <w:rFonts w:hint="eastAsia"/>
        </w:rPr>
        <w:t>。</w:t>
      </w:r>
      <w:r w:rsidR="00151058">
        <w:rPr>
          <w:rFonts w:hint="eastAsia"/>
        </w:rPr>
        <w:t>①对于首页的推荐功能，放到一边去，用户根据需要去旁边找到推荐的钓点显示。②</w:t>
      </w:r>
      <w:r w:rsidR="00CE4119">
        <w:rPr>
          <w:rFonts w:hint="eastAsia"/>
        </w:rPr>
        <w:t>群聊、聊天等功能先大致做出来，最主要的是个人信息的编辑以及活动发起整个流程要走通，最基本最主要的先做，广告对于用户的体验不太好。</w:t>
      </w:r>
      <w:r w:rsidR="00CE4119" w:rsidRPr="00D97867">
        <w:rPr>
          <w:rFonts w:hint="eastAsia"/>
        </w:rPr>
        <w:t>③</w:t>
      </w:r>
      <w:r w:rsidR="00CE4119">
        <w:rPr>
          <w:rFonts w:hint="eastAsia"/>
        </w:rPr>
        <w:t>对于管理员与用户界面风格不是完全一致的问题，学长认为没有什么问题，管理员只负责对于数据的基本操作，而用户负责与界面的交互。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下次访谈的时间安排</w:t>
      </w:r>
    </w:p>
    <w:p w:rsidR="00E80283" w:rsidRPr="0077755E" w:rsidRDefault="00B14B1E" w:rsidP="00E80283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暂时定在下周，具体时间待定，如果出现特殊的情况时间上会进行调整</w:t>
      </w:r>
      <w:r w:rsidR="00040934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E80283" w:rsidRDefault="00040934">
      <w:r>
        <w:rPr>
          <w:rFonts w:hint="eastAsia"/>
        </w:rPr>
        <w:t xml:space="preserve">        </w:t>
      </w:r>
      <w:r w:rsidR="00E80283">
        <w:rPr>
          <w:rFonts w:hint="eastAsia"/>
        </w:rPr>
        <w:t>项目在之后开展的过程中</w:t>
      </w:r>
      <w:r w:rsidR="004A169F">
        <w:rPr>
          <w:rFonts w:hint="eastAsia"/>
        </w:rPr>
        <w:t>暂时没有出现比较明显的变更。</w:t>
      </w:r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23A" w:rsidRDefault="00FD123A">
      <w:pPr>
        <w:spacing w:before="0" w:after="0"/>
      </w:pPr>
      <w:r>
        <w:separator/>
      </w:r>
    </w:p>
  </w:endnote>
  <w:endnote w:type="continuationSeparator" w:id="0">
    <w:p w:rsidR="00FD123A" w:rsidRDefault="00FD12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23A" w:rsidRDefault="00FD123A">
      <w:pPr>
        <w:spacing w:before="0" w:after="0"/>
      </w:pPr>
      <w:r>
        <w:separator/>
      </w:r>
    </w:p>
  </w:footnote>
  <w:footnote w:type="continuationSeparator" w:id="0">
    <w:p w:rsidR="00FD123A" w:rsidRDefault="00FD123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40934"/>
    <w:rsid w:val="00064C56"/>
    <w:rsid w:val="00070820"/>
    <w:rsid w:val="00096652"/>
    <w:rsid w:val="000E015E"/>
    <w:rsid w:val="001005E5"/>
    <w:rsid w:val="00107A25"/>
    <w:rsid w:val="001118FD"/>
    <w:rsid w:val="00151058"/>
    <w:rsid w:val="00152CC8"/>
    <w:rsid w:val="0017681F"/>
    <w:rsid w:val="001C4546"/>
    <w:rsid w:val="00262560"/>
    <w:rsid w:val="002B6C94"/>
    <w:rsid w:val="002E7469"/>
    <w:rsid w:val="002F4ABE"/>
    <w:rsid w:val="00361831"/>
    <w:rsid w:val="003B1BCE"/>
    <w:rsid w:val="003C1B81"/>
    <w:rsid w:val="003C6B6C"/>
    <w:rsid w:val="003D5E7B"/>
    <w:rsid w:val="00406E70"/>
    <w:rsid w:val="0041439B"/>
    <w:rsid w:val="00424C13"/>
    <w:rsid w:val="0042685C"/>
    <w:rsid w:val="00437D71"/>
    <w:rsid w:val="00444D8F"/>
    <w:rsid w:val="00485D6D"/>
    <w:rsid w:val="004A169F"/>
    <w:rsid w:val="004B673A"/>
    <w:rsid w:val="00507552"/>
    <w:rsid w:val="0052417A"/>
    <w:rsid w:val="0052642B"/>
    <w:rsid w:val="00557792"/>
    <w:rsid w:val="005E25F0"/>
    <w:rsid w:val="005E7D19"/>
    <w:rsid w:val="00607E51"/>
    <w:rsid w:val="0066086F"/>
    <w:rsid w:val="00663C9C"/>
    <w:rsid w:val="00672A6F"/>
    <w:rsid w:val="006758B6"/>
    <w:rsid w:val="0068350B"/>
    <w:rsid w:val="006928B4"/>
    <w:rsid w:val="006D571F"/>
    <w:rsid w:val="006F5A3F"/>
    <w:rsid w:val="00714174"/>
    <w:rsid w:val="007253CC"/>
    <w:rsid w:val="0077755E"/>
    <w:rsid w:val="00804382"/>
    <w:rsid w:val="008431CB"/>
    <w:rsid w:val="0085001A"/>
    <w:rsid w:val="00885BE3"/>
    <w:rsid w:val="00886058"/>
    <w:rsid w:val="008E2FAF"/>
    <w:rsid w:val="0093449B"/>
    <w:rsid w:val="009563C8"/>
    <w:rsid w:val="00965518"/>
    <w:rsid w:val="009916AE"/>
    <w:rsid w:val="00A979E1"/>
    <w:rsid w:val="00AD2CFD"/>
    <w:rsid w:val="00B07080"/>
    <w:rsid w:val="00B14B1E"/>
    <w:rsid w:val="00B310F8"/>
    <w:rsid w:val="00B45E12"/>
    <w:rsid w:val="00B76AEA"/>
    <w:rsid w:val="00C9013A"/>
    <w:rsid w:val="00CA3AEB"/>
    <w:rsid w:val="00CA3E46"/>
    <w:rsid w:val="00CB50F2"/>
    <w:rsid w:val="00CD0559"/>
    <w:rsid w:val="00CE4119"/>
    <w:rsid w:val="00CF5C61"/>
    <w:rsid w:val="00D6466C"/>
    <w:rsid w:val="00D70751"/>
    <w:rsid w:val="00D83214"/>
    <w:rsid w:val="00D90A37"/>
    <w:rsid w:val="00D97867"/>
    <w:rsid w:val="00DC2307"/>
    <w:rsid w:val="00E438EE"/>
    <w:rsid w:val="00E52810"/>
    <w:rsid w:val="00E70F21"/>
    <w:rsid w:val="00E80283"/>
    <w:rsid w:val="00E91705"/>
    <w:rsid w:val="00EB43FE"/>
    <w:rsid w:val="00F45ED3"/>
    <w:rsid w:val="00F560A1"/>
    <w:rsid w:val="00FC130B"/>
    <w:rsid w:val="00FC4B90"/>
    <w:rsid w:val="00FD123A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87EA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35426"/>
    <w:rsid w:val="003C5D7C"/>
    <w:rsid w:val="004A5739"/>
    <w:rsid w:val="004F151C"/>
    <w:rsid w:val="005208B4"/>
    <w:rsid w:val="00671AA0"/>
    <w:rsid w:val="006C4E13"/>
    <w:rsid w:val="007E2E79"/>
    <w:rsid w:val="00AE07D3"/>
    <w:rsid w:val="00CD2613"/>
    <w:rsid w:val="00D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18</cp:revision>
  <cp:lastPrinted>2017-07-31T08:20:00Z</cp:lastPrinted>
  <dcterms:created xsi:type="dcterms:W3CDTF">2018-09-19T13:04:00Z</dcterms:created>
  <dcterms:modified xsi:type="dcterms:W3CDTF">2018-12-26T14:09:00Z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