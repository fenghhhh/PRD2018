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597" w:rsidRDefault="00C7052E">
      <w:pPr>
        <w:pStyle w:val="aff2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>
        <w:rPr>
          <w:rFonts w:hint="eastAsia"/>
          <w:b/>
          <w:sz w:val="32"/>
          <w:szCs w:val="32"/>
          <w:lang w:eastAsia="zh-CN"/>
        </w:rPr>
        <w:t>七</w:t>
      </w:r>
      <w:r>
        <w:rPr>
          <w:rFonts w:hint="eastAsia"/>
          <w:b/>
          <w:sz w:val="32"/>
          <w:szCs w:val="32"/>
          <w:lang w:eastAsia="zh-CN"/>
        </w:rPr>
        <w:t>周会议记录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E15597" w:rsidRDefault="00C7052E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会议日期</w:t>
          </w:r>
          <w:r>
            <w:rPr>
              <w:lang w:val="zh-CN" w:eastAsia="zh-CN" w:bidi="zh-CN"/>
            </w:rPr>
            <w:t xml:space="preserve"> | </w:t>
          </w:r>
          <w:r>
            <w:rPr>
              <w:lang w:val="zh-CN" w:eastAsia="zh-CN" w:bidi="zh-CN"/>
            </w:rPr>
            <w:t>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月</w:t>
      </w:r>
      <w:r>
        <w:rPr>
          <w:rFonts w:hint="eastAsia"/>
          <w:b/>
          <w:bCs w:val="0"/>
          <w:lang w:eastAsia="zh-CN"/>
        </w:rPr>
        <w:t>8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rFonts w:hint="eastAsia"/>
          <w:b/>
          <w:bCs w:val="0"/>
          <w:lang w:eastAsia="zh-CN"/>
        </w:rPr>
        <w:t>18</w:t>
      </w:r>
      <w:r>
        <w:rPr>
          <w:rFonts w:hint="eastAsia"/>
          <w:b/>
          <w:bCs w:val="0"/>
          <w:lang w:eastAsia="zh-CN"/>
        </w:rPr>
        <w:t>：</w:t>
      </w:r>
      <w:r>
        <w:rPr>
          <w:rFonts w:hint="eastAsia"/>
          <w:b/>
          <w:bCs w:val="0"/>
          <w:lang w:eastAsia="zh-CN"/>
        </w:rPr>
        <w:t>3</w:t>
      </w:r>
      <w:r>
        <w:rPr>
          <w:b/>
          <w:bCs w:val="0"/>
          <w:lang w:eastAsia="zh-CN"/>
        </w:rPr>
        <w:t>0-</w:t>
      </w:r>
      <w:r>
        <w:rPr>
          <w:rFonts w:hint="eastAsia"/>
          <w:b/>
          <w:bCs w:val="0"/>
          <w:lang w:eastAsia="zh-CN"/>
        </w:rPr>
        <w:t>19</w:t>
      </w:r>
      <w:r>
        <w:rPr>
          <w:rFonts w:hint="eastAsia"/>
          <w:b/>
          <w:bCs w:val="0"/>
          <w:lang w:eastAsia="zh-CN"/>
        </w:rPr>
        <w:t>：</w:t>
      </w:r>
      <w:r>
        <w:rPr>
          <w:rFonts w:hint="eastAsia"/>
          <w:b/>
          <w:bCs w:val="0"/>
          <w:lang w:eastAsia="zh-CN"/>
        </w:rPr>
        <w:t>3</w:t>
      </w:r>
      <w:r>
        <w:rPr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 w:rsidR="00E15597" w:rsidRDefault="00C7052E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02001F">
            <w:rPr>
              <w:rStyle w:val="1f3"/>
              <w:rFonts w:hint="eastAsia"/>
              <w:lang w:eastAsia="zh-CN"/>
            </w:rPr>
            <w:t xml:space="preserve"> </w:t>
          </w:r>
          <w:r w:rsidR="0002001F">
            <w:rPr>
              <w:rFonts w:hint="eastAsia"/>
              <w:lang w:eastAsia="zh-CN" w:bidi="zh-CN"/>
            </w:rPr>
            <w:t xml:space="preserve">          </w:t>
          </w:r>
          <w:r w:rsidR="0002001F">
            <w:rPr>
              <w:rFonts w:hint="eastAsia"/>
              <w:b/>
              <w:bCs w:val="0"/>
              <w:lang w:eastAsia="zh-CN"/>
            </w:rPr>
            <w:t>理四五</w:t>
          </w:r>
          <w:proofErr w:type="gramStart"/>
          <w:r w:rsidR="0002001F">
            <w:rPr>
              <w:rFonts w:hint="eastAsia"/>
              <w:b/>
              <w:bCs w:val="0"/>
              <w:lang w:eastAsia="zh-CN"/>
            </w:rPr>
            <w:t>楼讨论</w:t>
          </w:r>
          <w:proofErr w:type="gramEnd"/>
          <w:r w:rsidR="0002001F">
            <w:rPr>
              <w:rFonts w:hint="eastAsia"/>
              <w:b/>
              <w:bCs w:val="0"/>
              <w:lang w:eastAsia="zh-CN"/>
            </w:rPr>
            <w:t>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E15597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E15597">
              <w:tc>
                <w:tcPr>
                  <w:tcW w:w="2333" w:type="dxa"/>
                  <w:tcBorders>
                    <w:left w:val="nil"/>
                  </w:tcBorders>
                </w:tcPr>
                <w:p w:rsidR="00E15597" w:rsidRDefault="00C7052E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E15597" w:rsidRDefault="00C7052E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E15597">
              <w:tc>
                <w:tcPr>
                  <w:tcW w:w="2333" w:type="dxa"/>
                  <w:tcBorders>
                    <w:left w:val="nil"/>
                  </w:tcBorders>
                </w:tcPr>
                <w:p w:rsidR="00E15597" w:rsidRDefault="00C7052E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E15597" w:rsidRDefault="00C7052E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E15597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E15597" w:rsidRDefault="00C7052E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E15597" w:rsidRDefault="00C7052E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E15597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E15597" w:rsidRDefault="00C7052E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E15597" w:rsidRDefault="00C7052E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E15597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E15597" w:rsidRDefault="00C7052E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E15597" w:rsidRDefault="00C7052E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E15597" w:rsidRDefault="00E15597">
            <w:pPr>
              <w:spacing w:after="0"/>
            </w:pPr>
          </w:p>
        </w:tc>
        <w:tc>
          <w:tcPr>
            <w:tcW w:w="5233" w:type="dxa"/>
          </w:tcPr>
          <w:p w:rsidR="00E15597" w:rsidRDefault="00C7052E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E15597" w:rsidRDefault="00C7052E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E15597" w:rsidRDefault="00C7052E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议程主题</w:t>
          </w:r>
        </w:sdtContent>
      </w:sdt>
    </w:p>
    <w:p w:rsidR="00E15597" w:rsidRDefault="00C7052E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）本周要完成的任务</w:t>
      </w:r>
    </w:p>
    <w:p w:rsidR="00E15597" w:rsidRDefault="00C7052E">
      <w:pPr>
        <w:ind w:firstLineChars="200" w:firstLine="448"/>
      </w:pPr>
      <w:r>
        <w:rPr>
          <w:rFonts w:hint="eastAsia"/>
        </w:rPr>
        <w:t>本周要完成的任务</w:t>
      </w:r>
      <w:r>
        <w:rPr>
          <w:rFonts w:hint="eastAsia"/>
        </w:rPr>
        <w:t>以及某些任务要求如下：</w:t>
      </w:r>
    </w:p>
    <w:p w:rsidR="00E15597" w:rsidRDefault="00C7052E">
      <w:pPr>
        <w:ind w:firstLineChars="200" w:firstLine="450"/>
      </w:pPr>
      <w:r>
        <w:rPr>
          <w:rFonts w:hint="eastAsia"/>
          <w:b/>
          <w:bCs/>
        </w:rPr>
        <w:t>项目计划：</w:t>
      </w:r>
      <w:r>
        <w:rPr>
          <w:rFonts w:hint="eastAsia"/>
        </w:rPr>
        <w:t>项目计划在之前的基础上进行修改，包括项目范围管理计划、项目时间管理计划、项目成本管理计划、项目质量管理计划、项目人力资源管理计划、项目沟通管理计划、项目风险管理计划、项目采购管理计划和项目干系人管理计划。这些计划每个计划再写一份单独的文档，项目计划总的文档可以进行适当地精简。</w:t>
      </w:r>
    </w:p>
    <w:p w:rsidR="00E15597" w:rsidRDefault="00C7052E">
      <w:pPr>
        <w:ind w:firstLineChars="200" w:firstLine="450"/>
      </w:pPr>
      <w:r>
        <w:rPr>
          <w:rFonts w:hint="eastAsia"/>
          <w:b/>
          <w:bCs/>
        </w:rPr>
        <w:t>绩效评价：</w:t>
      </w:r>
      <w:r>
        <w:rPr>
          <w:rFonts w:hint="eastAsia"/>
        </w:rPr>
        <w:t>和完成任务的打分相关，在原有地基础上适</w:t>
      </w:r>
      <w:r>
        <w:rPr>
          <w:rFonts w:hint="eastAsia"/>
        </w:rPr>
        <w:t xml:space="preserve"> </w:t>
      </w:r>
      <w:r>
        <w:rPr>
          <w:rFonts w:hint="eastAsia"/>
        </w:rPr>
        <w:t>当增加评分项，使得评分</w:t>
      </w:r>
      <w:proofErr w:type="gramStart"/>
      <w:r>
        <w:rPr>
          <w:rFonts w:hint="eastAsia"/>
        </w:rPr>
        <w:t>项更加</w:t>
      </w:r>
      <w:proofErr w:type="gramEnd"/>
      <w:r>
        <w:rPr>
          <w:rFonts w:hint="eastAsia"/>
        </w:rPr>
        <w:t>全面。</w:t>
      </w:r>
    </w:p>
    <w:p w:rsidR="00E15597" w:rsidRDefault="00C7052E">
      <w:pPr>
        <w:ind w:firstLineChars="200" w:firstLine="450"/>
      </w:pPr>
      <w:r>
        <w:rPr>
          <w:rFonts w:hint="eastAsia"/>
          <w:b/>
          <w:bCs/>
        </w:rPr>
        <w:t>WBS</w:t>
      </w:r>
      <w:r>
        <w:rPr>
          <w:rFonts w:hint="eastAsia"/>
          <w:b/>
          <w:bCs/>
        </w:rPr>
        <w:t>图：</w:t>
      </w:r>
      <w:r>
        <w:rPr>
          <w:rFonts w:hint="eastAsia"/>
        </w:rPr>
        <w:t>可以不用按照时间先后顺序，根据</w:t>
      </w:r>
      <w:r>
        <w:rPr>
          <w:rFonts w:hint="eastAsia"/>
        </w:rPr>
        <w:t>WBS</w:t>
      </w:r>
      <w:r>
        <w:rPr>
          <w:rFonts w:hint="eastAsia"/>
        </w:rPr>
        <w:t>的每一项任务要确定一个负责人，并且这些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不能重复。</w:t>
      </w:r>
    </w:p>
    <w:p w:rsidR="00E15597" w:rsidRDefault="00C7052E">
      <w:pPr>
        <w:ind w:firstLineChars="200" w:firstLine="450"/>
      </w:pPr>
      <w:proofErr w:type="gramStart"/>
      <w:r>
        <w:rPr>
          <w:rFonts w:hint="eastAsia"/>
          <w:b/>
          <w:bCs/>
        </w:rPr>
        <w:t>甘特图</w:t>
      </w:r>
      <w:proofErr w:type="gramEnd"/>
      <w:r>
        <w:rPr>
          <w:rFonts w:hint="eastAsia"/>
          <w:b/>
          <w:bCs/>
        </w:rPr>
        <w:t>：</w:t>
      </w:r>
      <w:r>
        <w:rPr>
          <w:rFonts w:hint="eastAsia"/>
        </w:rPr>
        <w:t>按时间先后排任务，任务负责到每天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。</w:t>
      </w:r>
    </w:p>
    <w:p w:rsidR="00E15597" w:rsidRDefault="00C7052E">
      <w:pPr>
        <w:ind w:firstLineChars="200" w:firstLine="450"/>
      </w:pPr>
      <w:r>
        <w:rPr>
          <w:rFonts w:hint="eastAsia"/>
          <w:b/>
          <w:bCs/>
        </w:rPr>
        <w:t>干系人分析：</w:t>
      </w:r>
      <w:r>
        <w:rPr>
          <w:rFonts w:hint="eastAsia"/>
        </w:rPr>
        <w:t>分内部外部成员，按照书上所说的来做。</w:t>
      </w:r>
    </w:p>
    <w:p w:rsidR="00E15597" w:rsidRDefault="0002001F">
      <w:pPr>
        <w:ind w:firstLineChars="200" w:firstLine="450"/>
      </w:pPr>
      <w:r>
        <w:rPr>
          <w:rFonts w:hint="eastAsia"/>
          <w:b/>
          <w:bCs/>
        </w:rPr>
        <w:t>纸</w:t>
      </w:r>
      <w:r w:rsidR="00C7052E">
        <w:rPr>
          <w:rFonts w:hint="eastAsia"/>
          <w:b/>
          <w:bCs/>
        </w:rPr>
        <w:t>模型：</w:t>
      </w:r>
      <w:r w:rsidR="00C7052E">
        <w:rPr>
          <w:rFonts w:hint="eastAsia"/>
        </w:rPr>
        <w:t>手工画，在之前做好的低保真原型的基础上，画在白纸或者用画图工具可以画出来，要按照手机比例画。根据低保真原型逐渐迭代形成高保真原型形成产品，对于原型产品的</w:t>
      </w:r>
      <w:proofErr w:type="gramStart"/>
      <w:r w:rsidR="00C7052E">
        <w:rPr>
          <w:rFonts w:hint="eastAsia"/>
        </w:rPr>
        <w:t>先用禅道进行</w:t>
      </w:r>
      <w:proofErr w:type="gramEnd"/>
      <w:r w:rsidR="00C7052E">
        <w:rPr>
          <w:rFonts w:hint="eastAsia"/>
        </w:rPr>
        <w:t>管理。</w:t>
      </w:r>
    </w:p>
    <w:p w:rsidR="00E15597" w:rsidRDefault="00C7052E">
      <w:pPr>
        <w:ind w:firstLineChars="200" w:firstLine="448"/>
      </w:pPr>
      <w:r>
        <w:rPr>
          <w:rFonts w:hint="eastAsia"/>
        </w:rPr>
        <w:t xml:space="preserve"> </w:t>
      </w:r>
      <w:r>
        <w:rPr>
          <w:rFonts w:hint="eastAsia"/>
        </w:rPr>
        <w:t>在做这些任务的时候按照《软件需求》以及《</w:t>
      </w:r>
      <w:r>
        <w:rPr>
          <w:rFonts w:hint="eastAsia"/>
        </w:rPr>
        <w:t>IT</w:t>
      </w:r>
      <w:r>
        <w:rPr>
          <w:rFonts w:hint="eastAsia"/>
        </w:rPr>
        <w:t>项目管理》两本教材来做，缺少的地方补上，做得不够的地方进行修改。</w:t>
      </w:r>
    </w:p>
    <w:p w:rsidR="00E15597" w:rsidRDefault="00C7052E">
      <w:pPr>
        <w:ind w:firstLineChars="200" w:firstLine="450"/>
      </w:pPr>
      <w:r>
        <w:rPr>
          <w:rFonts w:hint="eastAsia"/>
          <w:b/>
          <w:bCs/>
        </w:rPr>
        <w:t>具体任务及分工</w:t>
      </w:r>
      <w:r>
        <w:rPr>
          <w:rFonts w:hint="eastAsia"/>
        </w:rPr>
        <w:t>见《</w:t>
      </w:r>
      <w:r>
        <w:rPr>
          <w:rFonts w:hint="eastAsia"/>
        </w:rPr>
        <w:t>PRD2018-G05-</w:t>
      </w:r>
      <w:r>
        <w:rPr>
          <w:rFonts w:hint="eastAsia"/>
        </w:rPr>
        <w:t>第七周个人任务安排》</w:t>
      </w:r>
    </w:p>
    <w:p w:rsidR="00E15597" w:rsidRDefault="00C7052E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下次会议安排情况</w:t>
      </w:r>
    </w:p>
    <w:p w:rsidR="00E15597" w:rsidRDefault="00C7052E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E15597" w:rsidRDefault="00C7052E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>
        <w:rPr>
          <w:rFonts w:hint="eastAsia"/>
        </w:rPr>
        <w:t>暂定为本周六（</w:t>
      </w:r>
      <w:r>
        <w:rPr>
          <w:rFonts w:hint="eastAsia"/>
        </w:rPr>
        <w:t>2018/11/10</w:t>
      </w:r>
      <w:r>
        <w:rPr>
          <w:rFonts w:hint="eastAsia"/>
        </w:rPr>
        <w:t>）下午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，假如周六的工作完成时间有变化，则下次会议时间会与周六一天任务的完成时间有关。</w:t>
      </w:r>
    </w:p>
    <w:p w:rsidR="00E15597" w:rsidRDefault="00C7052E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>
        <w:rPr>
          <w:rFonts w:hint="eastAsia"/>
        </w:rPr>
        <w:t>主要讨论本周任务的完成情况。</w:t>
      </w:r>
    </w:p>
    <w:p w:rsidR="00E15597" w:rsidRDefault="00C7052E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</w:p>
    <w:p w:rsidR="00E15597" w:rsidRDefault="00C7052E">
      <w:pPr>
        <w:ind w:left="142" w:firstLineChars="200" w:firstLine="448"/>
      </w:pPr>
      <w:r>
        <w:rPr>
          <w:rFonts w:hint="eastAsia"/>
        </w:rPr>
        <w:t>项目在之后开展的过程中会进行如下变更：</w:t>
      </w:r>
    </w:p>
    <w:p w:rsidR="00E15597" w:rsidRDefault="00C7052E">
      <w:pPr>
        <w:ind w:left="142" w:firstLineChars="200" w:firstLine="450"/>
      </w:pPr>
      <w:r>
        <w:rPr>
          <w:rFonts w:hint="eastAsia"/>
          <w:b/>
          <w:bCs/>
        </w:rPr>
        <w:t>每天工作时间的确定：</w:t>
      </w:r>
      <w:r>
        <w:rPr>
          <w:rFonts w:hint="eastAsia"/>
        </w:rPr>
        <w:t>每天</w:t>
      </w:r>
      <w:r>
        <w:rPr>
          <w:rFonts w:hint="eastAsia"/>
        </w:rPr>
        <w:t>1</w:t>
      </w:r>
      <w:r>
        <w:rPr>
          <w:rFonts w:hint="eastAsia"/>
        </w:rPr>
        <w:t>小时，但是根据组内实际的项目开展情况，除了周四晚上，将其余每天的</w:t>
      </w:r>
      <w:r>
        <w:rPr>
          <w:rFonts w:hint="eastAsia"/>
        </w:rPr>
        <w:t>1</w:t>
      </w:r>
      <w:r>
        <w:rPr>
          <w:rFonts w:hint="eastAsia"/>
        </w:rPr>
        <w:t>小时都转移到周六，让周六变成</w:t>
      </w:r>
      <w:r>
        <w:rPr>
          <w:rFonts w:hint="eastAsia"/>
        </w:rPr>
        <w:t>6</w:t>
      </w:r>
      <w:r>
        <w:rPr>
          <w:rFonts w:hint="eastAsia"/>
        </w:rPr>
        <w:t>小时，平时这些天都是空余的，周六的</w:t>
      </w:r>
      <w:r>
        <w:rPr>
          <w:rFonts w:hint="eastAsia"/>
        </w:rPr>
        <w:t>6</w:t>
      </w:r>
      <w:r>
        <w:rPr>
          <w:rFonts w:hint="eastAsia"/>
        </w:rPr>
        <w:t>小时工作未完成，算在加班的情况当中。</w:t>
      </w:r>
    </w:p>
    <w:p w:rsidR="00E15597" w:rsidRDefault="00C7052E">
      <w:pPr>
        <w:ind w:left="142" w:firstLineChars="200" w:firstLine="450"/>
      </w:pPr>
      <w:r>
        <w:rPr>
          <w:rFonts w:hint="eastAsia"/>
          <w:b/>
          <w:bCs/>
        </w:rPr>
        <w:t>会议记录议程主题的确定：</w:t>
      </w:r>
      <w:r>
        <w:rPr>
          <w:rFonts w:hint="eastAsia"/>
        </w:rPr>
        <w:t>周四的会议记录议程主题包括：①本周要完成的任务，②下次会议安排情况，③项目过程变更情况；周六的会议记录议程主题包括：①本周完成的任务情况，②下次会议安排情况，③项目过程变更情况；假如所有的议程主题②和③没有特别的内容，可不填写。</w:t>
      </w:r>
    </w:p>
    <w:p w:rsidR="00E15597" w:rsidRDefault="00C7052E">
      <w:pPr>
        <w:ind w:left="142" w:firstLineChars="200" w:firstLine="450"/>
      </w:pPr>
      <w:r>
        <w:rPr>
          <w:rFonts w:hint="eastAsia"/>
          <w:b/>
          <w:bCs/>
        </w:rPr>
        <w:lastRenderedPageBreak/>
        <w:t>会议变更记录：</w:t>
      </w:r>
      <w:r>
        <w:rPr>
          <w:rFonts w:hint="eastAsia"/>
        </w:rPr>
        <w:t>与小组会议有关的变更，再写一份会议变更记录记录变更情况，放在配置管理仓库中会议文件夹里面。</w:t>
      </w:r>
    </w:p>
    <w:p w:rsidR="00E15597" w:rsidRDefault="00E15597">
      <w:pPr>
        <w:ind w:left="0"/>
      </w:pPr>
    </w:p>
    <w:p w:rsidR="00E15597" w:rsidRDefault="00E15597">
      <w:pPr>
        <w:ind w:left="0"/>
      </w:pPr>
    </w:p>
    <w:p w:rsidR="00E15597" w:rsidRDefault="00E15597">
      <w:pPr>
        <w:ind w:left="0"/>
      </w:pPr>
    </w:p>
    <w:p w:rsidR="00E15597" w:rsidRDefault="00E15597">
      <w:pPr>
        <w:ind w:left="0"/>
      </w:pPr>
    </w:p>
    <w:p w:rsidR="00E15597" w:rsidRDefault="00E15597">
      <w:pPr>
        <w:ind w:left="0"/>
      </w:pPr>
    </w:p>
    <w:p w:rsidR="00E15597" w:rsidRDefault="00E15597">
      <w:pPr>
        <w:ind w:left="0"/>
      </w:pPr>
    </w:p>
    <w:p w:rsidR="00E15597" w:rsidRDefault="00E15597">
      <w:pPr>
        <w:ind w:left="0"/>
      </w:pPr>
      <w:bookmarkStart w:id="0" w:name="_GoBack"/>
      <w:bookmarkEnd w:id="0"/>
    </w:p>
    <w:sectPr w:rsidR="00E15597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52E" w:rsidRDefault="00C7052E">
      <w:pPr>
        <w:spacing w:before="0" w:after="0"/>
      </w:pPr>
      <w:r>
        <w:separator/>
      </w:r>
    </w:p>
  </w:endnote>
  <w:endnote w:type="continuationSeparator" w:id="0">
    <w:p w:rsidR="00C7052E" w:rsidRDefault="00C705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597" w:rsidRDefault="00C7052E">
    <w:pPr>
      <w:pStyle w:val="af8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02001F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52E" w:rsidRDefault="00C7052E">
      <w:pPr>
        <w:spacing w:before="0" w:after="0"/>
      </w:pPr>
      <w:r>
        <w:separator/>
      </w:r>
    </w:p>
  </w:footnote>
  <w:footnote w:type="continuationSeparator" w:id="0">
    <w:p w:rsidR="00C7052E" w:rsidRDefault="00C7052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2001F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485D6D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07080"/>
    <w:rsid w:val="00B45E12"/>
    <w:rsid w:val="00C7052E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1559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49AF65-0983-4E6D-B380-1B3AA0B9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semiHidden="1" w:uiPriority="59" w:unhideWhenUsed="1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Char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2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Char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Char0"/>
    <w:uiPriority w:val="99"/>
    <w:semiHidden/>
    <w:unhideWhenUsed/>
    <w:qFormat/>
    <w:rPr>
      <w:szCs w:val="20"/>
    </w:rPr>
  </w:style>
  <w:style w:type="paragraph" w:styleId="70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7">
    <w:name w:val="Body Text First Indent"/>
    <w:basedOn w:val="a8"/>
    <w:link w:val="Char1"/>
    <w:uiPriority w:val="99"/>
    <w:semiHidden/>
    <w:unhideWhenUsed/>
    <w:qFormat/>
    <w:pPr>
      <w:spacing w:after="240"/>
      <w:ind w:firstLine="360"/>
    </w:pPr>
  </w:style>
  <w:style w:type="paragraph" w:styleId="a8">
    <w:name w:val="Body Text"/>
    <w:basedOn w:val="a1"/>
    <w:link w:val="Char2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9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a">
    <w:name w:val="macro"/>
    <w:link w:val="Char3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b">
    <w:name w:val="Note Heading"/>
    <w:basedOn w:val="a1"/>
    <w:next w:val="a1"/>
    <w:link w:val="Char4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c">
    <w:name w:val="E-mail Signature"/>
    <w:basedOn w:val="a1"/>
    <w:link w:val="Char5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d">
    <w:name w:val="Normal Indent"/>
    <w:basedOn w:val="a1"/>
    <w:uiPriority w:val="99"/>
    <w:semiHidden/>
    <w:unhideWhenUsed/>
    <w:qFormat/>
    <w:pPr>
      <w:ind w:left="720"/>
    </w:pPr>
  </w:style>
  <w:style w:type="paragraph" w:styleId="ae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2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0">
    <w:name w:val="Document Map"/>
    <w:basedOn w:val="a1"/>
    <w:link w:val="Char6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1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3">
    <w:name w:val="Body Text 3"/>
    <w:basedOn w:val="a1"/>
    <w:link w:val="3Char0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2">
    <w:name w:val="Body Text Indent"/>
    <w:basedOn w:val="a1"/>
    <w:link w:val="Char7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2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3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4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qFormat/>
    <w:pPr>
      <w:spacing w:after="0"/>
    </w:pPr>
    <w:rPr>
      <w:i/>
      <w:iCs/>
    </w:rPr>
  </w:style>
  <w:style w:type="paragraph" w:styleId="42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53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34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5">
    <w:name w:val="Plain Text"/>
    <w:basedOn w:val="a1"/>
    <w:link w:val="Char8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81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5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3">
    <w:name w:val="Body Text Indent 2"/>
    <w:basedOn w:val="a1"/>
    <w:link w:val="2Char0"/>
    <w:uiPriority w:val="99"/>
    <w:semiHidden/>
    <w:unhideWhenUsed/>
    <w:qFormat/>
    <w:pPr>
      <w:spacing w:after="120" w:line="480" w:lineRule="auto"/>
      <w:ind w:left="360"/>
    </w:pPr>
  </w:style>
  <w:style w:type="paragraph" w:styleId="af6">
    <w:name w:val="endnote text"/>
    <w:basedOn w:val="a1"/>
    <w:link w:val="Char9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7">
    <w:name w:val="Balloon Text"/>
    <w:basedOn w:val="a1"/>
    <w:link w:val="Chara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8">
    <w:name w:val="footer"/>
    <w:basedOn w:val="a1"/>
    <w:link w:val="Charb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9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4">
    <w:name w:val="Body Text First Indent 2"/>
    <w:basedOn w:val="af2"/>
    <w:link w:val="2Char1"/>
    <w:uiPriority w:val="99"/>
    <w:semiHidden/>
    <w:unhideWhenUsed/>
    <w:qFormat/>
    <w:pPr>
      <w:spacing w:after="240"/>
      <w:ind w:firstLine="360"/>
    </w:pPr>
  </w:style>
  <w:style w:type="paragraph" w:styleId="afa">
    <w:name w:val="header"/>
    <w:basedOn w:val="a1"/>
    <w:link w:val="Charc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10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3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4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b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c">
    <w:name w:val="Subtitle"/>
    <w:basedOn w:val="a1"/>
    <w:link w:val="Chard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d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e">
    <w:name w:val="footnote text"/>
    <w:basedOn w:val="a1"/>
    <w:link w:val="Chare"/>
    <w:uiPriority w:val="99"/>
    <w:semiHidden/>
    <w:unhideWhenUsed/>
    <w:qFormat/>
    <w:pPr>
      <w:spacing w:after="0"/>
    </w:pPr>
    <w:rPr>
      <w:szCs w:val="20"/>
    </w:rPr>
  </w:style>
  <w:style w:type="paragraph" w:styleId="61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0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25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91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6">
    <w:name w:val="Body Text 2"/>
    <w:basedOn w:val="a1"/>
    <w:link w:val="2Char2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0">
    <w:name w:val="Message Header"/>
    <w:basedOn w:val="a1"/>
    <w:link w:val="Charf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1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7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2">
    <w:name w:val="Title"/>
    <w:basedOn w:val="a1"/>
    <w:link w:val="Charf0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3">
    <w:name w:val="Strong"/>
    <w:basedOn w:val="a2"/>
    <w:uiPriority w:val="22"/>
    <w:semiHidden/>
    <w:unhideWhenUsed/>
    <w:qFormat/>
    <w:rPr>
      <w:b/>
      <w:bCs/>
    </w:rPr>
  </w:style>
  <w:style w:type="character" w:styleId="aff4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5">
    <w:name w:val="page number"/>
    <w:basedOn w:val="a2"/>
    <w:uiPriority w:val="99"/>
    <w:semiHidden/>
    <w:unhideWhenUsed/>
    <w:qFormat/>
  </w:style>
  <w:style w:type="character" w:styleId="aff6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7">
    <w:name w:val="Emphasis"/>
    <w:basedOn w:val="a2"/>
    <w:uiPriority w:val="20"/>
    <w:semiHidden/>
    <w:unhideWhenUsed/>
    <w:qFormat/>
    <w:rPr>
      <w:i/>
      <w:iCs/>
    </w:rPr>
  </w:style>
  <w:style w:type="character" w:styleId="aff8">
    <w:name w:val="line number"/>
    <w:basedOn w:val="a2"/>
    <w:uiPriority w:val="99"/>
    <w:semiHidden/>
    <w:unhideWhenUsed/>
    <w:qFormat/>
  </w:style>
  <w:style w:type="character" w:styleId="HTML1">
    <w:name w:val="HTML Definition"/>
    <w:basedOn w:val="a2"/>
    <w:uiPriority w:val="99"/>
    <w:semiHidden/>
    <w:unhideWhenUsed/>
    <w:qFormat/>
    <w:rPr>
      <w:i/>
      <w:iCs/>
    </w:rPr>
  </w:style>
  <w:style w:type="character" w:styleId="HTML2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3">
    <w:name w:val="HTML Acronym"/>
    <w:basedOn w:val="a2"/>
    <w:uiPriority w:val="99"/>
    <w:semiHidden/>
    <w:unhideWhenUsed/>
    <w:qFormat/>
  </w:style>
  <w:style w:type="character" w:styleId="HTML4">
    <w:name w:val="HTML Variable"/>
    <w:basedOn w:val="a2"/>
    <w:uiPriority w:val="99"/>
    <w:semiHidden/>
    <w:unhideWhenUsed/>
    <w:qFormat/>
    <w:rPr>
      <w:i/>
      <w:iCs/>
    </w:rPr>
  </w:style>
  <w:style w:type="character" w:styleId="aff9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5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a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6">
    <w:name w:val="HTML Cite"/>
    <w:basedOn w:val="a2"/>
    <w:uiPriority w:val="99"/>
    <w:semiHidden/>
    <w:unhideWhenUsed/>
    <w:qFormat/>
    <w:rPr>
      <w:i/>
      <w:iCs/>
    </w:rPr>
  </w:style>
  <w:style w:type="character" w:styleId="affb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7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c">
    <w:name w:val="Table Grid"/>
    <w:basedOn w:val="a3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d">
    <w:name w:val="Table Theme"/>
    <w:basedOn w:val="a3"/>
    <w:uiPriority w:val="99"/>
    <w:semiHidden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uiPriority w:val="99"/>
    <w:semiHidden/>
    <w:unhideWhenUsed/>
    <w:qFormat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olorful 3"/>
    <w:basedOn w:val="a3"/>
    <w:uiPriority w:val="99"/>
    <w:semiHidden/>
    <w:unhideWhenUsed/>
    <w:qFormat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e">
    <w:name w:val="Table Elegant"/>
    <w:basedOn w:val="a3"/>
    <w:uiPriority w:val="99"/>
    <w:semiHidden/>
    <w:unhideWhenUsed/>
    <w:qFormat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lassic 3"/>
    <w:basedOn w:val="a3"/>
    <w:uiPriority w:val="99"/>
    <w:semiHidden/>
    <w:unhideWhenUsed/>
    <w:qFormat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b">
    <w:name w:val="Table Simple 2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a">
    <w:name w:val="Table Simple 3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Subtle 2"/>
    <w:basedOn w:val="a3"/>
    <w:uiPriority w:val="99"/>
    <w:semiHidden/>
    <w:unhideWhenUsed/>
    <w:qFormat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d">
    <w:name w:val="Table 3D effects 2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3D effects 3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3"/>
    <w:uiPriority w:val="99"/>
    <w:semiHidden/>
    <w:unhideWhenUsed/>
    <w:qFormat/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List 3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">
    <w:name w:val="Table Contemporary"/>
    <w:basedOn w:val="a3"/>
    <w:uiPriority w:val="99"/>
    <w:semiHidden/>
    <w:unhideWhenUsed/>
    <w:qFormat/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umns 2"/>
    <w:basedOn w:val="a3"/>
    <w:uiPriority w:val="99"/>
    <w:semiHidden/>
    <w:unhideWhenUsed/>
    <w:qFormat/>
    <w:rPr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Columns 3"/>
    <w:basedOn w:val="a3"/>
    <w:uiPriority w:val="99"/>
    <w:semiHidden/>
    <w:unhideWhenUsed/>
    <w:qFormat/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0">
    <w:name w:val="Table Grid 2"/>
    <w:basedOn w:val="a3"/>
    <w:uiPriority w:val="99"/>
    <w:semiHidden/>
    <w:unhideWhenUsed/>
    <w:qFormat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Grid 3"/>
    <w:basedOn w:val="a3"/>
    <w:uiPriority w:val="99"/>
    <w:semiHidden/>
    <w:unhideWhenUsed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1">
    <w:name w:val="Table Web 2"/>
    <w:basedOn w:val="a3"/>
    <w:uiPriority w:val="99"/>
    <w:semiHidden/>
    <w:unhideWhenUsed/>
    <w:qFormat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">
    <w:name w:val="Table Web 3"/>
    <w:basedOn w:val="a3"/>
    <w:uiPriority w:val="99"/>
    <w:semiHidden/>
    <w:unhideWhenUsed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0">
    <w:name w:val="Table Professional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1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2">
    <w:name w:val="Light List"/>
    <w:basedOn w:val="a3"/>
    <w:uiPriority w:val="61"/>
    <w:semiHidden/>
    <w:unhideWhenUsed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3">
    <w:name w:val="Light Grid"/>
    <w:basedOn w:val="a3"/>
    <w:uiPriority w:val="62"/>
    <w:semiHidden/>
    <w:unhideWhenUsed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2">
    <w:name w:val="Medium Shading 2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3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4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0">
    <w:name w:val="Medium Grid 3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4">
    <w:name w:val="Dark List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5">
    <w:name w:val="Colorful Shading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6">
    <w:name w:val="Colorful List"/>
    <w:basedOn w:val="a3"/>
    <w:uiPriority w:val="72"/>
    <w:semiHidden/>
    <w:unhideWhenUsed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7">
    <w:name w:val="Colorful Grid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8">
    <w:name w:val="会议纪要"/>
    <w:basedOn w:val="a3"/>
    <w:uiPriority w:val="99"/>
    <w:qFormat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Charc">
    <w:name w:val="页眉 Char"/>
    <w:basedOn w:val="a2"/>
    <w:link w:val="afa"/>
    <w:uiPriority w:val="99"/>
    <w:qFormat/>
    <w:rPr>
      <w:rFonts w:eastAsiaTheme="minorEastAsia"/>
      <w:szCs w:val="21"/>
      <w:lang w:eastAsia="ja-JP"/>
    </w:rPr>
  </w:style>
  <w:style w:type="character" w:styleId="afff9">
    <w:name w:val="Placeholder Text"/>
    <w:basedOn w:val="a2"/>
    <w:uiPriority w:val="99"/>
    <w:semiHidden/>
    <w:rPr>
      <w:color w:val="808080"/>
    </w:rPr>
  </w:style>
  <w:style w:type="character" w:customStyle="1" w:styleId="Chara">
    <w:name w:val="批注框文本 Char"/>
    <w:basedOn w:val="a2"/>
    <w:link w:val="af7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Char2">
    <w:name w:val="正文文本 Char"/>
    <w:basedOn w:val="a2"/>
    <w:link w:val="a8"/>
    <w:uiPriority w:val="99"/>
    <w:semiHidden/>
    <w:qFormat/>
    <w:rPr>
      <w:spacing w:val="4"/>
    </w:rPr>
  </w:style>
  <w:style w:type="character" w:customStyle="1" w:styleId="2Char2">
    <w:name w:val="正文文本 2 Char"/>
    <w:basedOn w:val="a2"/>
    <w:link w:val="26"/>
    <w:uiPriority w:val="99"/>
    <w:semiHidden/>
    <w:qFormat/>
    <w:rPr>
      <w:spacing w:val="4"/>
    </w:rPr>
  </w:style>
  <w:style w:type="character" w:customStyle="1" w:styleId="3Char0">
    <w:name w:val="正文文本 3 Char"/>
    <w:basedOn w:val="a2"/>
    <w:link w:val="33"/>
    <w:uiPriority w:val="99"/>
    <w:semiHidden/>
    <w:qFormat/>
    <w:rPr>
      <w:spacing w:val="4"/>
      <w:szCs w:val="16"/>
    </w:rPr>
  </w:style>
  <w:style w:type="character" w:customStyle="1" w:styleId="Char1">
    <w:name w:val="正文首行缩进 Char"/>
    <w:basedOn w:val="Char2"/>
    <w:link w:val="a7"/>
    <w:uiPriority w:val="99"/>
    <w:semiHidden/>
    <w:qFormat/>
    <w:rPr>
      <w:spacing w:val="4"/>
    </w:rPr>
  </w:style>
  <w:style w:type="character" w:customStyle="1" w:styleId="Char7">
    <w:name w:val="正文文本缩进 Char"/>
    <w:basedOn w:val="a2"/>
    <w:link w:val="af2"/>
    <w:uiPriority w:val="99"/>
    <w:semiHidden/>
    <w:qFormat/>
    <w:rPr>
      <w:spacing w:val="4"/>
    </w:rPr>
  </w:style>
  <w:style w:type="character" w:customStyle="1" w:styleId="2Char1">
    <w:name w:val="正文首行缩进 2 Char"/>
    <w:basedOn w:val="Char7"/>
    <w:link w:val="24"/>
    <w:uiPriority w:val="99"/>
    <w:semiHidden/>
    <w:qFormat/>
    <w:rPr>
      <w:spacing w:val="4"/>
    </w:rPr>
  </w:style>
  <w:style w:type="character" w:customStyle="1" w:styleId="2Char0">
    <w:name w:val="正文文本缩进 2 Char"/>
    <w:basedOn w:val="a2"/>
    <w:link w:val="23"/>
    <w:uiPriority w:val="99"/>
    <w:semiHidden/>
    <w:qFormat/>
    <w:rPr>
      <w:spacing w:val="4"/>
    </w:rPr>
  </w:style>
  <w:style w:type="character" w:customStyle="1" w:styleId="3Char1">
    <w:name w:val="正文文本缩进 3 Char"/>
    <w:basedOn w:val="a2"/>
    <w:link w:val="36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Char0">
    <w:name w:val="批注文字 Char"/>
    <w:basedOn w:val="a2"/>
    <w:link w:val="a6"/>
    <w:uiPriority w:val="99"/>
    <w:semiHidden/>
    <w:qFormat/>
    <w:rPr>
      <w:spacing w:val="4"/>
      <w:szCs w:val="20"/>
    </w:rPr>
  </w:style>
  <w:style w:type="character" w:customStyle="1" w:styleId="Char">
    <w:name w:val="批注主题 Char"/>
    <w:basedOn w:val="Char0"/>
    <w:link w:val="a5"/>
    <w:uiPriority w:val="99"/>
    <w:semiHidden/>
    <w:rPr>
      <w:b/>
      <w:bCs/>
      <w:spacing w:val="4"/>
      <w:szCs w:val="20"/>
    </w:rPr>
  </w:style>
  <w:style w:type="character" w:customStyle="1" w:styleId="Char6">
    <w:name w:val="文档结构图 Char"/>
    <w:basedOn w:val="a2"/>
    <w:link w:val="af0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Char5">
    <w:name w:val="电子邮件签名 Char"/>
    <w:basedOn w:val="a2"/>
    <w:link w:val="ac"/>
    <w:uiPriority w:val="99"/>
    <w:semiHidden/>
    <w:qFormat/>
    <w:rPr>
      <w:spacing w:val="4"/>
    </w:rPr>
  </w:style>
  <w:style w:type="character" w:customStyle="1" w:styleId="Char9">
    <w:name w:val="尾注文本 Char"/>
    <w:basedOn w:val="a2"/>
    <w:link w:val="af6"/>
    <w:uiPriority w:val="99"/>
    <w:semiHidden/>
    <w:qFormat/>
    <w:rPr>
      <w:spacing w:val="4"/>
      <w:szCs w:val="20"/>
    </w:rPr>
  </w:style>
  <w:style w:type="character" w:customStyle="1" w:styleId="Charb">
    <w:name w:val="页脚 Char"/>
    <w:basedOn w:val="a2"/>
    <w:link w:val="af8"/>
    <w:uiPriority w:val="99"/>
    <w:qFormat/>
    <w:rPr>
      <w:rFonts w:eastAsiaTheme="minorEastAsia"/>
      <w:szCs w:val="21"/>
      <w:lang w:eastAsia="ja-JP"/>
    </w:rPr>
  </w:style>
  <w:style w:type="character" w:customStyle="1" w:styleId="Chare">
    <w:name w:val="脚注文本 Char"/>
    <w:basedOn w:val="a2"/>
    <w:link w:val="afe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Char">
    <w:name w:val="HTML 地址 Char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Char0">
    <w:name w:val="HTML 预设格式 Char"/>
    <w:basedOn w:val="a2"/>
    <w:link w:val="HTML0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a">
    <w:name w:val="Intense Quote"/>
    <w:basedOn w:val="a1"/>
    <w:next w:val="a1"/>
    <w:link w:val="Charf1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f1">
    <w:name w:val="明显引用 Char"/>
    <w:basedOn w:val="a2"/>
    <w:link w:val="afffa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b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3">
    <w:name w:val="宏文本 Char"/>
    <w:basedOn w:val="a2"/>
    <w:link w:val="aa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Charf">
    <w:name w:val="信息标题 Char"/>
    <w:basedOn w:val="a2"/>
    <w:link w:val="a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c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Char4">
    <w:name w:val="注释标题 Char"/>
    <w:basedOn w:val="a2"/>
    <w:link w:val="ab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8">
    <w:name w:val="纯文本 Char"/>
    <w:basedOn w:val="a2"/>
    <w:link w:val="af5"/>
    <w:uiPriority w:val="99"/>
    <w:semiHidden/>
    <w:qFormat/>
    <w:rPr>
      <w:rFonts w:ascii="Consolas" w:hAnsi="Consolas"/>
      <w:spacing w:val="4"/>
      <w:szCs w:val="21"/>
    </w:rPr>
  </w:style>
  <w:style w:type="paragraph" w:styleId="afffd">
    <w:name w:val="Quote"/>
    <w:basedOn w:val="a1"/>
    <w:next w:val="a1"/>
    <w:link w:val="Charf2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引用 Char"/>
    <w:basedOn w:val="a2"/>
    <w:link w:val="afffd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Chard">
    <w:name w:val="副标题 Char"/>
    <w:basedOn w:val="a2"/>
    <w:link w:val="afc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f0">
    <w:name w:val="标题 Char"/>
    <w:basedOn w:val="a2"/>
    <w:link w:val="aff2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CC2D0E" w:rsidRDefault="00AF04E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CC2D0E" w:rsidRDefault="00AF04EB">
          <w:pPr>
            <w:pStyle w:val="ECB93AADFE6446689291F7B496D0246A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CC2D0E" w:rsidRDefault="00AF04E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CC2D0E" w:rsidRDefault="00AF04E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CC2D0E" w:rsidRDefault="00AF04E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CC2D0E" w:rsidRDefault="00AF04E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CC2D0E" w:rsidRDefault="00AF04E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CC2D0E" w:rsidRDefault="00AF04E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CC2D0E" w:rsidRDefault="00AF04E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CC2D0E" w:rsidRDefault="00AF04E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  <w:rsid w:val="006C4E13"/>
    <w:rsid w:val="007E2E79"/>
    <w:rsid w:val="00AF04EB"/>
    <w:rsid w:val="00CC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郑友璐</dc:creator>
  <cp:lastModifiedBy>cjwdxjj@icloud.com</cp:lastModifiedBy>
  <cp:revision>3</cp:revision>
  <cp:lastPrinted>2017-07-31T08:20:00Z</cp:lastPrinted>
  <dcterms:created xsi:type="dcterms:W3CDTF">2018-09-19T13:04:00Z</dcterms:created>
  <dcterms:modified xsi:type="dcterms:W3CDTF">2018-11-10T01:12:00Z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