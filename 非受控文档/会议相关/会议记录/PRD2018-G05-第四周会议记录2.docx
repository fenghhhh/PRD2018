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3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</w:t>
      </w:r>
      <w:bookmarkStart w:id="0" w:name="_GoBack"/>
      <w:bookmarkEnd w:id="0"/>
      <w:r>
        <w:rPr>
          <w:b/>
          <w:sz w:val="32"/>
          <w:szCs w:val="32"/>
          <w:lang w:eastAsia="zh-CN"/>
        </w:rPr>
        <w:t>-G0</w:t>
      </w:r>
      <w:r>
        <w:rPr>
          <w:rFonts w:hint="eastAsia"/>
          <w:b/>
          <w:sz w:val="32"/>
          <w:szCs w:val="32"/>
          <w:lang w:val="en-US"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>
        <w:rPr>
          <w:rFonts w:hint="eastAsia"/>
          <w:b/>
          <w:sz w:val="32"/>
          <w:szCs w:val="32"/>
          <w:lang w:val="en-US" w:eastAsia="zh-CN"/>
        </w:rPr>
        <w:t>四</w:t>
      </w:r>
      <w:r>
        <w:rPr>
          <w:rFonts w:hint="eastAsia"/>
          <w:b/>
          <w:sz w:val="32"/>
          <w:szCs w:val="32"/>
          <w:lang w:eastAsia="zh-CN"/>
        </w:rPr>
        <w:t xml:space="preserve">周会议记录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-564878444"/>
          <w:placeholder>
            <w:docPart w:val="{814c8fa1-042c-472f-8b1d-0e0193f53f26}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>
      <w:pPr>
        <w:pStyle w:val="3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{7b8d6893-d70b-45ce-81b1-93dba13a6f32}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会议日期 | 时间</w:t>
          </w:r>
        </w:sdtContent>
      </w:sdt>
      <w:r>
        <w:rPr>
          <w:lang w:val="zh-CN" w:eastAsia="zh-CN" w:bidi="zh-CN"/>
        </w:rPr>
        <w:t xml:space="preserve"> </w:t>
      </w:r>
      <w:r>
        <w:rPr>
          <w:rFonts w:hint="eastAsia"/>
          <w:b/>
          <w:bCs w:val="0"/>
          <w:lang w:eastAsia="zh-CN" w:bidi="zh-CN"/>
        </w:rPr>
        <w:t xml:space="preserve">  </w:t>
      </w:r>
      <w:r>
        <w:rPr>
          <w:b/>
          <w:bCs w:val="0"/>
          <w:lang w:eastAsia="zh-CN"/>
        </w:rPr>
        <w:t>2018</w:t>
      </w:r>
      <w:r>
        <w:rPr>
          <w:rFonts w:hint="eastAsia"/>
          <w:b/>
          <w:bCs w:val="0"/>
          <w:lang w:eastAsia="zh-CN"/>
        </w:rPr>
        <w:t>年10月</w:t>
      </w:r>
      <w:r>
        <w:rPr>
          <w:rFonts w:hint="eastAsia"/>
          <w:b/>
          <w:bCs w:val="0"/>
          <w:lang w:val="en-US" w:eastAsia="zh-CN"/>
        </w:rPr>
        <w:t>22</w:t>
      </w:r>
      <w:r>
        <w:rPr>
          <w:rFonts w:hint="eastAsia"/>
          <w:b/>
          <w:bCs w:val="0"/>
          <w:lang w:eastAsia="zh-CN"/>
        </w:rPr>
        <w:t>日</w:t>
      </w:r>
      <w:r>
        <w:rPr>
          <w:rStyle w:val="394"/>
          <w:b/>
          <w:bCs w:val="0"/>
          <w:lang w:val="zh-CN" w:eastAsia="zh-CN" w:bidi="zh-CN"/>
        </w:rPr>
        <w:t xml:space="preserve"> | </w:t>
      </w:r>
      <w:r>
        <w:rPr>
          <w:rFonts w:hint="eastAsia"/>
          <w:b/>
          <w:bCs w:val="0"/>
          <w:lang w:val="en-US" w:eastAsia="zh-CN"/>
        </w:rPr>
        <w:t>16</w:t>
      </w:r>
      <w:r>
        <w:rPr>
          <w:rFonts w:hint="eastAsia"/>
          <w:b/>
          <w:bCs w:val="0"/>
          <w:lang w:eastAsia="zh-CN"/>
        </w:rPr>
        <w:t>：0</w:t>
      </w:r>
      <w:r>
        <w:rPr>
          <w:b/>
          <w:bCs w:val="0"/>
          <w:lang w:eastAsia="zh-CN"/>
        </w:rPr>
        <w:t>0-</w:t>
      </w:r>
      <w:r>
        <w:rPr>
          <w:rFonts w:hint="eastAsia"/>
          <w:b/>
          <w:bCs w:val="0"/>
          <w:lang w:val="en-US" w:eastAsia="zh-CN"/>
        </w:rPr>
        <w:t>17</w:t>
      </w:r>
      <w:r>
        <w:rPr>
          <w:rFonts w:hint="eastAsia"/>
          <w:b/>
          <w:bCs w:val="0"/>
          <w:lang w:eastAsia="zh-CN"/>
        </w:rPr>
        <w:t>：</w:t>
      </w:r>
      <w:r>
        <w:rPr>
          <w:rFonts w:hint="eastAsia"/>
          <w:b/>
          <w:bCs w:val="0"/>
          <w:lang w:val="en-US" w:eastAsia="zh-CN"/>
        </w:rPr>
        <w:t>3</w:t>
      </w:r>
      <w:r>
        <w:rPr>
          <w:b/>
          <w:bCs w:val="0"/>
          <w:lang w:eastAsia="zh-CN"/>
        </w:rPr>
        <w:t>0</w:t>
      </w:r>
      <w:r>
        <w:rPr>
          <w:b/>
          <w:bCs w:val="0"/>
          <w:lang w:val="zh-CN" w:eastAsia="zh-CN" w:bidi="zh-CN"/>
        </w:rPr>
        <w:t xml:space="preserve"> </w:t>
      </w:r>
    </w:p>
    <w:p>
      <w:pPr>
        <w:pStyle w:val="3"/>
        <w:rPr>
          <w:b/>
          <w:bCs w:val="0"/>
          <w:lang w:eastAsia="zh-CN"/>
        </w:rPr>
      </w:pPr>
      <w:sdt>
        <w:sdtPr>
          <w:alias w:val="会议地点:"/>
          <w:tag w:val="会议地点:"/>
          <w:id w:val="1910582416"/>
          <w:placeholder>
            <w:docPart w:val="{dce48324-a9c4-44db-9792-00ea574b939a}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会议地点</w:t>
          </w:r>
        </w:sdtContent>
      </w:sdt>
      <w:r>
        <w:rPr>
          <w:lang w:val="zh-CN" w:eastAsia="zh-CN" w:bidi="zh-CN"/>
        </w:rPr>
        <w:t xml:space="preserve"> </w:t>
      </w:r>
      <w:sdt>
        <w:sdtPr>
          <w:rPr>
            <w:rStyle w:val="394"/>
          </w:rPr>
          <w:alias w:val="输入地点:"/>
          <w:tag w:val="输入地点:"/>
          <w:id w:val="-1250961163"/>
          <w:placeholder>
            <w:docPart w:val="{3039bcd3-0e1d-40f7-a911-ac8c63e5c952}"/>
          </w:placeholder>
          <w15:appearance w15:val="hidden"/>
        </w:sdtPr>
        <w:sdtEndPr>
          <w:rPr>
            <w:rStyle w:val="84"/>
            <w:b/>
            <w:bCs w:val="0"/>
            <w:i w:val="0"/>
            <w:iCs w:val="0"/>
            <w:color w:val="9F2936" w:themeColor="accent2"/>
            <w:lang w:val="en-US"/>
            <w14:textFill>
              <w14:solidFill>
                <w14:schemeClr w14:val="accent2"/>
              </w14:solidFill>
            </w14:textFill>
          </w:rPr>
        </w:sdtEndPr>
        <w:sdtContent>
          <w:r>
            <w:rPr>
              <w:rStyle w:val="394"/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 w:bidi="zh-CN"/>
            </w:rPr>
            <w:t xml:space="preserve">          </w:t>
          </w:r>
          <w:r>
            <w:rPr>
              <w:rFonts w:hint="eastAsia"/>
              <w:b/>
              <w:bCs w:val="0"/>
              <w:lang w:eastAsia="zh-CN"/>
            </w:rPr>
            <w:t>理四</w:t>
          </w:r>
          <w:r>
            <w:rPr>
              <w:rFonts w:hint="eastAsia"/>
              <w:b/>
              <w:bCs w:val="0"/>
              <w:lang w:val="en-US" w:eastAsia="zh-CN"/>
            </w:rPr>
            <w:t>-226</w:t>
          </w:r>
        </w:sdtContent>
      </w:sdt>
    </w:p>
    <w:tbl>
      <w:tblPr>
        <w:tblStyle w:val="102"/>
        <w:tblW w:w="1046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33"/>
        <w:gridCol w:w="523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33" w:type="dxa"/>
          </w:tcPr>
          <w:tbl>
            <w:tblPr>
              <w:tblStyle w:val="102"/>
              <w:tblW w:w="5223" w:type="dxa"/>
              <w:tblInd w:w="1" w:type="dxa"/>
              <w:tblBorders>
                <w:top w:val="none" w:color="auto" w:sz="0" w:space="0"/>
                <w:left w:val="single" w:color="9F2936" w:themeColor="accent2" w:sz="4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33"/>
              <w:gridCol w:w="2890"/>
            </w:tblGrid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33" w:type="dxa"/>
                  <w:tcBorders>
                    <w:left w:val="nil"/>
                  </w:tcBorders>
                </w:tcPr>
                <w:p>
                  <w:pPr>
                    <w:pStyle w:val="4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{2786b450-df35-4437-815a-b15c0fbee0e2}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color w:val="0070C0"/>
                      </w:rPr>
                    </w:sdtEndPr>
                    <w:sdtContent>
                      <w:r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33" w:type="dxa"/>
                  <w:tcBorders>
                    <w:left w:val="nil"/>
                  </w:tcBorders>
                </w:tcPr>
                <w:p>
                  <w:pPr>
                    <w:pStyle w:val="4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{92d7cecb-e0be-49f5-87cd-d27e2b312a0f}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color w:val="0070C0"/>
                      </w:rPr>
                    </w:sdtEndPr>
                    <w:sdtContent>
                      <w:r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项目组内讨论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rPr>
                    <w:color w:val="0070C0"/>
                  </w:rPr>
                  <w:alias w:val="主持人:"/>
                  <w:tag w:val="主持人:"/>
                  <w:id w:val="-2036791640"/>
                  <w:placeholder>
                    <w:docPart w:val="{41fcbb68-a124-442f-a879-e62837ee10e0}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郑友璐，石梦韬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rPr>
                    <w:color w:val="0070C0"/>
                  </w:rPr>
                  <w:alias w:val="记录员:"/>
                  <w:tag w:val="记录员:"/>
                  <w:id w:val="-1435889921"/>
                  <w:placeholder>
                    <w:docPart w:val="{659fb89c-8f8b-408a-a550-7fbafdc76647}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rPr>
                    <w:color w:val="0070C0"/>
                  </w:rPr>
                  <w:alias w:val="计时员:"/>
                  <w:tag w:val="计时员:"/>
                  <w:id w:val="-1472745054"/>
                  <w:placeholder>
                    <w:docPart w:val="{cf38466b-d998-4675-91f2-0e46a46dfe4b}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>
            <w:pPr>
              <w:spacing w:after="0"/>
            </w:pPr>
          </w:p>
        </w:tc>
        <w:tc>
          <w:tcPr>
            <w:tcW w:w="5233" w:type="dxa"/>
          </w:tcPr>
          <w:p>
            <w:pPr>
              <w:spacing w:after="0"/>
              <w:rPr>
                <w:rFonts w:asciiTheme="majorHAnsi" w:hAnsiTheme="majorHAnsi" w:eastAsiaTheme="majorEastAsia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hint="eastAsia" w:asciiTheme="majorHAnsi" w:hAnsiTheme="majorHAnsi" w:eastAsiaTheme="majorEastAsia" w:cstheme="majorBidi"/>
                <w:color w:val="0070C0"/>
                <w:spacing w:val="0"/>
                <w:szCs w:val="24"/>
                <w:lang w:bidi="zh-CN"/>
              </w:rPr>
              <w:t>会议参与者</w:t>
            </w:r>
          </w:p>
          <w:p>
            <w:pPr>
              <w:spacing w:after="0"/>
            </w:pPr>
            <w:r>
              <w:rPr>
                <w:rFonts w:hint="eastAsia"/>
              </w:rPr>
              <w:t>郑友璐，吴浩伟，吴子乔，陈栩，石梦韬</w:t>
            </w:r>
          </w:p>
        </w:tc>
      </w:tr>
    </w:tbl>
    <w:p>
      <w:pPr>
        <w:pStyle w:val="2"/>
        <w:rPr>
          <w:lang w:eastAsia="zh-CN"/>
        </w:rPr>
      </w:pPr>
      <w:sdt>
        <w:sdtPr>
          <w:alias w:val="议程主题:"/>
          <w:tag w:val="议程主题:"/>
          <w:id w:val="-187755482"/>
          <w:placeholder>
            <w:docPart w:val="{1a4f3a84-60ef-4c47-8e9b-83e1ab44b636}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议程主题</w:t>
          </w:r>
        </w:sdtContent>
      </w:sdt>
    </w:p>
    <w:p>
      <w:pPr>
        <w:rPr>
          <w:rFonts w:hint="eastAsia" w:asciiTheme="majorHAnsi" w:hAnsiTheme="majorHAnsi" w:eastAsiaTheme="majorEastAsia" w:cstheme="majorBidi"/>
          <w:b/>
          <w:color w:val="9F2936" w:themeColor="accent2"/>
          <w:spacing w:val="15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color w:val="9F2936" w:themeColor="accent2"/>
          <w:spacing w:val="15"/>
          <w:szCs w:val="21"/>
          <w14:textFill>
            <w14:solidFill>
              <w14:schemeClr w14:val="accent2"/>
            </w14:solidFill>
          </w14:textFill>
        </w:rPr>
        <w:t>（1）本周完成的任务</w:t>
      </w:r>
      <w:r>
        <w:rPr>
          <w:rFonts w:hint="eastAsia" w:asciiTheme="majorHAnsi" w:hAnsiTheme="majorHAnsi" w:eastAsiaTheme="majorEastAsia" w:cstheme="majorBidi"/>
          <w:b/>
          <w:color w:val="9F2936" w:themeColor="accent2"/>
          <w:spacing w:val="15"/>
          <w:szCs w:val="21"/>
          <w:lang w:val="en-US" w:eastAsia="zh-CN"/>
          <w14:textFill>
            <w14:solidFill>
              <w14:schemeClr w14:val="accent2"/>
            </w14:solidFill>
          </w14:textFill>
        </w:rPr>
        <w:t>情况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</w:rPr>
        <w:t>本周</w:t>
      </w:r>
      <w:r>
        <w:rPr>
          <w:rFonts w:hint="eastAsia"/>
          <w:lang w:val="en-US" w:eastAsia="zh-CN"/>
        </w:rPr>
        <w:t>的任务，包括翻转PPT、项目计划、渔乐生活APP的RP的任务大家完成效果较好，对于部分任务，可以有改进的地方。</w:t>
      </w:r>
    </w:p>
    <w:p>
      <w:pPr>
        <w:ind w:firstLine="458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翻转PPT：</w:t>
      </w:r>
      <w:r>
        <w:rPr>
          <w:rFonts w:hint="eastAsia"/>
          <w:lang w:val="en-US" w:eastAsia="zh-CN"/>
        </w:rPr>
        <w:t>刚开始UML工具的介绍时，可以放大文字或者增加图片，不要让一张PPT显得很空，对于之后UML图，可以放大一些。</w:t>
      </w:r>
    </w:p>
    <w:p>
      <w:pPr>
        <w:ind w:firstLine="458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娱乐生活APP的RP：</w:t>
      </w:r>
      <w:r>
        <w:rPr>
          <w:rFonts w:hint="eastAsia"/>
          <w:lang w:val="en-US" w:eastAsia="zh-CN"/>
        </w:rPr>
        <w:t>导航栏进行优化。</w:t>
      </w:r>
    </w:p>
    <w:p>
      <w:pPr>
        <w:ind w:firstLine="458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需求工程和项目计划：</w:t>
      </w:r>
      <w:r>
        <w:rPr>
          <w:rFonts w:hint="eastAsia"/>
          <w:lang w:val="en-US" w:eastAsia="zh-CN"/>
        </w:rPr>
        <w:t>和项目计划模板基本一样，但是部分内容有所删减。在业务机遇这一块，应该写市场没有类似的基于的地理信息位置APP。对于引用的模板，后来发现国标和SPP时同一份。在开发环境这一块，将Android Studio改成HBuilder。里面的OBS图回去再进行修改。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接下来一周的PPT制作者由原来的陈栩换成吴浩伟，陈栩接下来做后一周的PPT，但是可能会根据开发情况进行调整。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对任务的打分情况具体见《小组考核（第四周）》</w:t>
      </w:r>
    </w:p>
    <w:p>
      <w:pPr>
        <w:rPr>
          <w:rFonts w:hint="eastAsia" w:asciiTheme="majorHAnsi" w:hAnsiTheme="majorHAnsi" w:eastAsiaTheme="majorEastAsia" w:cstheme="majorBidi"/>
          <w:b/>
          <w:color w:val="9F2936" w:themeColor="accent2"/>
          <w:spacing w:val="15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color w:val="9F2936" w:themeColor="accent2"/>
          <w:spacing w:val="15"/>
          <w:szCs w:val="21"/>
          <w:lang w:eastAsia="zh-CN"/>
          <w14:textFill>
            <w14:solidFill>
              <w14:schemeClr w14:val="accent2"/>
            </w14:solidFill>
          </w14:textFill>
        </w:rPr>
        <w:t>（</w:t>
      </w:r>
      <w:r>
        <w:rPr>
          <w:rFonts w:hint="eastAsia" w:asciiTheme="majorHAnsi" w:hAnsiTheme="majorHAnsi" w:eastAsiaTheme="majorEastAsia" w:cstheme="majorBidi"/>
          <w:b/>
          <w:color w:val="9F2936" w:themeColor="accent2"/>
          <w:spacing w:val="15"/>
          <w:szCs w:val="21"/>
          <w:lang w:val="en-US" w:eastAsia="zh-CN"/>
          <w14:textFill>
            <w14:solidFill>
              <w14:schemeClr w14:val="accent2"/>
            </w14:solidFill>
          </w14:textFill>
        </w:rPr>
        <w:t>2）“禅道”软件的使用</w:t>
      </w:r>
    </w:p>
    <w:p>
      <w:pPr>
        <w:ind w:left="142"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之后在项目开发的过程中，对于需求分析、以及开发过程、BUG管理我们小组决定使用“禅道”（开源版）。</w:t>
      </w:r>
    </w:p>
    <w:p>
      <w:pPr>
        <w:ind w:left="142" w:firstLine="458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访问方法：</w:t>
      </w:r>
      <w:r>
        <w:rPr>
          <w:rFonts w:hint="eastAsia"/>
          <w:lang w:val="en-US" w:eastAsia="zh-CN"/>
        </w:rPr>
        <w:t>登录项目经理购买的域名网站：zyltest.top:8080，登录用户系统之后使用</w:t>
      </w:r>
    </w:p>
    <w:p>
      <w:pPr>
        <w:ind w:left="142" w:firstLine="458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账号及密码</w:t>
      </w:r>
      <w:r>
        <w:rPr>
          <w:rFonts w:hint="eastAsia"/>
          <w:lang w:val="en-US" w:eastAsia="zh-CN"/>
        </w:rPr>
        <w:t>：账号为</w:t>
      </w:r>
      <w:r>
        <w:rPr>
          <w:rFonts w:hint="eastAsia"/>
        </w:rPr>
        <w:t>每个人的登陆名为姓全拼+名缩写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比如是zhengyl，密码是姓名缩写+123456的组合，比如zyl123456</w:t>
      </w:r>
    </w:p>
    <w:p>
      <w:pPr>
        <w:ind w:left="142"/>
      </w:pPr>
    </w:p>
    <w:p>
      <w:pPr>
        <w:ind w:left="142"/>
      </w:pPr>
    </w:p>
    <w:p>
      <w:pPr>
        <w:ind w:left="142"/>
      </w:pPr>
    </w:p>
    <w:p>
      <w:pPr>
        <w:ind w:left="142"/>
      </w:pPr>
    </w:p>
    <w:p>
      <w:pPr>
        <w:ind w:left="142"/>
      </w:pPr>
    </w:p>
    <w:p>
      <w:pPr>
        <w:ind w:left="142"/>
      </w:pPr>
    </w:p>
    <w:p>
      <w:pPr>
        <w:ind w:left="142"/>
      </w:pP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sectPr>
      <w:footerReference r:id="rId3" w:type="default"/>
      <w:pgSz w:w="11906" w:h="16838"/>
      <w:pgMar w:top="720" w:right="720" w:bottom="1008" w:left="72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4"/>
    </w:pPr>
    <w:r>
      <w:rPr>
        <w:lang w:val="zh-CN" w:eastAsia="zh-CN" w:bidi="zh-CN"/>
      </w:rPr>
      <w:t xml:space="preserve">第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4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21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ocumentProtection w:enforcement="0"/>
  <w:defaultTabStop w:val="7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13"/>
    <w:rsid w:val="00064C56"/>
    <w:rsid w:val="00070820"/>
    <w:rsid w:val="000E015E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B1BCE"/>
    <w:rsid w:val="003C1B81"/>
    <w:rsid w:val="003C6B6C"/>
    <w:rsid w:val="0041439B"/>
    <w:rsid w:val="00424C13"/>
    <w:rsid w:val="00444D8F"/>
    <w:rsid w:val="00485D6D"/>
    <w:rsid w:val="0052417A"/>
    <w:rsid w:val="0052642B"/>
    <w:rsid w:val="00557792"/>
    <w:rsid w:val="005E25F0"/>
    <w:rsid w:val="005E7D19"/>
    <w:rsid w:val="0066086F"/>
    <w:rsid w:val="00663C9C"/>
    <w:rsid w:val="00672A6F"/>
    <w:rsid w:val="006928B4"/>
    <w:rsid w:val="006D571F"/>
    <w:rsid w:val="006F5A3F"/>
    <w:rsid w:val="00714174"/>
    <w:rsid w:val="007253CC"/>
    <w:rsid w:val="008431CB"/>
    <w:rsid w:val="008E2FAF"/>
    <w:rsid w:val="0093449B"/>
    <w:rsid w:val="009916AE"/>
    <w:rsid w:val="00A979E1"/>
    <w:rsid w:val="00B07080"/>
    <w:rsid w:val="00B45E12"/>
    <w:rsid w:val="00C9013A"/>
    <w:rsid w:val="00CA3AEB"/>
    <w:rsid w:val="00CB50F2"/>
    <w:rsid w:val="00CF5C61"/>
    <w:rsid w:val="00D6466C"/>
    <w:rsid w:val="00D70751"/>
    <w:rsid w:val="00D83214"/>
    <w:rsid w:val="00D90A37"/>
    <w:rsid w:val="00DC2307"/>
    <w:rsid w:val="00E438EE"/>
    <w:rsid w:val="00E52810"/>
    <w:rsid w:val="00E70F21"/>
    <w:rsid w:val="00E91705"/>
    <w:rsid w:val="00EB43FE"/>
    <w:rsid w:val="00F45ED3"/>
    <w:rsid w:val="00F560A1"/>
    <w:rsid w:val="00FC130B"/>
    <w:rsid w:val="0392182E"/>
    <w:rsid w:val="067A37A3"/>
    <w:rsid w:val="0F6B5918"/>
    <w:rsid w:val="158D3033"/>
    <w:rsid w:val="1DD965C9"/>
    <w:rsid w:val="24854696"/>
    <w:rsid w:val="2C676B0E"/>
    <w:rsid w:val="3822789C"/>
    <w:rsid w:val="4033305E"/>
    <w:rsid w:val="41BB0188"/>
    <w:rsid w:val="46756B17"/>
    <w:rsid w:val="4B0F1726"/>
    <w:rsid w:val="580E2E16"/>
    <w:rsid w:val="584E3C0D"/>
    <w:rsid w:val="5D941AC4"/>
    <w:rsid w:val="5F0E4D91"/>
    <w:rsid w:val="631F76DD"/>
    <w:rsid w:val="63700887"/>
    <w:rsid w:val="77EB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nhideWhenUsed="0" w:uiPriority="59" w:semiHidden="0" w:name="Table Grid"/>
    <w:lsdException w:qFormat="1" w:uiPriority="99" w:name="Table Theme"/>
    <w:lsdException w:unhideWhenUsed="0" w:uiPriority="99" w:name="Placeholder Text"/>
    <w:lsdException w:qFormat="1" w:uiPriority="1" w:name="No Spacing"/>
    <w:lsdException w:qFormat="1" w:uiPriority="60" w:name="Light Shading"/>
    <w:lsdException w:qFormat="1" w:uiPriority="61" w:name="Light List"/>
    <w:lsdException w:qFormat="1"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qFormat="1" w:uiPriority="67" w:name="Medium Grid 1"/>
    <w:lsdException w:qFormat="1" w:uiPriority="68" w:name="Medium Grid 2"/>
    <w:lsdException w:uiPriority="69" w:name="Medium Grid 3"/>
    <w:lsdException w:qFormat="1" w:uiPriority="70" w:name="Dark List"/>
    <w:lsdException w:qFormat="1" w:uiPriority="71" w:name="Colorful Shading"/>
    <w:lsdException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uiPriority="70" w:name="Dark List Accent 2"/>
    <w:lsdException w:qFormat="1" w:uiPriority="71" w:name="Colorful Shading Accent 2"/>
    <w:lsdException w:qFormat="1" w:uiPriority="72" w:name="Colorful List Accent 2"/>
    <w:lsdException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uiPriority="64" w:name="Medium Shading 2 Accent 3"/>
    <w:lsdException w:qFormat="1" w:uiPriority="65" w:name="Medium List 1 Accent 3"/>
    <w:lsdException w:qFormat="1" w:uiPriority="66" w:name="Medium List 2 Accent 3"/>
    <w:lsdException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uiPriority="65" w:name="Medium List 1 Accent 6"/>
    <w:lsdException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before="120" w:after="40"/>
      <w:ind w:left="72"/>
    </w:pPr>
    <w:rPr>
      <w:rFonts w:asciiTheme="minorHAnsi" w:hAnsiTheme="minorHAnsi" w:eastAsiaTheme="minorEastAsia" w:cstheme="minorBidi"/>
      <w:spacing w:val="4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aps/>
      <w:color w:val="1B587C" w:themeColor="accent3"/>
      <w:spacing w:val="0"/>
      <w:sz w:val="26"/>
      <w:szCs w:val="26"/>
      <w:lang w:eastAsia="ja-JP"/>
      <w14:textFill>
        <w14:solidFill>
          <w14:schemeClr w14:val="accent3"/>
        </w14:solidFill>
      </w14:textFill>
    </w:rPr>
  </w:style>
  <w:style w:type="paragraph" w:styleId="3">
    <w:name w:val="heading 2"/>
    <w:basedOn w:val="1"/>
    <w:next w:val="1"/>
    <w:link w:val="317"/>
    <w:unhideWhenUsed/>
    <w:qFormat/>
    <w:uiPriority w:val="9"/>
    <w:pPr>
      <w:keepNext/>
      <w:keepLines/>
      <w:pBdr>
        <w:top w:val="single" w:color="1B587C" w:themeColor="accent3" w:sz="4" w:space="1"/>
      </w:pBdr>
      <w:spacing w:before="360" w:after="160"/>
      <w:contextualSpacing/>
      <w:outlineLvl w:val="1"/>
    </w:pPr>
    <w:rPr>
      <w:rFonts w:asciiTheme="majorHAnsi" w:hAnsiTheme="majorHAnsi" w:eastAsiaTheme="majorEastAsia" w:cstheme="majorBidi"/>
      <w:bCs/>
      <w:color w:val="9F2936" w:themeColor="accent2"/>
      <w:spacing w:val="15"/>
      <w:szCs w:val="21"/>
      <w:lang w:eastAsia="ja-JP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318"/>
    <w:unhideWhenUsed/>
    <w:qFormat/>
    <w:uiPriority w:val="9"/>
    <w:pPr>
      <w:keepNext/>
      <w:keepLines/>
      <w:spacing w:after="0"/>
      <w:contextualSpacing/>
      <w:outlineLvl w:val="2"/>
    </w:pPr>
    <w:rPr>
      <w:rFonts w:asciiTheme="majorHAnsi" w:hAnsiTheme="majorHAnsi" w:eastAsiaTheme="majorEastAsia" w:cstheme="majorBidi"/>
      <w:color w:val="B45F07" w:themeColor="accent1" w:themeShade="BF"/>
      <w:spacing w:val="0"/>
      <w:szCs w:val="24"/>
    </w:rPr>
  </w:style>
  <w:style w:type="paragraph" w:styleId="5">
    <w:name w:val="heading 4"/>
    <w:basedOn w:val="1"/>
    <w:next w:val="1"/>
    <w:link w:val="319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B45F07" w:themeColor="accent1" w:themeShade="BF"/>
      <w:spacing w:val="0"/>
    </w:rPr>
  </w:style>
  <w:style w:type="paragraph" w:styleId="6">
    <w:name w:val="heading 5"/>
    <w:basedOn w:val="1"/>
    <w:next w:val="1"/>
    <w:link w:val="320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B45F07" w:themeColor="accent1" w:themeShade="BF"/>
    </w:rPr>
  </w:style>
  <w:style w:type="paragraph" w:styleId="7">
    <w:name w:val="heading 6"/>
    <w:basedOn w:val="1"/>
    <w:next w:val="1"/>
    <w:link w:val="32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84004" w:themeColor="accent1" w:themeShade="80"/>
    </w:rPr>
  </w:style>
  <w:style w:type="paragraph" w:styleId="8">
    <w:name w:val="heading 7"/>
    <w:basedOn w:val="1"/>
    <w:next w:val="1"/>
    <w:link w:val="322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784004" w:themeColor="accent1" w:themeShade="80"/>
    </w:rPr>
  </w:style>
  <w:style w:type="paragraph" w:styleId="9">
    <w:name w:val="heading 8"/>
    <w:basedOn w:val="1"/>
    <w:next w:val="1"/>
    <w:link w:val="323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4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4">
    <w:name w:val="Default Paragraph Font"/>
    <w:semiHidden/>
    <w:unhideWhenUsed/>
    <w:uiPriority w:val="1"/>
  </w:style>
  <w:style w:type="table" w:default="1" w:styleId="10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12">
    <w:name w:val="annotation subject"/>
    <w:basedOn w:val="13"/>
    <w:next w:val="13"/>
    <w:link w:val="261"/>
    <w:semiHidden/>
    <w:unhideWhenUsed/>
    <w:qFormat/>
    <w:uiPriority w:val="99"/>
    <w:rPr>
      <w:b/>
      <w:bCs/>
    </w:rPr>
  </w:style>
  <w:style w:type="paragraph" w:styleId="13">
    <w:name w:val="annotation text"/>
    <w:basedOn w:val="1"/>
    <w:link w:val="260"/>
    <w:semiHidden/>
    <w:unhideWhenUsed/>
    <w:qFormat/>
    <w:uiPriority w:val="99"/>
    <w:rPr>
      <w:szCs w:val="20"/>
    </w:rPr>
  </w:style>
  <w:style w:type="paragraph" w:styleId="14">
    <w:name w:val="toc 7"/>
    <w:basedOn w:val="1"/>
    <w:next w:val="1"/>
    <w:semiHidden/>
    <w:unhideWhenUsed/>
    <w:qFormat/>
    <w:uiPriority w:val="39"/>
    <w:pPr>
      <w:spacing w:after="100"/>
      <w:ind w:left="1320"/>
    </w:pPr>
  </w:style>
  <w:style w:type="paragraph" w:styleId="15">
    <w:name w:val="Body Text First Indent"/>
    <w:basedOn w:val="16"/>
    <w:link w:val="254"/>
    <w:semiHidden/>
    <w:unhideWhenUsed/>
    <w:qFormat/>
    <w:uiPriority w:val="99"/>
    <w:pPr>
      <w:spacing w:after="240"/>
      <w:ind w:firstLine="360"/>
    </w:pPr>
  </w:style>
  <w:style w:type="paragraph" w:styleId="16">
    <w:name w:val="Body Text"/>
    <w:basedOn w:val="1"/>
    <w:link w:val="251"/>
    <w:semiHidden/>
    <w:unhideWhenUsed/>
    <w:qFormat/>
    <w:uiPriority w:val="99"/>
    <w:pPr>
      <w:spacing w:after="120"/>
    </w:pPr>
  </w:style>
  <w:style w:type="paragraph" w:styleId="17">
    <w:name w:val="List Number 2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18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9">
    <w:name w:val="macro"/>
    <w:link w:val="381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hAnsi="Consolas" w:eastAsiaTheme="minorEastAsia" w:cstheme="minorBidi"/>
      <w:spacing w:val="4"/>
      <w:sz w:val="22"/>
      <w:lang w:val="en-US" w:eastAsia="zh-CN" w:bidi="ar-SA"/>
    </w:rPr>
  </w:style>
  <w:style w:type="paragraph" w:styleId="20">
    <w:name w:val="Note Heading"/>
    <w:basedOn w:val="1"/>
    <w:next w:val="1"/>
    <w:link w:val="384"/>
    <w:semiHidden/>
    <w:unhideWhenUsed/>
    <w:qFormat/>
    <w:uiPriority w:val="99"/>
    <w:pPr>
      <w:spacing w:after="0"/>
    </w:pPr>
  </w:style>
  <w:style w:type="paragraph" w:styleId="21">
    <w:name w:val="List Bullet 4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22">
    <w:name w:val="index 8"/>
    <w:basedOn w:val="1"/>
    <w:next w:val="1"/>
    <w:semiHidden/>
    <w:unhideWhenUsed/>
    <w:qFormat/>
    <w:uiPriority w:val="99"/>
    <w:pPr>
      <w:spacing w:after="0"/>
      <w:ind w:left="1760" w:hanging="220"/>
    </w:pPr>
  </w:style>
  <w:style w:type="paragraph" w:styleId="23">
    <w:name w:val="E-mail Signature"/>
    <w:basedOn w:val="1"/>
    <w:link w:val="263"/>
    <w:semiHidden/>
    <w:unhideWhenUsed/>
    <w:qFormat/>
    <w:uiPriority w:val="99"/>
    <w:pPr>
      <w:spacing w:after="0"/>
    </w:pPr>
  </w:style>
  <w:style w:type="paragraph" w:styleId="24">
    <w:name w:val="List Number"/>
    <w:basedOn w:val="1"/>
    <w:semiHidden/>
    <w:unhideWhenUsed/>
    <w:qFormat/>
    <w:uiPriority w:val="99"/>
    <w:pPr>
      <w:numPr>
        <w:ilvl w:val="0"/>
        <w:numId w:val="3"/>
      </w:numPr>
      <w:contextualSpacing/>
    </w:pPr>
  </w:style>
  <w:style w:type="paragraph" w:styleId="25">
    <w:name w:val="Normal Indent"/>
    <w:basedOn w:val="1"/>
    <w:semiHidden/>
    <w:unhideWhenUsed/>
    <w:qFormat/>
    <w:uiPriority w:val="99"/>
    <w:pPr>
      <w:ind w:left="720"/>
    </w:pPr>
  </w:style>
  <w:style w:type="paragraph" w:styleId="26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323232" w:themeColor="text2"/>
      <w:szCs w:val="18"/>
      <w14:textFill>
        <w14:solidFill>
          <w14:schemeClr w14:val="tx2"/>
        </w14:solidFill>
      </w14:textFill>
    </w:rPr>
  </w:style>
  <w:style w:type="paragraph" w:styleId="27">
    <w:name w:val="index 5"/>
    <w:basedOn w:val="1"/>
    <w:next w:val="1"/>
    <w:semiHidden/>
    <w:unhideWhenUsed/>
    <w:qFormat/>
    <w:uiPriority w:val="99"/>
    <w:pPr>
      <w:spacing w:after="0"/>
      <w:ind w:left="1100" w:hanging="220"/>
    </w:pPr>
  </w:style>
  <w:style w:type="paragraph" w:styleId="28">
    <w:name w:val="List Bullet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29">
    <w:name w:val="envelope address"/>
    <w:basedOn w:val="1"/>
    <w:semiHidden/>
    <w:unhideWhenUsed/>
    <w:qFormat/>
    <w:uiPriority w:val="99"/>
    <w:pPr>
      <w:framePr w:w="7920" w:h="1980" w:hRule="exact" w:hSpace="180" w:wrap="around" w:vAnchor="margin" w:hAnchor="page" w:xAlign="center" w:yAlign="bottom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0">
    <w:name w:val="Document Map"/>
    <w:basedOn w:val="1"/>
    <w:link w:val="262"/>
    <w:semiHidden/>
    <w:unhideWhenUsed/>
    <w:qFormat/>
    <w:uiPriority w:val="99"/>
    <w:pPr>
      <w:spacing w:after="0"/>
    </w:pPr>
    <w:rPr>
      <w:rFonts w:ascii="Segoe UI" w:hAnsi="Segoe UI" w:cs="Segoe UI"/>
      <w:szCs w:val="16"/>
    </w:rPr>
  </w:style>
  <w:style w:type="paragraph" w:styleId="31">
    <w:name w:val="toa heading"/>
    <w:basedOn w:val="1"/>
    <w:next w:val="1"/>
    <w:semiHidden/>
    <w:unhideWhenUsed/>
    <w:qFormat/>
    <w:uiPriority w:val="99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32">
    <w:name w:val="index 6"/>
    <w:basedOn w:val="1"/>
    <w:next w:val="1"/>
    <w:semiHidden/>
    <w:unhideWhenUsed/>
    <w:qFormat/>
    <w:uiPriority w:val="99"/>
    <w:pPr>
      <w:spacing w:after="0"/>
      <w:ind w:left="1320" w:hanging="220"/>
    </w:pPr>
  </w:style>
  <w:style w:type="paragraph" w:styleId="33">
    <w:name w:val="Body Text 3"/>
    <w:basedOn w:val="1"/>
    <w:link w:val="253"/>
    <w:semiHidden/>
    <w:unhideWhenUsed/>
    <w:qFormat/>
    <w:uiPriority w:val="99"/>
    <w:pPr>
      <w:spacing w:after="120"/>
    </w:pPr>
    <w:rPr>
      <w:szCs w:val="16"/>
    </w:rPr>
  </w:style>
  <w:style w:type="paragraph" w:styleId="34">
    <w:name w:val="List Bullet 3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35">
    <w:name w:val="Body Text Indent"/>
    <w:basedOn w:val="1"/>
    <w:link w:val="255"/>
    <w:semiHidden/>
    <w:unhideWhenUsed/>
    <w:qFormat/>
    <w:uiPriority w:val="99"/>
    <w:pPr>
      <w:spacing w:after="120"/>
      <w:ind w:left="360"/>
    </w:pPr>
  </w:style>
  <w:style w:type="paragraph" w:styleId="36">
    <w:name w:val="List Number 3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37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38">
    <w:name w:val="List Continue"/>
    <w:basedOn w:val="1"/>
    <w:semiHidden/>
    <w:unhideWhenUsed/>
    <w:qFormat/>
    <w:uiPriority w:val="99"/>
    <w:pPr>
      <w:spacing w:after="120"/>
      <w:ind w:left="360"/>
      <w:contextualSpacing/>
    </w:pPr>
  </w:style>
  <w:style w:type="paragraph" w:styleId="39">
    <w:name w:val="Block Text"/>
    <w:basedOn w:val="1"/>
    <w:semiHidden/>
    <w:unhideWhenUsed/>
    <w:qFormat/>
    <w:uiPriority w:val="99"/>
    <w:pPr>
      <w:pBdr>
        <w:top w:val="single" w:color="F07F09" w:themeColor="accent1" w:sz="2" w:space="10"/>
        <w:left w:val="single" w:color="F07F09" w:themeColor="accent1" w:sz="2" w:space="10"/>
        <w:bottom w:val="single" w:color="F07F09" w:themeColor="accent1" w:sz="2" w:space="10"/>
        <w:right w:val="single" w:color="F07F09" w:themeColor="accent1" w:sz="2" w:space="10"/>
      </w:pBdr>
      <w:ind w:left="1152" w:right="1152"/>
    </w:pPr>
    <w:rPr>
      <w:i/>
      <w:iCs/>
      <w:color w:val="F07F09" w:themeColor="accent1"/>
      <w14:textFill>
        <w14:solidFill>
          <w14:schemeClr w14:val="accent1"/>
        </w14:solidFill>
      </w14:textFill>
    </w:rPr>
  </w:style>
  <w:style w:type="paragraph" w:styleId="40">
    <w:name w:val="List Bullet 2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41">
    <w:name w:val="HTML Address"/>
    <w:basedOn w:val="1"/>
    <w:link w:val="325"/>
    <w:semiHidden/>
    <w:unhideWhenUsed/>
    <w:qFormat/>
    <w:uiPriority w:val="99"/>
    <w:pPr>
      <w:spacing w:after="0"/>
    </w:pPr>
    <w:rPr>
      <w:i/>
      <w:iCs/>
    </w:rPr>
  </w:style>
  <w:style w:type="paragraph" w:styleId="42">
    <w:name w:val="index 4"/>
    <w:basedOn w:val="1"/>
    <w:next w:val="1"/>
    <w:semiHidden/>
    <w:unhideWhenUsed/>
    <w:qFormat/>
    <w:uiPriority w:val="99"/>
    <w:pPr>
      <w:spacing w:after="0"/>
      <w:ind w:left="880" w:hanging="220"/>
    </w:pPr>
  </w:style>
  <w:style w:type="paragraph" w:styleId="43">
    <w:name w:val="toc 5"/>
    <w:basedOn w:val="1"/>
    <w:next w:val="1"/>
    <w:semiHidden/>
    <w:unhideWhenUsed/>
    <w:qFormat/>
    <w:uiPriority w:val="39"/>
    <w:pPr>
      <w:spacing w:after="100"/>
      <w:ind w:left="880"/>
    </w:pPr>
  </w:style>
  <w:style w:type="paragraph" w:styleId="44">
    <w:name w:val="toc 3"/>
    <w:basedOn w:val="1"/>
    <w:next w:val="1"/>
    <w:semiHidden/>
    <w:unhideWhenUsed/>
    <w:qFormat/>
    <w:uiPriority w:val="39"/>
    <w:pPr>
      <w:spacing w:after="100"/>
      <w:ind w:left="440"/>
    </w:pPr>
  </w:style>
  <w:style w:type="paragraph" w:styleId="45">
    <w:name w:val="Plain Text"/>
    <w:basedOn w:val="1"/>
    <w:link w:val="390"/>
    <w:semiHidden/>
    <w:unhideWhenUsed/>
    <w:qFormat/>
    <w:uiPriority w:val="99"/>
    <w:pPr>
      <w:spacing w:after="0"/>
    </w:pPr>
    <w:rPr>
      <w:rFonts w:ascii="Consolas" w:hAnsi="Consolas"/>
      <w:szCs w:val="21"/>
    </w:rPr>
  </w:style>
  <w:style w:type="paragraph" w:styleId="46">
    <w:name w:val="List Bullet 5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47">
    <w:name w:val="List Number 4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48">
    <w:name w:val="toc 8"/>
    <w:basedOn w:val="1"/>
    <w:next w:val="1"/>
    <w:semiHidden/>
    <w:unhideWhenUsed/>
    <w:qFormat/>
    <w:uiPriority w:val="39"/>
    <w:pPr>
      <w:spacing w:after="100"/>
      <w:ind w:left="1540"/>
    </w:pPr>
  </w:style>
  <w:style w:type="paragraph" w:styleId="49">
    <w:name w:val="index 3"/>
    <w:basedOn w:val="1"/>
    <w:next w:val="1"/>
    <w:semiHidden/>
    <w:unhideWhenUsed/>
    <w:qFormat/>
    <w:uiPriority w:val="99"/>
    <w:pPr>
      <w:spacing w:after="0"/>
      <w:ind w:left="660" w:hanging="220"/>
    </w:pPr>
  </w:style>
  <w:style w:type="paragraph" w:styleId="50">
    <w:name w:val="Body Text Indent 2"/>
    <w:basedOn w:val="1"/>
    <w:link w:val="257"/>
    <w:semiHidden/>
    <w:unhideWhenUsed/>
    <w:qFormat/>
    <w:uiPriority w:val="99"/>
    <w:pPr>
      <w:spacing w:after="120" w:line="480" w:lineRule="auto"/>
      <w:ind w:left="360"/>
    </w:pPr>
  </w:style>
  <w:style w:type="paragraph" w:styleId="51">
    <w:name w:val="endnote text"/>
    <w:basedOn w:val="1"/>
    <w:link w:val="264"/>
    <w:semiHidden/>
    <w:unhideWhenUsed/>
    <w:qFormat/>
    <w:uiPriority w:val="99"/>
    <w:pPr>
      <w:spacing w:after="0"/>
    </w:pPr>
    <w:rPr>
      <w:szCs w:val="20"/>
    </w:rPr>
  </w:style>
  <w:style w:type="paragraph" w:styleId="52">
    <w:name w:val="List Continue 5"/>
    <w:basedOn w:val="1"/>
    <w:semiHidden/>
    <w:unhideWhenUsed/>
    <w:qFormat/>
    <w:uiPriority w:val="99"/>
    <w:pPr>
      <w:spacing w:after="120"/>
      <w:ind w:left="1800"/>
      <w:contextualSpacing/>
    </w:pPr>
  </w:style>
  <w:style w:type="paragraph" w:styleId="53">
    <w:name w:val="Balloon Text"/>
    <w:basedOn w:val="1"/>
    <w:link w:val="249"/>
    <w:semiHidden/>
    <w:unhideWhenUsed/>
    <w:qFormat/>
    <w:uiPriority w:val="99"/>
    <w:pPr>
      <w:spacing w:after="0"/>
    </w:pPr>
    <w:rPr>
      <w:rFonts w:ascii="Segoe UI" w:hAnsi="Segoe UI" w:cs="Segoe UI"/>
      <w:szCs w:val="18"/>
    </w:rPr>
  </w:style>
  <w:style w:type="paragraph" w:styleId="54">
    <w:name w:val="footer"/>
    <w:basedOn w:val="1"/>
    <w:link w:val="265"/>
    <w:unhideWhenUsed/>
    <w:qFormat/>
    <w:uiPriority w:val="99"/>
    <w:pPr>
      <w:spacing w:before="0" w:after="0"/>
      <w:jc w:val="right"/>
    </w:pPr>
    <w:rPr>
      <w:spacing w:val="0"/>
      <w:szCs w:val="21"/>
      <w:lang w:eastAsia="ja-JP"/>
    </w:rPr>
  </w:style>
  <w:style w:type="paragraph" w:styleId="55">
    <w:name w:val="envelope return"/>
    <w:basedOn w:val="1"/>
    <w:semiHidden/>
    <w:unhideWhenUsed/>
    <w:qFormat/>
    <w:uiPriority w:val="99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56">
    <w:name w:val="Body Text First Indent 2"/>
    <w:basedOn w:val="35"/>
    <w:link w:val="256"/>
    <w:semiHidden/>
    <w:unhideWhenUsed/>
    <w:qFormat/>
    <w:uiPriority w:val="99"/>
    <w:pPr>
      <w:spacing w:after="240"/>
      <w:ind w:firstLine="360"/>
    </w:pPr>
  </w:style>
  <w:style w:type="paragraph" w:styleId="57">
    <w:name w:val="header"/>
    <w:basedOn w:val="1"/>
    <w:link w:val="247"/>
    <w:unhideWhenUsed/>
    <w:qFormat/>
    <w:uiPriority w:val="99"/>
    <w:pPr>
      <w:spacing w:after="0"/>
    </w:pPr>
    <w:rPr>
      <w:spacing w:val="0"/>
      <w:szCs w:val="21"/>
      <w:lang w:eastAsia="ja-JP"/>
    </w:rPr>
  </w:style>
  <w:style w:type="paragraph" w:styleId="58">
    <w:name w:val="toc 1"/>
    <w:basedOn w:val="1"/>
    <w:next w:val="1"/>
    <w:semiHidden/>
    <w:unhideWhenUsed/>
    <w:qFormat/>
    <w:uiPriority w:val="39"/>
    <w:pPr>
      <w:spacing w:after="100"/>
    </w:pPr>
  </w:style>
  <w:style w:type="paragraph" w:styleId="59">
    <w:name w:val="List Continue 4"/>
    <w:basedOn w:val="1"/>
    <w:semiHidden/>
    <w:unhideWhenUsed/>
    <w:qFormat/>
    <w:uiPriority w:val="99"/>
    <w:pPr>
      <w:spacing w:after="120"/>
      <w:ind w:left="1440"/>
      <w:contextualSpacing/>
    </w:pPr>
  </w:style>
  <w:style w:type="paragraph" w:styleId="60">
    <w:name w:val="toc 4"/>
    <w:basedOn w:val="1"/>
    <w:next w:val="1"/>
    <w:semiHidden/>
    <w:unhideWhenUsed/>
    <w:qFormat/>
    <w:uiPriority w:val="39"/>
    <w:pPr>
      <w:spacing w:after="100"/>
      <w:ind w:left="660"/>
    </w:pPr>
  </w:style>
  <w:style w:type="paragraph" w:styleId="61">
    <w:name w:val="index heading"/>
    <w:basedOn w:val="1"/>
    <w:next w:val="62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62">
    <w:name w:val="index 1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63">
    <w:name w:val="Subtitle"/>
    <w:basedOn w:val="1"/>
    <w:link w:val="393"/>
    <w:semiHidden/>
    <w:unhideWhenUsed/>
    <w:qFormat/>
    <w:uiPriority w:val="11"/>
    <w:pPr>
      <w:spacing w:after="160"/>
      <w:contextualSpacing/>
    </w:pPr>
    <w:rPr>
      <w:color w:val="595959" w:themeColor="text1" w:themeTint="A6"/>
      <w:spacing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4">
    <w:name w:val="List Number 5"/>
    <w:basedOn w:val="1"/>
    <w:semiHidden/>
    <w:unhideWhenUsed/>
    <w:qFormat/>
    <w:uiPriority w:val="99"/>
    <w:pPr>
      <w:numPr>
        <w:ilvl w:val="0"/>
        <w:numId w:val="10"/>
      </w:numPr>
      <w:contextualSpacing/>
    </w:pPr>
  </w:style>
  <w:style w:type="paragraph" w:styleId="65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6">
    <w:name w:val="footnote text"/>
    <w:basedOn w:val="1"/>
    <w:link w:val="266"/>
    <w:semiHidden/>
    <w:unhideWhenUsed/>
    <w:qFormat/>
    <w:uiPriority w:val="99"/>
    <w:pPr>
      <w:spacing w:after="0"/>
    </w:pPr>
    <w:rPr>
      <w:szCs w:val="20"/>
    </w:rPr>
  </w:style>
  <w:style w:type="paragraph" w:styleId="67">
    <w:name w:val="toc 6"/>
    <w:basedOn w:val="1"/>
    <w:next w:val="1"/>
    <w:semiHidden/>
    <w:unhideWhenUsed/>
    <w:qFormat/>
    <w:uiPriority w:val="39"/>
    <w:pPr>
      <w:spacing w:after="100"/>
      <w:ind w:left="1100"/>
    </w:pPr>
  </w:style>
  <w:style w:type="paragraph" w:styleId="68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9">
    <w:name w:val="Body Text Indent 3"/>
    <w:basedOn w:val="1"/>
    <w:link w:val="258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70">
    <w:name w:val="index 7"/>
    <w:basedOn w:val="1"/>
    <w:next w:val="1"/>
    <w:semiHidden/>
    <w:unhideWhenUsed/>
    <w:qFormat/>
    <w:uiPriority w:val="99"/>
    <w:pPr>
      <w:spacing w:after="0"/>
      <w:ind w:left="1540" w:hanging="220"/>
    </w:pPr>
  </w:style>
  <w:style w:type="paragraph" w:styleId="71">
    <w:name w:val="index 9"/>
    <w:basedOn w:val="1"/>
    <w:next w:val="1"/>
    <w:semiHidden/>
    <w:unhideWhenUsed/>
    <w:qFormat/>
    <w:uiPriority w:val="99"/>
    <w:pPr>
      <w:spacing w:after="0"/>
      <w:ind w:left="1980" w:hanging="220"/>
    </w:pPr>
  </w:style>
  <w:style w:type="paragraph" w:styleId="72">
    <w:name w:val="table of figures"/>
    <w:basedOn w:val="1"/>
    <w:next w:val="1"/>
    <w:semiHidden/>
    <w:unhideWhenUsed/>
    <w:qFormat/>
    <w:uiPriority w:val="99"/>
    <w:pPr>
      <w:spacing w:after="0"/>
    </w:pPr>
  </w:style>
  <w:style w:type="paragraph" w:styleId="73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paragraph" w:styleId="74">
    <w:name w:val="toc 9"/>
    <w:basedOn w:val="1"/>
    <w:next w:val="1"/>
    <w:semiHidden/>
    <w:unhideWhenUsed/>
    <w:qFormat/>
    <w:uiPriority w:val="39"/>
    <w:pPr>
      <w:spacing w:after="100"/>
      <w:ind w:left="1760"/>
    </w:pPr>
  </w:style>
  <w:style w:type="paragraph" w:styleId="75">
    <w:name w:val="Body Text 2"/>
    <w:basedOn w:val="1"/>
    <w:link w:val="252"/>
    <w:semiHidden/>
    <w:unhideWhenUsed/>
    <w:qFormat/>
    <w:uiPriority w:val="99"/>
    <w:pPr>
      <w:spacing w:after="120" w:line="480" w:lineRule="auto"/>
    </w:pPr>
  </w:style>
  <w:style w:type="paragraph" w:styleId="76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77">
    <w:name w:val="List Continue 2"/>
    <w:basedOn w:val="1"/>
    <w:semiHidden/>
    <w:unhideWhenUsed/>
    <w:qFormat/>
    <w:uiPriority w:val="99"/>
    <w:pPr>
      <w:spacing w:after="120"/>
      <w:ind w:left="720"/>
      <w:contextualSpacing/>
    </w:pPr>
  </w:style>
  <w:style w:type="paragraph" w:styleId="78">
    <w:name w:val="Message Header"/>
    <w:basedOn w:val="1"/>
    <w:link w:val="382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79">
    <w:name w:val="HTML Preformatted"/>
    <w:basedOn w:val="1"/>
    <w:link w:val="326"/>
    <w:semiHidden/>
    <w:unhideWhenUsed/>
    <w:qFormat/>
    <w:uiPriority w:val="99"/>
    <w:pPr>
      <w:spacing w:after="0"/>
    </w:pPr>
    <w:rPr>
      <w:rFonts w:ascii="Consolas" w:hAnsi="Consolas"/>
      <w:szCs w:val="20"/>
    </w:rPr>
  </w:style>
  <w:style w:type="paragraph" w:styleId="80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1">
    <w:name w:val="List Continue 3"/>
    <w:basedOn w:val="1"/>
    <w:semiHidden/>
    <w:unhideWhenUsed/>
    <w:qFormat/>
    <w:uiPriority w:val="99"/>
    <w:pPr>
      <w:spacing w:after="120"/>
      <w:ind w:left="1080"/>
      <w:contextualSpacing/>
    </w:pPr>
  </w:style>
  <w:style w:type="paragraph" w:styleId="82">
    <w:name w:val="index 2"/>
    <w:basedOn w:val="1"/>
    <w:next w:val="1"/>
    <w:semiHidden/>
    <w:unhideWhenUsed/>
    <w:qFormat/>
    <w:uiPriority w:val="99"/>
    <w:pPr>
      <w:spacing w:after="0"/>
      <w:ind w:left="440" w:hanging="220"/>
    </w:pPr>
  </w:style>
  <w:style w:type="paragraph" w:styleId="83">
    <w:name w:val="Title"/>
    <w:basedOn w:val="1"/>
    <w:link w:val="396"/>
    <w:qFormat/>
    <w:uiPriority w:val="1"/>
    <w:pPr>
      <w:contextualSpacing/>
    </w:pPr>
    <w:rPr>
      <w:rFonts w:asciiTheme="majorHAnsi" w:hAnsiTheme="majorHAnsi" w:eastAsiaTheme="majorEastAsia" w:cstheme="majorBidi"/>
      <w:color w:val="9F2936" w:themeColor="accent2"/>
      <w:spacing w:val="0"/>
      <w:sz w:val="50"/>
      <w:szCs w:val="50"/>
      <w:lang w:eastAsia="ja-JP"/>
      <w14:textFill>
        <w14:solidFill>
          <w14:schemeClr w14:val="accent2"/>
        </w14:solidFill>
      </w14:textFill>
    </w:rPr>
  </w:style>
  <w:style w:type="character" w:styleId="85">
    <w:name w:val="Strong"/>
    <w:basedOn w:val="84"/>
    <w:semiHidden/>
    <w:unhideWhenUsed/>
    <w:qFormat/>
    <w:uiPriority w:val="22"/>
    <w:rPr>
      <w:b/>
      <w:bCs/>
    </w:rPr>
  </w:style>
  <w:style w:type="character" w:styleId="86">
    <w:name w:val="endnote reference"/>
    <w:basedOn w:val="84"/>
    <w:semiHidden/>
    <w:unhideWhenUsed/>
    <w:qFormat/>
    <w:uiPriority w:val="99"/>
    <w:rPr>
      <w:vertAlign w:val="superscript"/>
    </w:rPr>
  </w:style>
  <w:style w:type="character" w:styleId="87">
    <w:name w:val="page number"/>
    <w:basedOn w:val="84"/>
    <w:semiHidden/>
    <w:unhideWhenUsed/>
    <w:qFormat/>
    <w:uiPriority w:val="99"/>
  </w:style>
  <w:style w:type="character" w:styleId="88">
    <w:name w:val="FollowedHyperlink"/>
    <w:basedOn w:val="84"/>
    <w:semiHidden/>
    <w:unhideWhenUsed/>
    <w:qFormat/>
    <w:uiPriority w:val="99"/>
    <w:rPr>
      <w:color w:val="B26B02" w:themeColor="followedHyperlink"/>
      <w:u w:val="single"/>
      <w14:textFill>
        <w14:solidFill>
          <w14:schemeClr w14:val="folHlink"/>
        </w14:solidFill>
      </w14:textFill>
    </w:rPr>
  </w:style>
  <w:style w:type="character" w:styleId="89">
    <w:name w:val="Emphasis"/>
    <w:basedOn w:val="84"/>
    <w:semiHidden/>
    <w:unhideWhenUsed/>
    <w:qFormat/>
    <w:uiPriority w:val="20"/>
    <w:rPr>
      <w:i/>
      <w:iCs/>
    </w:rPr>
  </w:style>
  <w:style w:type="character" w:styleId="90">
    <w:name w:val="line number"/>
    <w:basedOn w:val="84"/>
    <w:semiHidden/>
    <w:unhideWhenUsed/>
    <w:qFormat/>
    <w:uiPriority w:val="99"/>
  </w:style>
  <w:style w:type="character" w:styleId="91">
    <w:name w:val="HTML Definition"/>
    <w:basedOn w:val="84"/>
    <w:semiHidden/>
    <w:unhideWhenUsed/>
    <w:qFormat/>
    <w:uiPriority w:val="99"/>
    <w:rPr>
      <w:i/>
      <w:iCs/>
    </w:rPr>
  </w:style>
  <w:style w:type="character" w:styleId="92">
    <w:name w:val="HTML Typewriter"/>
    <w:basedOn w:val="84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93">
    <w:name w:val="HTML Acronym"/>
    <w:basedOn w:val="84"/>
    <w:semiHidden/>
    <w:unhideWhenUsed/>
    <w:qFormat/>
    <w:uiPriority w:val="99"/>
  </w:style>
  <w:style w:type="character" w:styleId="94">
    <w:name w:val="HTML Variable"/>
    <w:basedOn w:val="84"/>
    <w:semiHidden/>
    <w:unhideWhenUsed/>
    <w:qFormat/>
    <w:uiPriority w:val="99"/>
    <w:rPr>
      <w:i/>
      <w:iCs/>
    </w:rPr>
  </w:style>
  <w:style w:type="character" w:styleId="95">
    <w:name w:val="Hyperlink"/>
    <w:basedOn w:val="84"/>
    <w:semiHidden/>
    <w:unhideWhenUsed/>
    <w:qFormat/>
    <w:uiPriority w:val="99"/>
    <w:rPr>
      <w:color w:val="6B9F25" w:themeColor="hyperlink"/>
      <w:u w:val="single"/>
      <w14:textFill>
        <w14:solidFill>
          <w14:schemeClr w14:val="hlink"/>
        </w14:solidFill>
      </w14:textFill>
    </w:rPr>
  </w:style>
  <w:style w:type="character" w:styleId="96">
    <w:name w:val="HTML Code"/>
    <w:basedOn w:val="84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97">
    <w:name w:val="annotation reference"/>
    <w:basedOn w:val="84"/>
    <w:semiHidden/>
    <w:unhideWhenUsed/>
    <w:qFormat/>
    <w:uiPriority w:val="99"/>
    <w:rPr>
      <w:sz w:val="22"/>
      <w:szCs w:val="16"/>
    </w:rPr>
  </w:style>
  <w:style w:type="character" w:styleId="98">
    <w:name w:val="HTML Cite"/>
    <w:basedOn w:val="84"/>
    <w:semiHidden/>
    <w:unhideWhenUsed/>
    <w:qFormat/>
    <w:uiPriority w:val="99"/>
    <w:rPr>
      <w:i/>
      <w:iCs/>
    </w:rPr>
  </w:style>
  <w:style w:type="character" w:styleId="99">
    <w:name w:val="footnote reference"/>
    <w:basedOn w:val="84"/>
    <w:semiHidden/>
    <w:unhideWhenUsed/>
    <w:qFormat/>
    <w:uiPriority w:val="99"/>
    <w:rPr>
      <w:vertAlign w:val="superscript"/>
    </w:rPr>
  </w:style>
  <w:style w:type="character" w:styleId="100">
    <w:name w:val="HTML Keyboard"/>
    <w:basedOn w:val="84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101">
    <w:name w:val="HTML Sample"/>
    <w:basedOn w:val="84"/>
    <w:semiHidden/>
    <w:unhideWhenUsed/>
    <w:uiPriority w:val="99"/>
    <w:rPr>
      <w:rFonts w:ascii="Consolas" w:hAnsi="Consolas"/>
      <w:sz w:val="24"/>
      <w:szCs w:val="24"/>
    </w:rPr>
  </w:style>
  <w:style w:type="table" w:styleId="103">
    <w:name w:val="Table Grid"/>
    <w:basedOn w:val="10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4">
    <w:name w:val="Table Theme"/>
    <w:basedOn w:val="10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5">
    <w:name w:val="Table Colorful 1"/>
    <w:basedOn w:val="102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Layout w:type="fixed"/>
    </w:tblPr>
    <w:tcPr>
      <w:shd w:val="solid" w:color="00808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6">
    <w:name w:val="Table Colorful 2"/>
    <w:basedOn w:val="102"/>
    <w:semiHidden/>
    <w:unhideWhenUsed/>
    <w:uiPriority w:val="99"/>
    <w:tblPr>
      <w:tblBorders>
        <w:bottom w:val="single" w:color="000000" w:sz="12" w:space="0"/>
      </w:tblBorders>
      <w:tblLayout w:type="fixed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7">
    <w:name w:val="Table Colorful 3"/>
    <w:basedOn w:val="10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Layout w:type="fixed"/>
    </w:tblPr>
    <w:tcPr>
      <w:shd w:val="pct25" w:color="008080" w:fill="FFFFFF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8">
    <w:name w:val="Table Elegant"/>
    <w:basedOn w:val="10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9">
    <w:name w:val="Table Classic 1"/>
    <w:basedOn w:val="10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0">
    <w:name w:val="Table Classic 2"/>
    <w:basedOn w:val="10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1">
    <w:name w:val="Table Classic 3"/>
    <w:basedOn w:val="10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2">
    <w:name w:val="Table Classic 4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3">
    <w:name w:val="Table Simple 1"/>
    <w:basedOn w:val="102"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14">
    <w:name w:val="Table Simple 2"/>
    <w:basedOn w:val="102"/>
    <w:semiHidden/>
    <w:unhideWhenUsed/>
    <w:qFormat/>
    <w:uiPriority w:val="99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>
        <w:tblLayout w:type="fixed"/>
      </w:tbl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tl2br w:val="nil"/>
          <w:tr2bl w:val="nil"/>
        </w:tcBorders>
      </w:tcPr>
    </w:tblStylePr>
  </w:style>
  <w:style w:type="table" w:styleId="115">
    <w:name w:val="Table Simple 3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6">
    <w:name w:val="Table Subtle 1"/>
    <w:basedOn w:val="102"/>
    <w:semiHidden/>
    <w:unhideWhenUsed/>
    <w:qFormat/>
    <w:uiPriority w:val="99"/>
    <w:tblPr>
      <w:tblLayout w:type="fixed"/>
    </w:tblPr>
    <w:tblStylePr w:type="firstRow">
      <w:tblPr>
        <w:tblLayout w:type="fixed"/>
      </w:tblPr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7">
    <w:name w:val="Table Subtle 2"/>
    <w:basedOn w:val="102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  <w:tblLayout w:type="fixed"/>
    </w:tbl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8">
    <w:name w:val="Table 3D effects 1"/>
    <w:basedOn w:val="102"/>
    <w:semiHidden/>
    <w:unhideWhenUsed/>
    <w:qFormat/>
    <w:uiPriority w:val="99"/>
    <w:tblPr>
      <w:tblLayout w:type="fixed"/>
    </w:tblPr>
    <w:tcPr>
      <w:shd w:val="solid" w:color="C0C0C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right w:val="nil"/>
          <w:tl2br w:val="nil"/>
          <w:tr2bl w:val="nil"/>
        </w:tcBorders>
      </w:tcPr>
    </w:tblStylePr>
  </w:style>
  <w:style w:type="table" w:styleId="119">
    <w:name w:val="Table 3D effects 2"/>
    <w:basedOn w:val="102"/>
    <w:semiHidden/>
    <w:unhideWhenUsed/>
    <w:qFormat/>
    <w:uiPriority w:val="99"/>
    <w:tblPr>
      <w:tblLayout w:type="fixed"/>
    </w:tblPr>
    <w:tcPr>
      <w:shd w:val="solid" w:color="C0C0C0" w:fill="FFFFFF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0">
    <w:name w:val="Table 3D effects 3"/>
    <w:basedOn w:val="102"/>
    <w:semiHidden/>
    <w:unhideWhenUsed/>
    <w:qFormat/>
    <w:uiPriority w:val="99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1">
    <w:name w:val="Table List 1"/>
    <w:basedOn w:val="10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Layout w:type="fixed"/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2">
    <w:name w:val="Table List 2"/>
    <w:basedOn w:val="102"/>
    <w:semiHidden/>
    <w:unhideWhenUsed/>
    <w:qFormat/>
    <w:uiPriority w:val="99"/>
    <w:tblPr>
      <w:tblBorders>
        <w:bottom w:val="single" w:color="808080" w:sz="12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3">
    <w:name w:val="Table List 3"/>
    <w:basedOn w:val="10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4">
    <w:name w:val="Table List 4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5">
    <w:name w:val="Table List 5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6">
    <w:name w:val="Table List 6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Layout w:type="fixed"/>
    </w:tblPr>
    <w:tcPr>
      <w:shd w:val="pct50" w:color="000000" w:fill="FFFFFF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l2br w:val="nil"/>
          <w:tr2bl w:val="nil"/>
        </w:tcBorders>
        <w:shd w:val="pct25" w:color="000000" w:fill="FFFFFF"/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List 7"/>
    <w:basedOn w:val="10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8">
    <w:name w:val="Table List 8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50" w:color="FF0000" w:fill="FFFFFF"/>
      </w:tcPr>
    </w:tblStylePr>
    <w:tblStylePr w:type="nwCell">
      <w:tblPr>
        <w:tblLayout w:type="fixed"/>
      </w:tblPr>
      <w:tcPr>
        <w:tcBorders>
          <w:tl2br w:val="single" w:color="auto" w:sz="6" w:space="0"/>
          <w:tr2bl w:val="nil"/>
        </w:tcBorders>
      </w:tcPr>
    </w:tblStylePr>
  </w:style>
  <w:style w:type="table" w:styleId="129">
    <w:name w:val="Table Contemporary"/>
    <w:basedOn w:val="10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  <w:tblLayout w:type="fixed"/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130">
    <w:name w:val="Table Columns 1"/>
    <w:basedOn w:val="10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blStylePr w:type="firstRow">
      <w:rPr>
        <w:b w:val="0"/>
        <w:bCs w:val="0"/>
      </w:rPr>
      <w:tblPr>
        <w:tblLayout w:type="fixed"/>
      </w:tblPr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25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FF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1">
    <w:name w:val="Table Columns 2"/>
    <w:basedOn w:val="102"/>
    <w:semiHidden/>
    <w:unhideWhenUsed/>
    <w:qFormat/>
    <w:uiPriority w:val="99"/>
    <w:rPr>
      <w:b/>
      <w:bCs/>
    </w:rPr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30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00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2">
    <w:name w:val="Table Columns 3"/>
    <w:basedOn w:val="10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3">
    <w:name w:val="Table Columns 4"/>
    <w:basedOn w:val="102"/>
    <w:semiHidden/>
    <w:unhideWhenUsed/>
    <w:qFormat/>
    <w:uiPriority w:val="99"/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134">
    <w:name w:val="Table Columns 5"/>
    <w:basedOn w:val="102"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5">
    <w:name w:val="Table Grid 1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6">
    <w:name w:val="Table Grid 2"/>
    <w:basedOn w:val="102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7">
    <w:name w:val="Table Grid 3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8">
    <w:name w:val="Table Grid 4"/>
    <w:basedOn w:val="102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9">
    <w:name w:val="Table Grid 5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0">
    <w:name w:val="Table Grid 6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1">
    <w:name w:val="Table Grid 7"/>
    <w:basedOn w:val="10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 w:val="0"/>
        <w:bCs w:val="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2">
    <w:name w:val="Table Grid 8"/>
    <w:basedOn w:val="102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3">
    <w:name w:val="Table Web 1"/>
    <w:basedOn w:val="102"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4">
    <w:name w:val="Table Web 2"/>
    <w:basedOn w:val="102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5">
    <w:name w:val="Table Web 3"/>
    <w:basedOn w:val="102"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6">
    <w:name w:val="Table Professional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7">
    <w:name w:val="Light Shading"/>
    <w:basedOn w:val="102"/>
    <w:semiHidden/>
    <w:unhideWhenUsed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8">
    <w:name w:val="Light Shading Accent 1"/>
    <w:basedOn w:val="102"/>
    <w:semiHidden/>
    <w:unhideWhenUsed/>
    <w:qFormat/>
    <w:uiPriority w:val="60"/>
    <w:rPr>
      <w:color w:val="B45F07" w:themeColor="accent1" w:themeShade="BF"/>
    </w:rPr>
    <w:tblPr>
      <w:tblBorders>
        <w:top w:val="single" w:color="F07F09" w:themeColor="accent1" w:sz="8" w:space="0"/>
        <w:bottom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07F09" w:themeColor="accent1" w:sz="8" w:space="0"/>
          <w:left w:val="nil"/>
          <w:bottom w:val="single" w:color="F07F0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07F09" w:themeColor="accent1" w:sz="8" w:space="0"/>
          <w:left w:val="nil"/>
          <w:bottom w:val="single" w:color="F07F0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149">
    <w:name w:val="Light Shading Accent 2"/>
    <w:basedOn w:val="102"/>
    <w:semiHidden/>
    <w:unhideWhenUsed/>
    <w:qFormat/>
    <w:uiPriority w:val="60"/>
    <w:rPr>
      <w:color w:val="771F28" w:themeColor="accent2" w:themeShade="BF"/>
    </w:rPr>
    <w:tblPr>
      <w:tblBorders>
        <w:top w:val="single" w:color="9F2936" w:themeColor="accent2" w:sz="8" w:space="0"/>
        <w:bottom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F2936" w:themeColor="accent2" w:sz="8" w:space="0"/>
          <w:left w:val="nil"/>
          <w:bottom w:val="single" w:color="9F293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F2936" w:themeColor="accent2" w:sz="8" w:space="0"/>
          <w:left w:val="nil"/>
          <w:bottom w:val="single" w:color="9F293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</w:style>
  <w:style w:type="table" w:styleId="150">
    <w:name w:val="Light Shading Accent 3"/>
    <w:basedOn w:val="102"/>
    <w:semiHidden/>
    <w:unhideWhenUsed/>
    <w:qFormat/>
    <w:uiPriority w:val="60"/>
    <w:rPr>
      <w:color w:val="14425D" w:themeColor="accent3" w:themeShade="BF"/>
    </w:rPr>
    <w:tblPr>
      <w:tblBorders>
        <w:top w:val="single" w:color="1B587C" w:themeColor="accent3" w:sz="8" w:space="0"/>
        <w:bottom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1B587C" w:themeColor="accent3" w:sz="8" w:space="0"/>
          <w:left w:val="nil"/>
          <w:bottom w:val="single" w:color="1B587C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1B587C" w:themeColor="accent3" w:sz="8" w:space="0"/>
          <w:left w:val="nil"/>
          <w:bottom w:val="single" w:color="1B587C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</w:style>
  <w:style w:type="table" w:styleId="151">
    <w:name w:val="Light Shading Accent 4"/>
    <w:basedOn w:val="102"/>
    <w:semiHidden/>
    <w:unhideWhenUsed/>
    <w:qFormat/>
    <w:uiPriority w:val="60"/>
    <w:rPr>
      <w:color w:val="3B6432" w:themeColor="accent4" w:themeShade="BF"/>
    </w:rPr>
    <w:tblPr>
      <w:tblBorders>
        <w:top w:val="single" w:color="4E8542" w:themeColor="accent4" w:sz="8" w:space="0"/>
        <w:bottom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E8542" w:themeColor="accent4" w:sz="8" w:space="0"/>
          <w:left w:val="nil"/>
          <w:bottom w:val="single" w:color="4E854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E8542" w:themeColor="accent4" w:sz="8" w:space="0"/>
          <w:left w:val="nil"/>
          <w:bottom w:val="single" w:color="4E854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152">
    <w:name w:val="Light Shading Accent 5"/>
    <w:basedOn w:val="102"/>
    <w:semiHidden/>
    <w:unhideWhenUsed/>
    <w:qFormat/>
    <w:uiPriority w:val="60"/>
    <w:rPr>
      <w:color w:val="48365A" w:themeColor="accent5" w:themeShade="BF"/>
    </w:rPr>
    <w:tblPr>
      <w:tblBorders>
        <w:top w:val="single" w:color="604878" w:themeColor="accent5" w:sz="8" w:space="0"/>
        <w:bottom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604878" w:themeColor="accent5" w:sz="8" w:space="0"/>
          <w:left w:val="nil"/>
          <w:bottom w:val="single" w:color="604878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604878" w:themeColor="accent5" w:sz="8" w:space="0"/>
          <w:left w:val="nil"/>
          <w:bottom w:val="single" w:color="604878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153">
    <w:name w:val="Light Shading Accent 6"/>
    <w:basedOn w:val="102"/>
    <w:semiHidden/>
    <w:unhideWhenUsed/>
    <w:qFormat/>
    <w:uiPriority w:val="60"/>
    <w:rPr>
      <w:color w:val="9A743A" w:themeColor="accent6" w:themeShade="BF"/>
    </w:rPr>
    <w:tblPr>
      <w:tblBorders>
        <w:top w:val="single" w:color="C19859" w:themeColor="accent6" w:sz="8" w:space="0"/>
        <w:bottom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19859" w:themeColor="accent6" w:sz="8" w:space="0"/>
          <w:left w:val="nil"/>
          <w:bottom w:val="single" w:color="C19859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19859" w:themeColor="accent6" w:sz="8" w:space="0"/>
          <w:left w:val="nil"/>
          <w:bottom w:val="single" w:color="C19859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</w:style>
  <w:style w:type="table" w:styleId="154">
    <w:name w:val="Light List"/>
    <w:basedOn w:val="102"/>
    <w:semiHidden/>
    <w:unhideWhenUsed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5">
    <w:name w:val="Light List Accent 1"/>
    <w:basedOn w:val="102"/>
    <w:semiHidden/>
    <w:unhideWhenUsed/>
    <w:qFormat/>
    <w:uiPriority w:val="61"/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07F09" w:themeColor="accent1" w:sz="6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</w:style>
  <w:style w:type="table" w:styleId="156">
    <w:name w:val="Light List Accent 2"/>
    <w:basedOn w:val="102"/>
    <w:semiHidden/>
    <w:unhideWhenUsed/>
    <w:qFormat/>
    <w:uiPriority w:val="61"/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2936" w:themeColor="accent2" w:sz="6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</w:style>
  <w:style w:type="table" w:styleId="157">
    <w:name w:val="Light List Accent 3"/>
    <w:basedOn w:val="102"/>
    <w:semiHidden/>
    <w:unhideWhenUsed/>
    <w:qFormat/>
    <w:uiPriority w:val="61"/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1B587C" w:themeColor="accent3" w:sz="6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</w:style>
  <w:style w:type="table" w:styleId="158">
    <w:name w:val="Light List Accent 4"/>
    <w:basedOn w:val="102"/>
    <w:semiHidden/>
    <w:unhideWhenUsed/>
    <w:qFormat/>
    <w:uiPriority w:val="61"/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E8542" w:themeColor="accent4" w:sz="6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</w:style>
  <w:style w:type="table" w:styleId="159">
    <w:name w:val="Light List Accent 5"/>
    <w:basedOn w:val="102"/>
    <w:semiHidden/>
    <w:unhideWhenUsed/>
    <w:qFormat/>
    <w:uiPriority w:val="61"/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604878" w:themeColor="accent5" w:sz="6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</w:style>
  <w:style w:type="table" w:styleId="160">
    <w:name w:val="Light List Accent 6"/>
    <w:basedOn w:val="102"/>
    <w:semiHidden/>
    <w:unhideWhenUsed/>
    <w:qFormat/>
    <w:uiPriority w:val="61"/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19859" w:themeColor="accent6" w:sz="6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</w:style>
  <w:style w:type="table" w:styleId="161">
    <w:name w:val="Light Grid"/>
    <w:basedOn w:val="102"/>
    <w:semiHidden/>
    <w:unhideWhenUsed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2">
    <w:name w:val="Light Grid Accent 1"/>
    <w:basedOn w:val="102"/>
    <w:semiHidden/>
    <w:unhideWhenUsed/>
    <w:qFormat/>
    <w:uiPriority w:val="62"/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  <w:insideH w:val="single" w:color="F07F09" w:themeColor="accent1" w:sz="8" w:space="0"/>
        <w:insideV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18" w:space="0"/>
          <w:right w:val="single" w:color="F07F09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07F09" w:themeColor="accent1" w:sz="6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V w:val="single" w:sz="8" w:space="0"/>
        </w:tcBorders>
        <w:shd w:val="clear" w:color="auto" w:fill="FCDFC0" w:themeFill="accent1" w:themeFillTint="3F"/>
      </w:tcPr>
    </w:tblStylePr>
    <w:tblStylePr w:type="band2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V w:val="single" w:sz="8" w:space="0"/>
        </w:tcBorders>
      </w:tcPr>
    </w:tblStylePr>
  </w:style>
  <w:style w:type="table" w:styleId="163">
    <w:name w:val="Light Grid Accent 2"/>
    <w:basedOn w:val="102"/>
    <w:semiHidden/>
    <w:unhideWhenUsed/>
    <w:qFormat/>
    <w:uiPriority w:val="62"/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  <w:insideH w:val="single" w:color="9F2936" w:themeColor="accent2" w:sz="8" w:space="0"/>
        <w:insideV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18" w:space="0"/>
          <w:right w:val="single" w:color="9F2936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F2936" w:themeColor="accent2" w:sz="6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V w:val="single" w:sz="8" w:space="0"/>
        </w:tcBorders>
        <w:shd w:val="clear" w:color="auto" w:fill="EFC2C7" w:themeFill="accent2" w:themeFillTint="3F"/>
      </w:tcPr>
    </w:tblStylePr>
    <w:tblStylePr w:type="band2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V w:val="single" w:sz="8" w:space="0"/>
        </w:tcBorders>
      </w:tcPr>
    </w:tblStylePr>
  </w:style>
  <w:style w:type="table" w:styleId="164">
    <w:name w:val="Light Grid Accent 3"/>
    <w:basedOn w:val="102"/>
    <w:semiHidden/>
    <w:unhideWhenUsed/>
    <w:qFormat/>
    <w:uiPriority w:val="62"/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  <w:insideH w:val="single" w:color="1B587C" w:themeColor="accent3" w:sz="8" w:space="0"/>
        <w:insideV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18" w:space="0"/>
          <w:right w:val="single" w:color="1B587C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1B587C" w:themeColor="accent3" w:sz="6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V w:val="single" w:sz="8" w:space="0"/>
        </w:tcBorders>
        <w:shd w:val="clear" w:color="auto" w:fill="B6D9EF" w:themeFill="accent3" w:themeFillTint="3F"/>
      </w:tcPr>
    </w:tblStylePr>
    <w:tblStylePr w:type="band2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V w:val="single" w:sz="8" w:space="0"/>
        </w:tcBorders>
      </w:tcPr>
    </w:tblStylePr>
  </w:style>
  <w:style w:type="table" w:styleId="165">
    <w:name w:val="Light Grid Accent 4"/>
    <w:basedOn w:val="102"/>
    <w:semiHidden/>
    <w:unhideWhenUsed/>
    <w:qFormat/>
    <w:uiPriority w:val="62"/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  <w:insideH w:val="single" w:color="4E8542" w:themeColor="accent4" w:sz="8" w:space="0"/>
        <w:insideV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18" w:space="0"/>
          <w:right w:val="single" w:color="4E854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E8542" w:themeColor="accent4" w:sz="6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V w:val="single" w:sz="8" w:space="0"/>
        </w:tcBorders>
        <w:shd w:val="clear" w:color="auto" w:fill="D0E5CB" w:themeFill="accent4" w:themeFillTint="3F"/>
      </w:tcPr>
    </w:tblStylePr>
    <w:tblStylePr w:type="band2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V w:val="single" w:sz="8" w:space="0"/>
        </w:tcBorders>
      </w:tcPr>
    </w:tblStylePr>
  </w:style>
  <w:style w:type="table" w:styleId="166">
    <w:name w:val="Light Grid Accent 5"/>
    <w:basedOn w:val="102"/>
    <w:semiHidden/>
    <w:unhideWhenUsed/>
    <w:uiPriority w:val="62"/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  <w:insideH w:val="single" w:color="604878" w:themeColor="accent5" w:sz="8" w:space="0"/>
        <w:insideV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18" w:space="0"/>
          <w:right w:val="single" w:color="604878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604878" w:themeColor="accent5" w:sz="6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V w:val="single" w:sz="8" w:space="0"/>
        </w:tcBorders>
        <w:shd w:val="clear" w:color="auto" w:fill="D7CDE1" w:themeFill="accent5" w:themeFillTint="3F"/>
      </w:tcPr>
    </w:tblStylePr>
    <w:tblStylePr w:type="band2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V w:val="single" w:sz="8" w:space="0"/>
        </w:tcBorders>
      </w:tcPr>
    </w:tblStylePr>
  </w:style>
  <w:style w:type="table" w:styleId="167">
    <w:name w:val="Light Grid Accent 6"/>
    <w:basedOn w:val="102"/>
    <w:semiHidden/>
    <w:unhideWhenUsed/>
    <w:qFormat/>
    <w:uiPriority w:val="62"/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  <w:insideH w:val="single" w:color="C19859" w:themeColor="accent6" w:sz="8" w:space="0"/>
        <w:insideV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18" w:space="0"/>
          <w:right w:val="single" w:color="C19859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19859" w:themeColor="accent6" w:sz="6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V w:val="single" w:sz="8" w:space="0"/>
        </w:tcBorders>
        <w:shd w:val="clear" w:color="auto" w:fill="EFE5D5" w:themeFill="accent6" w:themeFillTint="3F"/>
      </w:tcPr>
    </w:tblStylePr>
    <w:tblStylePr w:type="band2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V w:val="single" w:sz="8" w:space="0"/>
        </w:tcBorders>
      </w:tcPr>
    </w:tblStylePr>
  </w:style>
  <w:style w:type="table" w:styleId="168">
    <w:name w:val="Medium Shading 1"/>
    <w:basedOn w:val="102"/>
    <w:semiHidden/>
    <w:unhideWhenUsed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69">
    <w:name w:val="Medium Shading 1 Accent 1"/>
    <w:basedOn w:val="102"/>
    <w:semiHidden/>
    <w:unhideWhenUsed/>
    <w:qFormat/>
    <w:uiPriority w:val="63"/>
    <w:tblPr>
      <w:tblBorders>
        <w:top w:val="single" w:color="F79F42" w:themeColor="accent1" w:themeTint="BF" w:sz="8" w:space="0"/>
        <w:left w:val="single" w:color="F79F42" w:themeColor="accent1" w:themeTint="BF" w:sz="8" w:space="0"/>
        <w:bottom w:val="single" w:color="F79F42" w:themeColor="accent1" w:themeTint="BF" w:sz="8" w:space="0"/>
        <w:right w:val="single" w:color="F79F42" w:themeColor="accent1" w:themeTint="BF" w:sz="8" w:space="0"/>
        <w:insideH w:val="single" w:color="F79F42" w:themeColor="accen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79F42" w:themeColor="accent1" w:themeTint="BF" w:sz="8" w:space="0"/>
          <w:left w:val="single" w:color="F79F42" w:themeColor="accent1" w:themeTint="BF" w:sz="8" w:space="0"/>
          <w:bottom w:val="single" w:color="F79F42" w:themeColor="accent1" w:themeTint="BF" w:sz="8" w:space="0"/>
          <w:right w:val="single" w:color="F79F42" w:themeColor="accent1" w:themeTint="BF" w:sz="8" w:space="0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F42" w:themeColor="accent1" w:themeTint="BF" w:sz="6" w:space="0"/>
          <w:left w:val="single" w:color="F79F42" w:themeColor="accent1" w:themeTint="BF" w:sz="8" w:space="0"/>
          <w:bottom w:val="single" w:color="F79F42" w:themeColor="accent1" w:themeTint="BF" w:sz="8" w:space="0"/>
          <w:right w:val="single" w:color="F79F4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0">
    <w:name w:val="Medium Shading 1 Accent 2"/>
    <w:basedOn w:val="102"/>
    <w:semiHidden/>
    <w:unhideWhenUsed/>
    <w:qFormat/>
    <w:uiPriority w:val="63"/>
    <w:tblPr>
      <w:tblBorders>
        <w:top w:val="single" w:color="CF4655" w:themeColor="accent2" w:themeTint="BF" w:sz="8" w:space="0"/>
        <w:left w:val="single" w:color="CF4655" w:themeColor="accent2" w:themeTint="BF" w:sz="8" w:space="0"/>
        <w:bottom w:val="single" w:color="CF4655" w:themeColor="accent2" w:themeTint="BF" w:sz="8" w:space="0"/>
        <w:right w:val="single" w:color="CF4655" w:themeColor="accent2" w:themeTint="BF" w:sz="8" w:space="0"/>
        <w:insideH w:val="single" w:color="CF4655" w:themeColor="accent2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4655" w:themeColor="accent2" w:themeTint="BF" w:sz="8" w:space="0"/>
          <w:left w:val="single" w:color="CF4655" w:themeColor="accent2" w:themeTint="BF" w:sz="8" w:space="0"/>
          <w:bottom w:val="single" w:color="CF4655" w:themeColor="accent2" w:themeTint="BF" w:sz="8" w:space="0"/>
          <w:right w:val="single" w:color="CF4655" w:themeColor="accent2" w:themeTint="BF" w:sz="8" w:space="0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4655" w:themeColor="accent2" w:themeTint="BF" w:sz="6" w:space="0"/>
          <w:left w:val="single" w:color="CF4655" w:themeColor="accent2" w:themeTint="BF" w:sz="8" w:space="0"/>
          <w:bottom w:val="single" w:color="CF4655" w:themeColor="accent2" w:themeTint="BF" w:sz="8" w:space="0"/>
          <w:right w:val="single" w:color="CF465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C2C7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1">
    <w:name w:val="Medium Shading 1 Accent 3"/>
    <w:basedOn w:val="102"/>
    <w:semiHidden/>
    <w:unhideWhenUsed/>
    <w:qFormat/>
    <w:uiPriority w:val="63"/>
    <w:tblPr>
      <w:tblBorders>
        <w:top w:val="single" w:color="2B8CC5" w:themeColor="accent3" w:themeTint="BF" w:sz="8" w:space="0"/>
        <w:left w:val="single" w:color="2B8CC5" w:themeColor="accent3" w:themeTint="BF" w:sz="8" w:space="0"/>
        <w:bottom w:val="single" w:color="2B8CC5" w:themeColor="accent3" w:themeTint="BF" w:sz="8" w:space="0"/>
        <w:right w:val="single" w:color="2B8CC5" w:themeColor="accent3" w:themeTint="BF" w:sz="8" w:space="0"/>
        <w:insideH w:val="single" w:color="2B8CC5" w:themeColor="accent3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B8CC5" w:themeColor="accent3" w:themeTint="BF" w:sz="8" w:space="0"/>
          <w:left w:val="single" w:color="2B8CC5" w:themeColor="accent3" w:themeTint="BF" w:sz="8" w:space="0"/>
          <w:bottom w:val="single" w:color="2B8CC5" w:themeColor="accent3" w:themeTint="BF" w:sz="8" w:space="0"/>
          <w:right w:val="single" w:color="2B8CC5" w:themeColor="accent3" w:themeTint="BF" w:sz="8" w:space="0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2B8CC5" w:themeColor="accent3" w:themeTint="BF" w:sz="6" w:space="0"/>
          <w:left w:val="single" w:color="2B8CC5" w:themeColor="accent3" w:themeTint="BF" w:sz="8" w:space="0"/>
          <w:bottom w:val="single" w:color="2B8CC5" w:themeColor="accent3" w:themeTint="BF" w:sz="8" w:space="0"/>
          <w:right w:val="single" w:color="2B8CC5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6D9EF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2">
    <w:name w:val="Medium Shading 1 Accent 4"/>
    <w:basedOn w:val="102"/>
    <w:semiHidden/>
    <w:unhideWhenUsed/>
    <w:qFormat/>
    <w:uiPriority w:val="63"/>
    <w:tblPr>
      <w:tblBorders>
        <w:top w:val="single" w:color="71B163" w:themeColor="accent4" w:themeTint="BF" w:sz="8" w:space="0"/>
        <w:left w:val="single" w:color="71B163" w:themeColor="accent4" w:themeTint="BF" w:sz="8" w:space="0"/>
        <w:bottom w:val="single" w:color="71B163" w:themeColor="accent4" w:themeTint="BF" w:sz="8" w:space="0"/>
        <w:right w:val="single" w:color="71B163" w:themeColor="accent4" w:themeTint="BF" w:sz="8" w:space="0"/>
        <w:insideH w:val="single" w:color="71B163" w:themeColor="accent4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1B163" w:themeColor="accent4" w:themeTint="BF" w:sz="8" w:space="0"/>
          <w:left w:val="single" w:color="71B163" w:themeColor="accent4" w:themeTint="BF" w:sz="8" w:space="0"/>
          <w:bottom w:val="single" w:color="71B163" w:themeColor="accent4" w:themeTint="BF" w:sz="8" w:space="0"/>
          <w:right w:val="single" w:color="71B163" w:themeColor="accent4" w:themeTint="BF" w:sz="8" w:space="0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1B163" w:themeColor="accent4" w:themeTint="BF" w:sz="6" w:space="0"/>
          <w:left w:val="single" w:color="71B163" w:themeColor="accent4" w:themeTint="BF" w:sz="8" w:space="0"/>
          <w:bottom w:val="single" w:color="71B163" w:themeColor="accent4" w:themeTint="BF" w:sz="8" w:space="0"/>
          <w:right w:val="single" w:color="71B163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3">
    <w:name w:val="Medium Shading 1 Accent 5"/>
    <w:basedOn w:val="102"/>
    <w:semiHidden/>
    <w:unhideWhenUsed/>
    <w:qFormat/>
    <w:uiPriority w:val="63"/>
    <w:tblPr>
      <w:tblBorders>
        <w:top w:val="single" w:color="876AA5" w:themeColor="accent5" w:themeTint="BF" w:sz="8" w:space="0"/>
        <w:left w:val="single" w:color="876AA5" w:themeColor="accent5" w:themeTint="BF" w:sz="8" w:space="0"/>
        <w:bottom w:val="single" w:color="876AA5" w:themeColor="accent5" w:themeTint="BF" w:sz="8" w:space="0"/>
        <w:right w:val="single" w:color="876AA5" w:themeColor="accent5" w:themeTint="BF" w:sz="8" w:space="0"/>
        <w:insideH w:val="single" w:color="876AA5" w:themeColor="accent5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876AA5" w:themeColor="accent5" w:themeTint="BF" w:sz="8" w:space="0"/>
          <w:left w:val="single" w:color="876AA5" w:themeColor="accent5" w:themeTint="BF" w:sz="8" w:space="0"/>
          <w:bottom w:val="single" w:color="876AA5" w:themeColor="accent5" w:themeTint="BF" w:sz="8" w:space="0"/>
          <w:right w:val="single" w:color="876AA5" w:themeColor="accent5" w:themeTint="BF" w:sz="8" w:space="0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76AA5" w:themeColor="accent5" w:themeTint="BF" w:sz="6" w:space="0"/>
          <w:left w:val="single" w:color="876AA5" w:themeColor="accent5" w:themeTint="BF" w:sz="8" w:space="0"/>
          <w:bottom w:val="single" w:color="876AA5" w:themeColor="accent5" w:themeTint="BF" w:sz="8" w:space="0"/>
          <w:right w:val="single" w:color="876AA5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4">
    <w:name w:val="Medium Shading 1 Accent 6"/>
    <w:basedOn w:val="102"/>
    <w:semiHidden/>
    <w:unhideWhenUsed/>
    <w:qFormat/>
    <w:uiPriority w:val="63"/>
    <w:tblPr>
      <w:tblBorders>
        <w:top w:val="single" w:color="D0B182" w:themeColor="accent6" w:themeTint="BF" w:sz="8" w:space="0"/>
        <w:left w:val="single" w:color="D0B182" w:themeColor="accent6" w:themeTint="BF" w:sz="8" w:space="0"/>
        <w:bottom w:val="single" w:color="D0B182" w:themeColor="accent6" w:themeTint="BF" w:sz="8" w:space="0"/>
        <w:right w:val="single" w:color="D0B182" w:themeColor="accent6" w:themeTint="BF" w:sz="8" w:space="0"/>
        <w:insideH w:val="single" w:color="D0B182" w:themeColor="accent6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D0B182" w:themeColor="accent6" w:themeTint="BF" w:sz="8" w:space="0"/>
          <w:left w:val="single" w:color="D0B182" w:themeColor="accent6" w:themeTint="BF" w:sz="8" w:space="0"/>
          <w:bottom w:val="single" w:color="D0B182" w:themeColor="accent6" w:themeTint="BF" w:sz="8" w:space="0"/>
          <w:right w:val="single" w:color="D0B182" w:themeColor="accent6" w:themeTint="BF" w:sz="8" w:space="0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D0B182" w:themeColor="accent6" w:themeTint="BF" w:sz="6" w:space="0"/>
          <w:left w:val="single" w:color="D0B182" w:themeColor="accent6" w:themeTint="BF" w:sz="8" w:space="0"/>
          <w:bottom w:val="single" w:color="D0B182" w:themeColor="accent6" w:themeTint="BF" w:sz="8" w:space="0"/>
          <w:right w:val="single" w:color="D0B182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E5D5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5">
    <w:name w:val="Medium Shading 2"/>
    <w:basedOn w:val="10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6">
    <w:name w:val="Medium Shading 2 Accent 1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2"/>
    <w:basedOn w:val="10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3"/>
    <w:basedOn w:val="10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4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5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6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List 1"/>
    <w:basedOn w:val="10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183">
    <w:name w:val="Medium List 1 Accent 1"/>
    <w:basedOn w:val="10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bottom w:val="single" w:color="F07F09" w:themeColor="accen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07F09" w:themeColor="accent1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07F09" w:themeColor="accent1" w:sz="8" w:space="0"/>
          <w:bottom w:val="single" w:color="F07F0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07F09" w:themeColor="accent1" w:sz="8" w:space="0"/>
          <w:bottom w:val="single" w:color="F07F09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FCDFC0" w:themeFill="accent1" w:themeFillTint="3F"/>
      </w:tcPr>
    </w:tblStylePr>
    <w:tblStylePr w:type="band1Horz">
      <w:tblPr>
        <w:tblLayout w:type="fixed"/>
      </w:tblPr>
      <w:tcPr>
        <w:shd w:val="clear" w:color="auto" w:fill="FCDFC0" w:themeFill="accent1" w:themeFillTint="3F"/>
      </w:tcPr>
    </w:tblStylePr>
  </w:style>
  <w:style w:type="table" w:styleId="184">
    <w:name w:val="Medium List 1 Accent 2"/>
    <w:basedOn w:val="10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bottom w:val="single" w:color="9F2936" w:themeColor="accent2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F2936" w:themeColor="accent2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F2936" w:themeColor="accent2" w:sz="8" w:space="0"/>
          <w:bottom w:val="single" w:color="9F293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F2936" w:themeColor="accent2" w:sz="8" w:space="0"/>
          <w:bottom w:val="single" w:color="9F2936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C2C7" w:themeFill="accent2" w:themeFillTint="3F"/>
      </w:tcPr>
    </w:tblStylePr>
    <w:tblStylePr w:type="band1Horz">
      <w:tblPr>
        <w:tblLayout w:type="fixed"/>
      </w:tblPr>
      <w:tcPr>
        <w:shd w:val="clear" w:color="auto" w:fill="EFC2C7" w:themeFill="accent2" w:themeFillTint="3F"/>
      </w:tcPr>
    </w:tblStylePr>
  </w:style>
  <w:style w:type="table" w:styleId="185">
    <w:name w:val="Medium List 1 Accent 3"/>
    <w:basedOn w:val="10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bottom w:val="single" w:color="1B587C" w:themeColor="accent3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1B587C" w:themeColor="accent3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1B587C" w:themeColor="accent3" w:sz="8" w:space="0"/>
          <w:bottom w:val="single" w:color="1B587C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1B587C" w:themeColor="accent3" w:sz="8" w:space="0"/>
          <w:bottom w:val="single" w:color="1B587C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B6D9EF" w:themeFill="accent3" w:themeFillTint="3F"/>
      </w:tcPr>
    </w:tblStylePr>
    <w:tblStylePr w:type="band1Horz">
      <w:tblPr>
        <w:tblLayout w:type="fixed"/>
      </w:tblPr>
      <w:tcPr>
        <w:shd w:val="clear" w:color="auto" w:fill="B6D9EF" w:themeFill="accent3" w:themeFillTint="3F"/>
      </w:tcPr>
    </w:tblStylePr>
  </w:style>
  <w:style w:type="table" w:styleId="186">
    <w:name w:val="Medium List 1 Accent 4"/>
    <w:basedOn w:val="10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bottom w:val="single" w:color="4E8542" w:themeColor="accent4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E8542" w:themeColor="accent4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E8542" w:themeColor="accent4" w:sz="8" w:space="0"/>
          <w:bottom w:val="single" w:color="4E85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E8542" w:themeColor="accent4" w:sz="8" w:space="0"/>
          <w:bottom w:val="single" w:color="4E854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0E5CB" w:themeFill="accent4" w:themeFillTint="3F"/>
      </w:tcPr>
    </w:tblStylePr>
    <w:tblStylePr w:type="band1Horz">
      <w:tblPr>
        <w:tblLayout w:type="fixed"/>
      </w:tblPr>
      <w:tcPr>
        <w:shd w:val="clear" w:color="auto" w:fill="D0E5CB" w:themeFill="accent4" w:themeFillTint="3F"/>
      </w:tcPr>
    </w:tblStylePr>
  </w:style>
  <w:style w:type="table" w:styleId="187">
    <w:name w:val="Medium List 1 Accent 5"/>
    <w:basedOn w:val="10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bottom w:val="single" w:color="604878" w:themeColor="accent5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604878" w:themeColor="accent5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604878" w:themeColor="accent5" w:sz="8" w:space="0"/>
          <w:bottom w:val="single" w:color="604878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604878" w:themeColor="accent5" w:sz="8" w:space="0"/>
          <w:bottom w:val="single" w:color="604878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7CDE1" w:themeFill="accent5" w:themeFillTint="3F"/>
      </w:tcPr>
    </w:tblStylePr>
    <w:tblStylePr w:type="band1Horz">
      <w:tblPr>
        <w:tblLayout w:type="fixed"/>
      </w:tblPr>
      <w:tcPr>
        <w:shd w:val="clear" w:color="auto" w:fill="D7CDE1" w:themeFill="accent5" w:themeFillTint="3F"/>
      </w:tcPr>
    </w:tblStylePr>
  </w:style>
  <w:style w:type="table" w:styleId="188">
    <w:name w:val="Medium List 1 Accent 6"/>
    <w:basedOn w:val="10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bottom w:val="single" w:color="C19859" w:themeColor="accent6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19859" w:themeColor="accent6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19859" w:themeColor="accent6" w:sz="8" w:space="0"/>
          <w:bottom w:val="single" w:color="C1985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19859" w:themeColor="accent6" w:sz="8" w:space="0"/>
          <w:bottom w:val="single" w:color="C19859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EFE5D5" w:themeFill="accent6" w:themeFillTint="3F"/>
      </w:tcPr>
    </w:tblStylePr>
    <w:tblStylePr w:type="band1Horz">
      <w:tblPr>
        <w:tblLayout w:type="fixed"/>
      </w:tblPr>
      <w:tcPr>
        <w:shd w:val="clear" w:color="auto" w:fill="EFE5D5" w:themeFill="accent6" w:themeFillTint="3F"/>
      </w:tcPr>
    </w:tblStylePr>
  </w:style>
  <w:style w:type="table" w:styleId="189">
    <w:name w:val="Medium List 2"/>
    <w:basedOn w:val="10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0">
    <w:name w:val="Medium List 2 Accent 1"/>
    <w:basedOn w:val="10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07F0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07F0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07F0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1">
    <w:name w:val="Medium List 2 Accent 2"/>
    <w:basedOn w:val="10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F293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F293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C2C7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2">
    <w:name w:val="Medium List 2 Accent 3"/>
    <w:basedOn w:val="10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1B587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1B587C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1B587C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6D9EF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3">
    <w:name w:val="Medium List 2 Accent 4"/>
    <w:basedOn w:val="10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E85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E854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E854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4">
    <w:name w:val="Medium List 2 Accent 5"/>
    <w:basedOn w:val="10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604878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604878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604878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5">
    <w:name w:val="Medium List 2 Accent 6"/>
    <w:basedOn w:val="10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1985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19859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19859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E5D5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6">
    <w:name w:val="Medium Grid 1"/>
    <w:basedOn w:val="102"/>
    <w:semiHidden/>
    <w:unhideWhenUsed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97">
    <w:name w:val="Medium Grid 1 Accent 1"/>
    <w:basedOn w:val="102"/>
    <w:semiHidden/>
    <w:unhideWhenUsed/>
    <w:qFormat/>
    <w:uiPriority w:val="67"/>
    <w:tblPr>
      <w:tblBorders>
        <w:top w:val="single" w:color="F79F42" w:themeColor="accent1" w:themeTint="BF" w:sz="8" w:space="0"/>
        <w:left w:val="single" w:color="F79F42" w:themeColor="accent1" w:themeTint="BF" w:sz="8" w:space="0"/>
        <w:bottom w:val="single" w:color="F79F42" w:themeColor="accent1" w:themeTint="BF" w:sz="8" w:space="0"/>
        <w:right w:val="single" w:color="F79F42" w:themeColor="accent1" w:themeTint="BF" w:sz="8" w:space="0"/>
        <w:insideH w:val="single" w:color="F79F42" w:themeColor="accent1" w:themeTint="BF" w:sz="8" w:space="0"/>
        <w:insideV w:val="single" w:color="F79F42" w:themeColor="accent1" w:themeTint="BF" w:sz="8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79F4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</w:style>
  <w:style w:type="table" w:styleId="198">
    <w:name w:val="Medium Grid 1 Accent 2"/>
    <w:basedOn w:val="102"/>
    <w:semiHidden/>
    <w:unhideWhenUsed/>
    <w:qFormat/>
    <w:uiPriority w:val="67"/>
    <w:tblPr>
      <w:tblBorders>
        <w:top w:val="single" w:color="CF4655" w:themeColor="accent2" w:themeTint="BF" w:sz="8" w:space="0"/>
        <w:left w:val="single" w:color="CF4655" w:themeColor="accent2" w:themeTint="BF" w:sz="8" w:space="0"/>
        <w:bottom w:val="single" w:color="CF4655" w:themeColor="accent2" w:themeTint="BF" w:sz="8" w:space="0"/>
        <w:right w:val="single" w:color="CF4655" w:themeColor="accent2" w:themeTint="BF" w:sz="8" w:space="0"/>
        <w:insideH w:val="single" w:color="CF4655" w:themeColor="accent2" w:themeTint="BF" w:sz="8" w:space="0"/>
        <w:insideV w:val="single" w:color="CF4655" w:themeColor="accent2" w:themeTint="BF" w:sz="8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465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</w:style>
  <w:style w:type="table" w:styleId="199">
    <w:name w:val="Medium Grid 1 Accent 3"/>
    <w:basedOn w:val="102"/>
    <w:semiHidden/>
    <w:unhideWhenUsed/>
    <w:uiPriority w:val="67"/>
    <w:tblPr>
      <w:tblBorders>
        <w:top w:val="single" w:color="2B8CC5" w:themeColor="accent3" w:themeTint="BF" w:sz="8" w:space="0"/>
        <w:left w:val="single" w:color="2B8CC5" w:themeColor="accent3" w:themeTint="BF" w:sz="8" w:space="0"/>
        <w:bottom w:val="single" w:color="2B8CC5" w:themeColor="accent3" w:themeTint="BF" w:sz="8" w:space="0"/>
        <w:right w:val="single" w:color="2B8CC5" w:themeColor="accent3" w:themeTint="BF" w:sz="8" w:space="0"/>
        <w:insideH w:val="single" w:color="2B8CC5" w:themeColor="accent3" w:themeTint="BF" w:sz="8" w:space="0"/>
        <w:insideV w:val="single" w:color="2B8CC5" w:themeColor="accent3" w:themeTint="BF" w:sz="8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2B8CC5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00">
    <w:name w:val="Medium Grid 1 Accent 4"/>
    <w:basedOn w:val="102"/>
    <w:semiHidden/>
    <w:unhideWhenUsed/>
    <w:qFormat/>
    <w:uiPriority w:val="67"/>
    <w:tblPr>
      <w:tblBorders>
        <w:top w:val="single" w:color="71B163" w:themeColor="accent4" w:themeTint="BF" w:sz="8" w:space="0"/>
        <w:left w:val="single" w:color="71B163" w:themeColor="accent4" w:themeTint="BF" w:sz="8" w:space="0"/>
        <w:bottom w:val="single" w:color="71B163" w:themeColor="accent4" w:themeTint="BF" w:sz="8" w:space="0"/>
        <w:right w:val="single" w:color="71B163" w:themeColor="accent4" w:themeTint="BF" w:sz="8" w:space="0"/>
        <w:insideH w:val="single" w:color="71B163" w:themeColor="accent4" w:themeTint="BF" w:sz="8" w:space="0"/>
        <w:insideV w:val="single" w:color="71B163" w:themeColor="accent4" w:themeTint="BF" w:sz="8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1B163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</w:style>
  <w:style w:type="table" w:styleId="201">
    <w:name w:val="Medium Grid 1 Accent 5"/>
    <w:basedOn w:val="102"/>
    <w:semiHidden/>
    <w:unhideWhenUsed/>
    <w:qFormat/>
    <w:uiPriority w:val="67"/>
    <w:tblPr>
      <w:tblBorders>
        <w:top w:val="single" w:color="876AA5" w:themeColor="accent5" w:themeTint="BF" w:sz="8" w:space="0"/>
        <w:left w:val="single" w:color="876AA5" w:themeColor="accent5" w:themeTint="BF" w:sz="8" w:space="0"/>
        <w:bottom w:val="single" w:color="876AA5" w:themeColor="accent5" w:themeTint="BF" w:sz="8" w:space="0"/>
        <w:right w:val="single" w:color="876AA5" w:themeColor="accent5" w:themeTint="BF" w:sz="8" w:space="0"/>
        <w:insideH w:val="single" w:color="876AA5" w:themeColor="accent5" w:themeTint="BF" w:sz="8" w:space="0"/>
        <w:insideV w:val="single" w:color="876AA5" w:themeColor="accent5" w:themeTint="BF" w:sz="8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876AA5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</w:style>
  <w:style w:type="table" w:styleId="202">
    <w:name w:val="Medium Grid 1 Accent 6"/>
    <w:basedOn w:val="102"/>
    <w:semiHidden/>
    <w:unhideWhenUsed/>
    <w:qFormat/>
    <w:uiPriority w:val="67"/>
    <w:tblPr>
      <w:tblBorders>
        <w:top w:val="single" w:color="D0B182" w:themeColor="accent6" w:themeTint="BF" w:sz="8" w:space="0"/>
        <w:left w:val="single" w:color="D0B182" w:themeColor="accent6" w:themeTint="BF" w:sz="8" w:space="0"/>
        <w:bottom w:val="single" w:color="D0B182" w:themeColor="accent6" w:themeTint="BF" w:sz="8" w:space="0"/>
        <w:right w:val="single" w:color="D0B182" w:themeColor="accent6" w:themeTint="BF" w:sz="8" w:space="0"/>
        <w:insideH w:val="single" w:color="D0B182" w:themeColor="accent6" w:themeTint="BF" w:sz="8" w:space="0"/>
        <w:insideV w:val="single" w:color="D0B182" w:themeColor="accent6" w:themeTint="BF" w:sz="8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D0B182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</w:style>
  <w:style w:type="table" w:styleId="203">
    <w:name w:val="Medium Grid 2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4">
    <w:name w:val="Medium Grid 2 Accent 1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  <w:insideH w:val="single" w:color="F07F09" w:themeColor="accent1" w:sz="8" w:space="0"/>
        <w:insideV w:val="single" w:color="F07F09" w:themeColor="accent1" w:sz="8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ABF81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5">
    <w:name w:val="Medium Grid 2 Accent 2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  <w:insideH w:val="single" w:color="9F2936" w:themeColor="accent2" w:sz="8" w:space="0"/>
        <w:insideV w:val="single" w:color="9F2936" w:themeColor="accent2" w:sz="8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848E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6">
    <w:name w:val="Medium Grid 2 Accent 3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  <w:insideH w:val="single" w:color="1B587C" w:themeColor="accent3" w:sz="8" w:space="0"/>
        <w:insideV w:val="single" w:color="1B587C" w:themeColor="accent3" w:sz="8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2F0F8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2" w:themeFill="accent3" w:themeFillTint="33"/>
      </w:tc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6CB4DF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7">
    <w:name w:val="Medium Grid 2 Accent 4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  <w:insideH w:val="single" w:color="4E8542" w:themeColor="accent4" w:sz="8" w:space="0"/>
        <w:insideV w:val="single" w:color="4E8542" w:themeColor="accent4" w:sz="8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0CB97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8">
    <w:name w:val="Medium Grid 2 Accent 5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  <w:insideH w:val="single" w:color="604878" w:themeColor="accent5" w:sz="8" w:space="0"/>
        <w:insideV w:val="single" w:color="604878" w:themeColor="accent5" w:sz="8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F9CC3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9">
    <w:name w:val="Medium Grid 2 Accent 6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  <w:insideH w:val="single" w:color="C19859" w:themeColor="accent6" w:sz="8" w:space="0"/>
        <w:insideV w:val="single" w:color="C19859" w:themeColor="accent6" w:sz="8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E0CBAC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0">
    <w:name w:val="Medium Grid 3"/>
    <w:basedOn w:val="10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1">
    <w:name w:val="Medium Grid 3 Accent 1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ABF81" w:themeFill="accent1" w:themeFillTint="7F"/>
      </w:tcPr>
    </w:tblStylePr>
  </w:style>
  <w:style w:type="table" w:styleId="212">
    <w:name w:val="Medium Grid 3 Accent 2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848E" w:themeFill="accent2" w:themeFillTint="7F"/>
      </w:tcPr>
    </w:tblStylePr>
  </w:style>
  <w:style w:type="table" w:styleId="213">
    <w:name w:val="Medium Grid 3 Accent 3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6CB4DF" w:themeFill="accent3" w:themeFillTint="7F"/>
      </w:tcPr>
    </w:tblStylePr>
  </w:style>
  <w:style w:type="table" w:styleId="214">
    <w:name w:val="Medium Grid 3 Accent 4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0CB97" w:themeFill="accent4" w:themeFillTint="7F"/>
      </w:tcPr>
    </w:tblStylePr>
  </w:style>
  <w:style w:type="table" w:styleId="215">
    <w:name w:val="Medium Grid 3 Accent 5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9CC3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F9CC3" w:themeFill="accent5" w:themeFillTint="7F"/>
      </w:tcPr>
    </w:tblStylePr>
  </w:style>
  <w:style w:type="table" w:styleId="216">
    <w:name w:val="Medium Grid 3 Accent 6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0CBAC" w:themeFill="accent6" w:themeFillTint="7F"/>
      </w:tcPr>
    </w:tblStylePr>
  </w:style>
  <w:style w:type="table" w:styleId="217">
    <w:name w:val="Dark List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18">
    <w:name w:val="Dark List Accent 1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F07F09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35F06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</w:style>
  <w:style w:type="table" w:styleId="219">
    <w:name w:val="Dark List Accent 2"/>
    <w:basedOn w:val="10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9F2936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F141A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71E28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</w:style>
  <w:style w:type="table" w:styleId="220">
    <w:name w:val="Dark List Accent 3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1B587C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221">
    <w:name w:val="Dark List Accent 4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4E854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4220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222">
    <w:name w:val="Dark List Accent 5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604878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3559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</w:style>
  <w:style w:type="table" w:styleId="223">
    <w:name w:val="Dark List Accent 6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C19859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224">
    <w:name w:val="Colorful Shading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5">
    <w:name w:val="Colorful Shading Accent 1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F07F09" w:themeColor="accent1" w:sz="4" w:space="0"/>
        <w:bottom w:val="single" w:color="F07F09" w:themeColor="accent1" w:sz="4" w:space="0"/>
        <w:right w:val="single" w:color="F07F09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EF2E6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>
        <w:tblLayout w:type="fixed"/>
      </w:tblPr>
      <w:tcPr>
        <w:shd w:val="clear" w:color="auto" w:fill="FBCB9A" w:themeFill="accent1" w:themeFillTint="66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6">
    <w:name w:val="Colorful Shading Accent 2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9F2936" w:themeColor="accent2" w:sz="4" w:space="0"/>
        <w:bottom w:val="single" w:color="9F2936" w:themeColor="accent2" w:sz="4" w:space="0"/>
        <w:right w:val="single" w:color="9F2936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8E6E8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>
        <w:tblLayout w:type="fixed"/>
      </w:tblPr>
      <w:tcPr>
        <w:shd w:val="clear" w:color="auto" w:fill="E59CA4" w:themeFill="accent2" w:themeFillTint="66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3"/>
    <w:basedOn w:val="10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24" w:space="0"/>
        <w:left w:val="single" w:color="1B587C" w:themeColor="accent3" w:sz="4" w:space="0"/>
        <w:bottom w:val="single" w:color="1B587C" w:themeColor="accent3" w:sz="4" w:space="0"/>
        <w:right w:val="single" w:color="1B587C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2F0F8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E85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>
        <w:tblLayout w:type="fixed"/>
      </w:tblPr>
      <w:tcPr>
        <w:shd w:val="clear" w:color="auto" w:fill="89C3E5" w:themeFill="accent3" w:themeFillTint="66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28">
    <w:name w:val="Colorful Shading Accent 4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24" w:space="0"/>
        <w:left w:val="single" w:color="4E8542" w:themeColor="accent4" w:sz="4" w:space="0"/>
        <w:bottom w:val="single" w:color="4E8542" w:themeColor="accent4" w:sz="4" w:space="0"/>
        <w:right w:val="single" w:color="4E854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CF4EA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1B587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>
        <w:tblLayout w:type="fixed"/>
      </w:tblPr>
      <w:tcPr>
        <w:shd w:val="clear" w:color="auto" w:fill="B3D5AB" w:themeFill="accent4" w:themeFillTint="66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5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24" w:space="0"/>
        <w:left w:val="single" w:color="604878" w:themeColor="accent5" w:sz="4" w:space="0"/>
        <w:bottom w:val="single" w:color="604878" w:themeColor="accent5" w:sz="4" w:space="0"/>
        <w:right w:val="single" w:color="604878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FEBF3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1985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>
        <w:tblLayout w:type="fixed"/>
      </w:tblPr>
      <w:tcPr>
        <w:shd w:val="clear" w:color="auto" w:fill="BFAFCF" w:themeFill="accent5" w:themeFillTint="66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6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24" w:space="0"/>
        <w:left w:val="single" w:color="C19859" w:themeColor="accent6" w:sz="4" w:space="0"/>
        <w:bottom w:val="single" w:color="C19859" w:themeColor="accent6" w:sz="4" w:space="0"/>
        <w:right w:val="single" w:color="C19859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8F4EE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604878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B5C2E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B5C2E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5C2E" w:themeFill="accent6" w:themeFillShade="99"/>
      </w:tcPr>
    </w:tblStylePr>
    <w:tblStylePr w:type="band1Vert">
      <w:tblPr>
        <w:tblLayout w:type="fixed"/>
      </w:tblPr>
      <w:tcPr>
        <w:shd w:val="clear" w:color="auto" w:fill="E6D5BC" w:themeFill="accent6" w:themeFillTint="66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List"/>
    <w:basedOn w:val="10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232">
    <w:name w:val="Colorful List Accent 1"/>
    <w:basedOn w:val="10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shd w:val="clear" w:color="auto" w:fill="FDE5CC" w:themeFill="accent1" w:themeFillTint="33"/>
      </w:tcPr>
    </w:tblStylePr>
  </w:style>
  <w:style w:type="table" w:styleId="233">
    <w:name w:val="Colorful List Accent 2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shd w:val="clear" w:color="auto" w:fill="F2CDD1" w:themeFill="accent2" w:themeFillTint="33"/>
      </w:tcPr>
    </w:tblStylePr>
  </w:style>
  <w:style w:type="table" w:styleId="234">
    <w:name w:val="Colorful List Accent 3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2F0F8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5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shd w:val="clear" w:color="auto" w:fill="C4E1F2" w:themeFill="accent3" w:themeFillTint="33"/>
      </w:tcPr>
    </w:tblStylePr>
  </w:style>
  <w:style w:type="table" w:styleId="235">
    <w:name w:val="Colorful List Accent 4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154663" w:themeFill="accent3" w:themeFillShade="CC"/>
      </w:tcPr>
    </w:tblStylePr>
    <w:tblStylePr w:type="lastRow">
      <w:rPr>
        <w:b/>
        <w:bCs/>
        <w:color w:val="164663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shd w:val="clear" w:color="auto" w:fill="D9EAD5" w:themeFill="accent4" w:themeFillTint="33"/>
      </w:tcPr>
    </w:tblStylePr>
  </w:style>
  <w:style w:type="table" w:styleId="236">
    <w:name w:val="Colorful List Accent 5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A47B3D" w:themeFill="accent6" w:themeFillShade="CC"/>
      </w:tcPr>
    </w:tblStylePr>
    <w:tblStylePr w:type="lastRow">
      <w:rPr>
        <w:b/>
        <w:bCs/>
        <w:color w:val="A47C3D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shd w:val="clear" w:color="auto" w:fill="DFD7E7" w:themeFill="accent5" w:themeFillTint="33"/>
      </w:tcPr>
    </w:tblStylePr>
  </w:style>
  <w:style w:type="table" w:styleId="237">
    <w:name w:val="Colorful List Accent 6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4C395F" w:themeFill="accent5" w:themeFillShade="CC"/>
      </w:tcPr>
    </w:tblStylePr>
    <w:tblStylePr w:type="lastRow">
      <w:rPr>
        <w:b/>
        <w:bCs/>
        <w:color w:val="4D3A60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shd w:val="clear" w:color="auto" w:fill="F2EADD" w:themeFill="accent6" w:themeFillTint="33"/>
      </w:tcPr>
    </w:tblStylePr>
  </w:style>
  <w:style w:type="table" w:styleId="238">
    <w:name w:val="Colorful Grid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239">
    <w:name w:val="Colorful Grid Accent 1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DE5CC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CB9A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35F06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35F06" w:themeFill="accent1" w:themeFillShade="BF"/>
      </w:tc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</w:style>
  <w:style w:type="table" w:styleId="240">
    <w:name w:val="Colorful Grid Accent 2"/>
    <w:basedOn w:val="10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2CDD1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9CA4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71E28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71E28" w:themeFill="accent2" w:themeFillShade="BF"/>
      </w:tc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</w:style>
  <w:style w:type="table" w:styleId="241">
    <w:name w:val="Colorful Grid Accent 3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C4E1F2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89C3E5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89C3E5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4415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4415C" w:themeFill="accent3" w:themeFillShade="BF"/>
      </w:tc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42">
    <w:name w:val="Colorful Grid Accent 4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9EAD5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3D5AB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A6331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A6331" w:themeFill="accent4" w:themeFillShade="BF"/>
      </w:tc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</w:style>
  <w:style w:type="table" w:styleId="243">
    <w:name w:val="Colorful Grid Accent 5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FD7E7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FAFCF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73559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73559" w:themeFill="accent5" w:themeFillShade="BF"/>
      </w:tc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</w:style>
  <w:style w:type="table" w:styleId="244">
    <w:name w:val="Colorful Grid Accent 6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2EADD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6D5BC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9733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97339" w:themeFill="accent6" w:themeFillShade="BF"/>
      </w:tc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</w:style>
  <w:style w:type="table" w:customStyle="1" w:styleId="245">
    <w:name w:val="会议纪要"/>
    <w:basedOn w:val="102"/>
    <w:qFormat/>
    <w:uiPriority w:val="99"/>
    <w:tblPr>
      <w:tblLayout w:type="fixed"/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="0" w:beforeLines="0" w:beforeAutospacing="0" w:after="0" w:afterLines="0" w:afterAutospacing="0"/>
        <w:ind w:left="0" w:leftChars="0"/>
        <w:contextualSpacing/>
      </w:pPr>
      <w:rPr>
        <w:rFonts w:asciiTheme="majorHAnsi" w:hAnsiTheme="majorHAnsi"/>
        <w:b/>
        <w:i w:val="0"/>
        <w:color w:val="B45F07" w:themeColor="accent1" w:themeShade="BF"/>
        <w:sz w:val="22"/>
      </w:rPr>
      <w:tblPr>
        <w:tblLayout w:type="fixed"/>
      </w:tblPr>
      <w:trPr>
        <w:tblHeader/>
      </w:trPr>
      <w:tcPr>
        <w:tcBorders>
          <w:top w:val="nil"/>
          <w:left w:val="nil"/>
          <w:bottom w:val="single" w:color="1B587C" w:themeColor="accent3" w:sz="12" w:space="0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246">
    <w:name w:val="不明显参考1"/>
    <w:basedOn w:val="84"/>
    <w:qFormat/>
    <w:uiPriority w:val="2"/>
    <w:rPr>
      <w:caps/>
      <w:color w:val="9F2936" w:themeColor="accent2"/>
      <w14:textFill>
        <w14:solidFill>
          <w14:schemeClr w14:val="accent2"/>
        </w14:solidFill>
      </w14:textFill>
    </w:rPr>
  </w:style>
  <w:style w:type="character" w:customStyle="1" w:styleId="247">
    <w:name w:val="页眉 字符"/>
    <w:basedOn w:val="84"/>
    <w:link w:val="57"/>
    <w:qFormat/>
    <w:uiPriority w:val="99"/>
    <w:rPr>
      <w:rFonts w:eastAsiaTheme="minorEastAsia"/>
      <w:szCs w:val="21"/>
      <w:lang w:eastAsia="ja-JP"/>
    </w:rPr>
  </w:style>
  <w:style w:type="character" w:styleId="248">
    <w:name w:val="Placeholder Text"/>
    <w:basedOn w:val="84"/>
    <w:semiHidden/>
    <w:uiPriority w:val="99"/>
    <w:rPr>
      <w:color w:val="808080"/>
    </w:rPr>
  </w:style>
  <w:style w:type="character" w:customStyle="1" w:styleId="249">
    <w:name w:val="批注框文本 字符"/>
    <w:basedOn w:val="84"/>
    <w:link w:val="53"/>
    <w:semiHidden/>
    <w:qFormat/>
    <w:uiPriority w:val="99"/>
    <w:rPr>
      <w:rFonts w:ascii="Segoe UI" w:hAnsi="Segoe UI" w:cs="Segoe UI"/>
      <w:spacing w:val="4"/>
      <w:szCs w:val="18"/>
    </w:rPr>
  </w:style>
  <w:style w:type="paragraph" w:customStyle="1" w:styleId="250">
    <w:name w:val="书目1"/>
    <w:basedOn w:val="1"/>
    <w:next w:val="1"/>
    <w:semiHidden/>
    <w:unhideWhenUsed/>
    <w:qFormat/>
    <w:uiPriority w:val="37"/>
  </w:style>
  <w:style w:type="character" w:customStyle="1" w:styleId="251">
    <w:name w:val="正文文本 字符"/>
    <w:basedOn w:val="84"/>
    <w:link w:val="16"/>
    <w:semiHidden/>
    <w:qFormat/>
    <w:uiPriority w:val="99"/>
    <w:rPr>
      <w:spacing w:val="4"/>
    </w:rPr>
  </w:style>
  <w:style w:type="character" w:customStyle="1" w:styleId="252">
    <w:name w:val="正文文本 2 字符"/>
    <w:basedOn w:val="84"/>
    <w:link w:val="75"/>
    <w:semiHidden/>
    <w:qFormat/>
    <w:uiPriority w:val="99"/>
    <w:rPr>
      <w:spacing w:val="4"/>
    </w:rPr>
  </w:style>
  <w:style w:type="character" w:customStyle="1" w:styleId="253">
    <w:name w:val="正文文本 3 字符"/>
    <w:basedOn w:val="84"/>
    <w:link w:val="33"/>
    <w:semiHidden/>
    <w:qFormat/>
    <w:uiPriority w:val="99"/>
    <w:rPr>
      <w:spacing w:val="4"/>
      <w:szCs w:val="16"/>
    </w:rPr>
  </w:style>
  <w:style w:type="character" w:customStyle="1" w:styleId="254">
    <w:name w:val="正文文本首行缩进 字符"/>
    <w:basedOn w:val="251"/>
    <w:link w:val="15"/>
    <w:semiHidden/>
    <w:uiPriority w:val="99"/>
    <w:rPr>
      <w:spacing w:val="4"/>
    </w:rPr>
  </w:style>
  <w:style w:type="character" w:customStyle="1" w:styleId="255">
    <w:name w:val="正文文本缩进 字符"/>
    <w:basedOn w:val="84"/>
    <w:link w:val="35"/>
    <w:semiHidden/>
    <w:qFormat/>
    <w:uiPriority w:val="99"/>
    <w:rPr>
      <w:spacing w:val="4"/>
    </w:rPr>
  </w:style>
  <w:style w:type="character" w:customStyle="1" w:styleId="256">
    <w:name w:val="正文文本首行缩进 2 字符"/>
    <w:basedOn w:val="255"/>
    <w:link w:val="56"/>
    <w:semiHidden/>
    <w:qFormat/>
    <w:uiPriority w:val="99"/>
    <w:rPr>
      <w:spacing w:val="4"/>
    </w:rPr>
  </w:style>
  <w:style w:type="character" w:customStyle="1" w:styleId="257">
    <w:name w:val="正文文本缩进 2 字符"/>
    <w:basedOn w:val="84"/>
    <w:link w:val="50"/>
    <w:semiHidden/>
    <w:qFormat/>
    <w:uiPriority w:val="99"/>
    <w:rPr>
      <w:spacing w:val="4"/>
    </w:rPr>
  </w:style>
  <w:style w:type="character" w:customStyle="1" w:styleId="258">
    <w:name w:val="正文文本缩进 3 字符"/>
    <w:basedOn w:val="84"/>
    <w:link w:val="69"/>
    <w:semiHidden/>
    <w:qFormat/>
    <w:uiPriority w:val="99"/>
    <w:rPr>
      <w:spacing w:val="4"/>
      <w:szCs w:val="16"/>
    </w:rPr>
  </w:style>
  <w:style w:type="character" w:customStyle="1" w:styleId="259">
    <w:name w:val="书籍标题1"/>
    <w:basedOn w:val="84"/>
    <w:semiHidden/>
    <w:unhideWhenUsed/>
    <w:qFormat/>
    <w:uiPriority w:val="33"/>
    <w:rPr>
      <w:b/>
      <w:bCs/>
      <w:i/>
      <w:iCs/>
      <w:spacing w:val="0"/>
    </w:rPr>
  </w:style>
  <w:style w:type="character" w:customStyle="1" w:styleId="260">
    <w:name w:val="批注文字 字符"/>
    <w:basedOn w:val="84"/>
    <w:link w:val="13"/>
    <w:semiHidden/>
    <w:qFormat/>
    <w:uiPriority w:val="99"/>
    <w:rPr>
      <w:spacing w:val="4"/>
      <w:szCs w:val="20"/>
    </w:rPr>
  </w:style>
  <w:style w:type="character" w:customStyle="1" w:styleId="261">
    <w:name w:val="批注主题 字符"/>
    <w:basedOn w:val="260"/>
    <w:link w:val="12"/>
    <w:semiHidden/>
    <w:qFormat/>
    <w:uiPriority w:val="99"/>
    <w:rPr>
      <w:b/>
      <w:bCs/>
      <w:spacing w:val="4"/>
      <w:szCs w:val="20"/>
    </w:rPr>
  </w:style>
  <w:style w:type="character" w:customStyle="1" w:styleId="262">
    <w:name w:val="文档结构图 字符"/>
    <w:basedOn w:val="84"/>
    <w:link w:val="30"/>
    <w:semiHidden/>
    <w:uiPriority w:val="99"/>
    <w:rPr>
      <w:rFonts w:ascii="Segoe UI" w:hAnsi="Segoe UI" w:cs="Segoe UI"/>
      <w:spacing w:val="4"/>
      <w:szCs w:val="16"/>
    </w:rPr>
  </w:style>
  <w:style w:type="character" w:customStyle="1" w:styleId="263">
    <w:name w:val="电子邮件签名 字符"/>
    <w:basedOn w:val="84"/>
    <w:link w:val="23"/>
    <w:semiHidden/>
    <w:qFormat/>
    <w:uiPriority w:val="99"/>
    <w:rPr>
      <w:spacing w:val="4"/>
    </w:rPr>
  </w:style>
  <w:style w:type="character" w:customStyle="1" w:styleId="264">
    <w:name w:val="尾注文本 字符"/>
    <w:basedOn w:val="84"/>
    <w:link w:val="51"/>
    <w:semiHidden/>
    <w:uiPriority w:val="99"/>
    <w:rPr>
      <w:spacing w:val="4"/>
      <w:szCs w:val="20"/>
    </w:rPr>
  </w:style>
  <w:style w:type="character" w:customStyle="1" w:styleId="265">
    <w:name w:val="页脚 字符"/>
    <w:basedOn w:val="84"/>
    <w:link w:val="54"/>
    <w:qFormat/>
    <w:uiPriority w:val="99"/>
    <w:rPr>
      <w:rFonts w:eastAsiaTheme="minorEastAsia"/>
      <w:szCs w:val="21"/>
      <w:lang w:eastAsia="ja-JP"/>
    </w:rPr>
  </w:style>
  <w:style w:type="character" w:customStyle="1" w:styleId="266">
    <w:name w:val="脚注文本 字符"/>
    <w:basedOn w:val="84"/>
    <w:link w:val="66"/>
    <w:semiHidden/>
    <w:qFormat/>
    <w:uiPriority w:val="99"/>
    <w:rPr>
      <w:spacing w:val="4"/>
      <w:szCs w:val="20"/>
    </w:rPr>
  </w:style>
  <w:style w:type="table" w:customStyle="1" w:styleId="267">
    <w:name w:val="网格表 1 浅色1"/>
    <w:basedOn w:val="10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68">
    <w:name w:val="网格表 1 浅色 - 着色 11"/>
    <w:basedOn w:val="102"/>
    <w:uiPriority w:val="46"/>
    <w:tblPr>
      <w:tblBorders>
        <w:top w:val="single" w:color="FBCB9A" w:themeColor="accent1" w:themeTint="66" w:sz="4" w:space="0"/>
        <w:left w:val="single" w:color="FBCB9A" w:themeColor="accent1" w:themeTint="66" w:sz="4" w:space="0"/>
        <w:bottom w:val="single" w:color="FBCB9A" w:themeColor="accent1" w:themeTint="66" w:sz="4" w:space="0"/>
        <w:right w:val="single" w:color="FBCB9A" w:themeColor="accent1" w:themeTint="66" w:sz="4" w:space="0"/>
        <w:insideH w:val="single" w:color="FBCB9A" w:themeColor="accent1" w:themeTint="66" w:sz="4" w:space="0"/>
        <w:insideV w:val="single" w:color="FBCB9A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9B26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9B26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69">
    <w:name w:val="网格表 1 浅色 - 着色 21"/>
    <w:basedOn w:val="102"/>
    <w:uiPriority w:val="46"/>
    <w:tblPr>
      <w:tblBorders>
        <w:top w:val="single" w:color="E59CA4" w:themeColor="accent2" w:themeTint="66" w:sz="4" w:space="0"/>
        <w:left w:val="single" w:color="E59CA4" w:themeColor="accent2" w:themeTint="66" w:sz="4" w:space="0"/>
        <w:bottom w:val="single" w:color="E59CA4" w:themeColor="accent2" w:themeTint="66" w:sz="4" w:space="0"/>
        <w:right w:val="single" w:color="E59CA4" w:themeColor="accent2" w:themeTint="66" w:sz="4" w:space="0"/>
        <w:insideH w:val="single" w:color="E59CA4" w:themeColor="accent2" w:themeTint="66" w:sz="4" w:space="0"/>
        <w:insideV w:val="single" w:color="E59CA4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D86B77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86B77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0">
    <w:name w:val="网格表 1 浅色 - 着色 31"/>
    <w:basedOn w:val="102"/>
    <w:qFormat/>
    <w:uiPriority w:val="46"/>
    <w:tblPr>
      <w:tblBorders>
        <w:top w:val="single" w:color="89C3E5" w:themeColor="accent3" w:themeTint="66" w:sz="4" w:space="0"/>
        <w:left w:val="single" w:color="89C3E5" w:themeColor="accent3" w:themeTint="66" w:sz="4" w:space="0"/>
        <w:bottom w:val="single" w:color="89C3E5" w:themeColor="accent3" w:themeTint="66" w:sz="4" w:space="0"/>
        <w:right w:val="single" w:color="89C3E5" w:themeColor="accent3" w:themeTint="66" w:sz="4" w:space="0"/>
        <w:insideH w:val="single" w:color="89C3E5" w:themeColor="accent3" w:themeTint="66" w:sz="4" w:space="0"/>
        <w:insideV w:val="single" w:color="89C3E5" w:themeColor="accent3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4EA5D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4EA5D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1">
    <w:name w:val="网格表 1 浅色 - 着色 41"/>
    <w:basedOn w:val="102"/>
    <w:qFormat/>
    <w:uiPriority w:val="46"/>
    <w:tblPr>
      <w:tblBorders>
        <w:top w:val="single" w:color="B3D5AB" w:themeColor="accent4" w:themeTint="66" w:sz="4" w:space="0"/>
        <w:left w:val="single" w:color="B3D5AB" w:themeColor="accent4" w:themeTint="66" w:sz="4" w:space="0"/>
        <w:bottom w:val="single" w:color="B3D5AB" w:themeColor="accent4" w:themeTint="66" w:sz="4" w:space="0"/>
        <w:right w:val="single" w:color="B3D5AB" w:themeColor="accent4" w:themeTint="66" w:sz="4" w:space="0"/>
        <w:insideH w:val="single" w:color="B3D5AB" w:themeColor="accent4" w:themeTint="66" w:sz="4" w:space="0"/>
        <w:insideV w:val="single" w:color="B3D5AB" w:themeColor="accent4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DC18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8DC18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2">
    <w:name w:val="网格表 1 浅色 - 着色 51"/>
    <w:basedOn w:val="102"/>
    <w:qFormat/>
    <w:uiPriority w:val="46"/>
    <w:tblPr>
      <w:tblBorders>
        <w:top w:val="single" w:color="BFAFCF" w:themeColor="accent5" w:themeTint="66" w:sz="4" w:space="0"/>
        <w:left w:val="single" w:color="BFAFCF" w:themeColor="accent5" w:themeTint="66" w:sz="4" w:space="0"/>
        <w:bottom w:val="single" w:color="BFAFCF" w:themeColor="accent5" w:themeTint="66" w:sz="4" w:space="0"/>
        <w:right w:val="single" w:color="BFAFCF" w:themeColor="accent5" w:themeTint="66" w:sz="4" w:space="0"/>
        <w:insideH w:val="single" w:color="BFAFCF" w:themeColor="accent5" w:themeTint="66" w:sz="4" w:space="0"/>
        <w:insideV w:val="single" w:color="BFAFCF" w:themeColor="accent5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F87B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F87B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3">
    <w:name w:val="网格表 1 浅色 - 着色 61"/>
    <w:basedOn w:val="102"/>
    <w:uiPriority w:val="46"/>
    <w:tblPr>
      <w:tblBorders>
        <w:top w:val="single" w:color="E6D5BC" w:themeColor="accent6" w:themeTint="66" w:sz="4" w:space="0"/>
        <w:left w:val="single" w:color="E6D5BC" w:themeColor="accent6" w:themeTint="66" w:sz="4" w:space="0"/>
        <w:bottom w:val="single" w:color="E6D5BC" w:themeColor="accent6" w:themeTint="66" w:sz="4" w:space="0"/>
        <w:right w:val="single" w:color="E6D5BC" w:themeColor="accent6" w:themeTint="66" w:sz="4" w:space="0"/>
        <w:insideH w:val="single" w:color="E6D5BC" w:themeColor="accent6" w:themeTint="66" w:sz="4" w:space="0"/>
        <w:insideV w:val="single" w:color="E6D5BC" w:themeColor="accent6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D9C19B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D9C19B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4">
    <w:name w:val="网格表 21"/>
    <w:basedOn w:val="102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75">
    <w:name w:val="网格表 2 - 着色 11"/>
    <w:basedOn w:val="102"/>
    <w:qFormat/>
    <w:uiPriority w:val="47"/>
    <w:tblPr>
      <w:tblBorders>
        <w:top w:val="single" w:color="F9B268" w:themeColor="accent1" w:themeTint="99" w:sz="2" w:space="0"/>
        <w:bottom w:val="single" w:color="F9B268" w:themeColor="accent1" w:themeTint="99" w:sz="2" w:space="0"/>
        <w:insideH w:val="single" w:color="F9B268" w:themeColor="accent1" w:themeTint="99" w:sz="2" w:space="0"/>
        <w:insideV w:val="single" w:color="F9B268" w:themeColor="accen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F9B26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9B26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276">
    <w:name w:val="网格表 2 - 着色 21"/>
    <w:basedOn w:val="102"/>
    <w:qFormat/>
    <w:uiPriority w:val="47"/>
    <w:tblPr>
      <w:tblBorders>
        <w:top w:val="single" w:color="D86B77" w:themeColor="accent2" w:themeTint="99" w:sz="2" w:space="0"/>
        <w:bottom w:val="single" w:color="D86B77" w:themeColor="accent2" w:themeTint="99" w:sz="2" w:space="0"/>
        <w:insideH w:val="single" w:color="D86B77" w:themeColor="accent2" w:themeTint="99" w:sz="2" w:space="0"/>
        <w:insideV w:val="single" w:color="D86B77" w:themeColor="accent2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D86B77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86B77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277">
    <w:name w:val="网格表 2 - 着色 31"/>
    <w:basedOn w:val="102"/>
    <w:qFormat/>
    <w:uiPriority w:val="47"/>
    <w:tblPr>
      <w:tblBorders>
        <w:top w:val="single" w:color="4EA5D8" w:themeColor="accent3" w:themeTint="99" w:sz="2" w:space="0"/>
        <w:bottom w:val="single" w:color="4EA5D8" w:themeColor="accent3" w:themeTint="99" w:sz="2" w:space="0"/>
        <w:insideH w:val="single" w:color="4EA5D8" w:themeColor="accent3" w:themeTint="99" w:sz="2" w:space="0"/>
        <w:insideV w:val="single" w:color="4EA5D8" w:themeColor="accent3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4EA5D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4EA5D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278">
    <w:name w:val="网格表 2 - 着色 41"/>
    <w:basedOn w:val="102"/>
    <w:uiPriority w:val="47"/>
    <w:tblPr>
      <w:tblBorders>
        <w:top w:val="single" w:color="8DC182" w:themeColor="accent4" w:themeTint="99" w:sz="2" w:space="0"/>
        <w:bottom w:val="single" w:color="8DC182" w:themeColor="accent4" w:themeTint="99" w:sz="2" w:space="0"/>
        <w:insideH w:val="single" w:color="8DC182" w:themeColor="accent4" w:themeTint="99" w:sz="2" w:space="0"/>
        <w:insideV w:val="single" w:color="8DC182" w:themeColor="accent4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8DC18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DC18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279">
    <w:name w:val="网格表 2 - 着色 51"/>
    <w:basedOn w:val="102"/>
    <w:uiPriority w:val="47"/>
    <w:tblPr>
      <w:tblBorders>
        <w:top w:val="single" w:color="9F87B7" w:themeColor="accent5" w:themeTint="99" w:sz="2" w:space="0"/>
        <w:bottom w:val="single" w:color="9F87B7" w:themeColor="accent5" w:themeTint="99" w:sz="2" w:space="0"/>
        <w:insideH w:val="single" w:color="9F87B7" w:themeColor="accent5" w:themeTint="99" w:sz="2" w:space="0"/>
        <w:insideV w:val="single" w:color="9F87B7" w:themeColor="accent5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9F87B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F87B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280">
    <w:name w:val="网格表 2 - 着色 61"/>
    <w:basedOn w:val="102"/>
    <w:qFormat/>
    <w:uiPriority w:val="47"/>
    <w:tblPr>
      <w:tblBorders>
        <w:top w:val="single" w:color="D9C19B" w:themeColor="accent6" w:themeTint="99" w:sz="2" w:space="0"/>
        <w:bottom w:val="single" w:color="D9C19B" w:themeColor="accent6" w:themeTint="99" w:sz="2" w:space="0"/>
        <w:insideH w:val="single" w:color="D9C19B" w:themeColor="accent6" w:themeTint="99" w:sz="2" w:space="0"/>
        <w:insideV w:val="single" w:color="D9C19B" w:themeColor="accent6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D9C19B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9C19B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281">
    <w:name w:val="网格表 31"/>
    <w:basedOn w:val="102"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82">
    <w:name w:val="网格表 3 - 着色 11"/>
    <w:basedOn w:val="102"/>
    <w:uiPriority w:val="48"/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bottom w:val="single" w:color="F9B268" w:themeColor="accent1" w:themeTint="99" w:sz="4" w:space="0"/>
        </w:tcBorders>
      </w:tcPr>
    </w:tblStylePr>
    <w:tblStylePr w:type="nwCell">
      <w:tcPr>
        <w:tcBorders>
          <w:bottom w:val="single" w:color="F9B268" w:themeColor="accent1" w:themeTint="99" w:sz="4" w:space="0"/>
        </w:tcBorders>
      </w:tcPr>
    </w:tblStylePr>
    <w:tblStylePr w:type="seCell">
      <w:tcPr>
        <w:tcBorders>
          <w:top w:val="single" w:color="F9B268" w:themeColor="accent1" w:themeTint="99" w:sz="4" w:space="0"/>
        </w:tcBorders>
      </w:tcPr>
    </w:tblStylePr>
    <w:tblStylePr w:type="swCell">
      <w:tcPr>
        <w:tcBorders>
          <w:top w:val="single" w:color="F9B268" w:themeColor="accent1" w:themeTint="99" w:sz="4" w:space="0"/>
        </w:tcBorders>
      </w:tcPr>
    </w:tblStylePr>
  </w:style>
  <w:style w:type="table" w:customStyle="1" w:styleId="283">
    <w:name w:val="网格表 3 - 着色 21"/>
    <w:basedOn w:val="102"/>
    <w:uiPriority w:val="48"/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bottom w:val="single" w:color="D86B77" w:themeColor="accent2" w:themeTint="99" w:sz="4" w:space="0"/>
        </w:tcBorders>
      </w:tcPr>
    </w:tblStylePr>
    <w:tblStylePr w:type="nwCell">
      <w:tcPr>
        <w:tcBorders>
          <w:bottom w:val="single" w:color="D86B77" w:themeColor="accent2" w:themeTint="99" w:sz="4" w:space="0"/>
        </w:tcBorders>
      </w:tcPr>
    </w:tblStylePr>
    <w:tblStylePr w:type="seCell">
      <w:tcPr>
        <w:tcBorders>
          <w:top w:val="single" w:color="D86B77" w:themeColor="accent2" w:themeTint="99" w:sz="4" w:space="0"/>
        </w:tcBorders>
      </w:tcPr>
    </w:tblStylePr>
    <w:tblStylePr w:type="swCell">
      <w:tcPr>
        <w:tcBorders>
          <w:top w:val="single" w:color="D86B77" w:themeColor="accent2" w:themeTint="99" w:sz="4" w:space="0"/>
        </w:tcBorders>
      </w:tcPr>
    </w:tblStylePr>
  </w:style>
  <w:style w:type="table" w:customStyle="1" w:styleId="284">
    <w:name w:val="网格表 3 - 着色 31"/>
    <w:basedOn w:val="102"/>
    <w:qFormat/>
    <w:uiPriority w:val="48"/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bottom w:val="single" w:color="4EA5D8" w:themeColor="accent3" w:themeTint="99" w:sz="4" w:space="0"/>
        </w:tcBorders>
      </w:tcPr>
    </w:tblStylePr>
    <w:tblStylePr w:type="nwCell">
      <w:tcPr>
        <w:tcBorders>
          <w:bottom w:val="single" w:color="4EA5D8" w:themeColor="accent3" w:themeTint="99" w:sz="4" w:space="0"/>
        </w:tcBorders>
      </w:tcPr>
    </w:tblStylePr>
    <w:tblStylePr w:type="seCell">
      <w:tcPr>
        <w:tcBorders>
          <w:top w:val="single" w:color="4EA5D8" w:themeColor="accent3" w:themeTint="99" w:sz="4" w:space="0"/>
        </w:tcBorders>
      </w:tcPr>
    </w:tblStylePr>
    <w:tblStylePr w:type="swCell">
      <w:tcPr>
        <w:tcBorders>
          <w:top w:val="single" w:color="4EA5D8" w:themeColor="accent3" w:themeTint="99" w:sz="4" w:space="0"/>
        </w:tcBorders>
      </w:tcPr>
    </w:tblStylePr>
  </w:style>
  <w:style w:type="table" w:customStyle="1" w:styleId="285">
    <w:name w:val="网格表 3 - 着色 41"/>
    <w:basedOn w:val="102"/>
    <w:uiPriority w:val="48"/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bottom w:val="single" w:color="8DC182" w:themeColor="accent4" w:themeTint="99" w:sz="4" w:space="0"/>
        </w:tcBorders>
      </w:tcPr>
    </w:tblStylePr>
    <w:tblStylePr w:type="nwCell">
      <w:tcPr>
        <w:tcBorders>
          <w:bottom w:val="single" w:color="8DC182" w:themeColor="accent4" w:themeTint="99" w:sz="4" w:space="0"/>
        </w:tcBorders>
      </w:tcPr>
    </w:tblStylePr>
    <w:tblStylePr w:type="seCell">
      <w:tcPr>
        <w:tcBorders>
          <w:top w:val="single" w:color="8DC182" w:themeColor="accent4" w:themeTint="99" w:sz="4" w:space="0"/>
        </w:tcBorders>
      </w:tcPr>
    </w:tblStylePr>
    <w:tblStylePr w:type="swCell">
      <w:tcPr>
        <w:tcBorders>
          <w:top w:val="single" w:color="8DC182" w:themeColor="accent4" w:themeTint="99" w:sz="4" w:space="0"/>
        </w:tcBorders>
      </w:tcPr>
    </w:tblStylePr>
  </w:style>
  <w:style w:type="table" w:customStyle="1" w:styleId="286">
    <w:name w:val="网格表 3 - 着色 51"/>
    <w:basedOn w:val="102"/>
    <w:uiPriority w:val="48"/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bottom w:val="single" w:color="9F87B7" w:themeColor="accent5" w:themeTint="99" w:sz="4" w:space="0"/>
        </w:tcBorders>
      </w:tcPr>
    </w:tblStylePr>
    <w:tblStylePr w:type="nwCell">
      <w:tcPr>
        <w:tcBorders>
          <w:bottom w:val="single" w:color="9F87B7" w:themeColor="accent5" w:themeTint="99" w:sz="4" w:space="0"/>
        </w:tcBorders>
      </w:tcPr>
    </w:tblStylePr>
    <w:tblStylePr w:type="seCell">
      <w:tcPr>
        <w:tcBorders>
          <w:top w:val="single" w:color="9F87B7" w:themeColor="accent5" w:themeTint="99" w:sz="4" w:space="0"/>
        </w:tcBorders>
      </w:tcPr>
    </w:tblStylePr>
    <w:tblStylePr w:type="swCell">
      <w:tcPr>
        <w:tcBorders>
          <w:top w:val="single" w:color="9F87B7" w:themeColor="accent5" w:themeTint="99" w:sz="4" w:space="0"/>
        </w:tcBorders>
      </w:tcPr>
    </w:tblStylePr>
  </w:style>
  <w:style w:type="table" w:customStyle="1" w:styleId="287">
    <w:name w:val="网格表 3 - 着色 61"/>
    <w:basedOn w:val="102"/>
    <w:uiPriority w:val="48"/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bottom w:val="single" w:color="D9C19B" w:themeColor="accent6" w:themeTint="99" w:sz="4" w:space="0"/>
        </w:tcBorders>
      </w:tcPr>
    </w:tblStylePr>
    <w:tblStylePr w:type="nwCell">
      <w:tcPr>
        <w:tcBorders>
          <w:bottom w:val="single" w:color="D9C19B" w:themeColor="accent6" w:themeTint="99" w:sz="4" w:space="0"/>
        </w:tcBorders>
      </w:tcPr>
    </w:tblStylePr>
    <w:tblStylePr w:type="seCell">
      <w:tcPr>
        <w:tcBorders>
          <w:top w:val="single" w:color="D9C19B" w:themeColor="accent6" w:themeTint="99" w:sz="4" w:space="0"/>
        </w:tcBorders>
      </w:tcPr>
    </w:tblStylePr>
    <w:tblStylePr w:type="swCell">
      <w:tcPr>
        <w:tcBorders>
          <w:top w:val="single" w:color="D9C19B" w:themeColor="accent6" w:themeTint="99" w:sz="4" w:space="0"/>
        </w:tcBorders>
      </w:tcPr>
    </w:tblStylePr>
  </w:style>
  <w:style w:type="table" w:customStyle="1" w:styleId="288">
    <w:name w:val="网格表 41"/>
    <w:basedOn w:val="10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9">
    <w:name w:val="网格表 4 - 着色 11"/>
    <w:basedOn w:val="102"/>
    <w:uiPriority w:val="49"/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07F09" w:themeColor="accent1" w:sz="4" w:space="0"/>
          <w:left w:val="single" w:color="F07F09" w:themeColor="accent1" w:sz="4" w:space="0"/>
          <w:bottom w:val="single" w:color="F07F09" w:themeColor="accent1" w:sz="4" w:space="0"/>
          <w:right w:val="single" w:color="F07F09" w:themeColor="accent1" w:sz="4" w:space="0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290">
    <w:name w:val="网格表 4 - 着色 21"/>
    <w:basedOn w:val="102"/>
    <w:qFormat/>
    <w:uiPriority w:val="49"/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2936" w:themeColor="accent2" w:sz="4" w:space="0"/>
          <w:left w:val="single" w:color="9F2936" w:themeColor="accent2" w:sz="4" w:space="0"/>
          <w:bottom w:val="single" w:color="9F2936" w:themeColor="accent2" w:sz="4" w:space="0"/>
          <w:right w:val="single" w:color="9F2936" w:themeColor="accent2" w:sz="4" w:space="0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291">
    <w:name w:val="网格表 4 - 着色 31"/>
    <w:basedOn w:val="102"/>
    <w:qFormat/>
    <w:uiPriority w:val="49"/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B587C" w:themeColor="accent3" w:sz="4" w:space="0"/>
          <w:left w:val="single" w:color="1B587C" w:themeColor="accent3" w:sz="4" w:space="0"/>
          <w:bottom w:val="single" w:color="1B587C" w:themeColor="accent3" w:sz="4" w:space="0"/>
          <w:right w:val="single" w:color="1B587C" w:themeColor="accent3" w:sz="4" w:space="0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292">
    <w:name w:val="网格表 4 - 着色 41"/>
    <w:basedOn w:val="102"/>
    <w:uiPriority w:val="49"/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E8542" w:themeColor="accent4" w:sz="4" w:space="0"/>
          <w:left w:val="single" w:color="4E8542" w:themeColor="accent4" w:sz="4" w:space="0"/>
          <w:bottom w:val="single" w:color="4E8542" w:themeColor="accent4" w:sz="4" w:space="0"/>
          <w:right w:val="single" w:color="4E8542" w:themeColor="accent4" w:sz="4" w:space="0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293">
    <w:name w:val="网格表 4 - 着色 51"/>
    <w:basedOn w:val="102"/>
    <w:qFormat/>
    <w:uiPriority w:val="49"/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04878" w:themeColor="accent5" w:sz="4" w:space="0"/>
          <w:left w:val="single" w:color="604878" w:themeColor="accent5" w:sz="4" w:space="0"/>
          <w:bottom w:val="single" w:color="604878" w:themeColor="accent5" w:sz="4" w:space="0"/>
          <w:right w:val="single" w:color="604878" w:themeColor="accent5" w:sz="4" w:space="0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294">
    <w:name w:val="网格表 4 - 着色 61"/>
    <w:basedOn w:val="102"/>
    <w:qFormat/>
    <w:uiPriority w:val="49"/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19859" w:themeColor="accent6" w:sz="4" w:space="0"/>
          <w:left w:val="single" w:color="C19859" w:themeColor="accent6" w:sz="4" w:space="0"/>
          <w:bottom w:val="single" w:color="C19859" w:themeColor="accent6" w:sz="4" w:space="0"/>
          <w:right w:val="single" w:color="C19859" w:themeColor="accent6" w:sz="4" w:space="0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295">
    <w:name w:val="网格表 5 深色1"/>
    <w:basedOn w:val="10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296">
    <w:name w:val="网格表 5 深色 - 着色 11"/>
    <w:basedOn w:val="10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07F09" w:themeFill="accent1"/>
      </w:tcPr>
    </w:tblStylePr>
    <w:tblStylePr w:type="band1Vert">
      <w:tcPr>
        <w:shd w:val="clear" w:color="auto" w:fill="FBCB9A" w:themeFill="accent1" w:themeFillTint="66"/>
      </w:tcPr>
    </w:tblStylePr>
    <w:tblStylePr w:type="band1Horz">
      <w:tcPr>
        <w:shd w:val="clear" w:color="auto" w:fill="FBCB9A" w:themeFill="accent1" w:themeFillTint="66"/>
      </w:tcPr>
    </w:tblStylePr>
  </w:style>
  <w:style w:type="table" w:customStyle="1" w:styleId="297">
    <w:name w:val="网格表 5 深色 - 着色 21"/>
    <w:basedOn w:val="10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F2936" w:themeFill="accent2"/>
      </w:tcPr>
    </w:tblStylePr>
    <w:tblStylePr w:type="band1Vert">
      <w:tcPr>
        <w:shd w:val="clear" w:color="auto" w:fill="E59CA4" w:themeFill="accent2" w:themeFillTint="66"/>
      </w:tcPr>
    </w:tblStylePr>
    <w:tblStylePr w:type="band1Horz">
      <w:tcPr>
        <w:shd w:val="clear" w:color="auto" w:fill="E59CA4" w:themeFill="accent2" w:themeFillTint="66"/>
      </w:tcPr>
    </w:tblStylePr>
  </w:style>
  <w:style w:type="table" w:customStyle="1" w:styleId="298">
    <w:name w:val="网格表 5 深色 - 着色 31"/>
    <w:basedOn w:val="10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4E1F2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B587C" w:themeFill="accent3"/>
      </w:tcPr>
    </w:tblStylePr>
    <w:tblStylePr w:type="band1Vert">
      <w:tcPr>
        <w:shd w:val="clear" w:color="auto" w:fill="89C3E5" w:themeFill="accent3" w:themeFillTint="66"/>
      </w:tcPr>
    </w:tblStylePr>
    <w:tblStylePr w:type="band1Horz">
      <w:tcPr>
        <w:shd w:val="clear" w:color="auto" w:fill="89C3E5" w:themeFill="accent3" w:themeFillTint="66"/>
      </w:tcPr>
    </w:tblStylePr>
  </w:style>
  <w:style w:type="table" w:customStyle="1" w:styleId="299">
    <w:name w:val="网格表 5 深色 - 着色 41"/>
    <w:basedOn w:val="10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E8542" w:themeFill="accent4"/>
      </w:tcPr>
    </w:tblStylePr>
    <w:tblStylePr w:type="band1Vert">
      <w:tcPr>
        <w:shd w:val="clear" w:color="auto" w:fill="B3D5AB" w:themeFill="accent4" w:themeFillTint="66"/>
      </w:tcPr>
    </w:tblStylePr>
    <w:tblStylePr w:type="band1Horz">
      <w:tcPr>
        <w:shd w:val="clear" w:color="auto" w:fill="B3D5AB" w:themeFill="accent4" w:themeFillTint="66"/>
      </w:tcPr>
    </w:tblStylePr>
  </w:style>
  <w:style w:type="table" w:customStyle="1" w:styleId="300">
    <w:name w:val="网格表 5 深色 - 着色 51"/>
    <w:basedOn w:val="10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04878" w:themeFill="accent5"/>
      </w:tcPr>
    </w:tblStylePr>
    <w:tblStylePr w:type="band1Vert">
      <w:tcPr>
        <w:shd w:val="clear" w:color="auto" w:fill="BFAFCF" w:themeFill="accent5" w:themeFillTint="66"/>
      </w:tcPr>
    </w:tblStylePr>
    <w:tblStylePr w:type="band1Horz">
      <w:tcPr>
        <w:shd w:val="clear" w:color="auto" w:fill="BFAFCF" w:themeFill="accent5" w:themeFillTint="66"/>
      </w:tcPr>
    </w:tblStylePr>
  </w:style>
  <w:style w:type="table" w:customStyle="1" w:styleId="301">
    <w:name w:val="网格表 5 深色 - 着色 61"/>
    <w:basedOn w:val="10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9859" w:themeFill="accent6"/>
      </w:tcPr>
    </w:tblStylePr>
    <w:tblStylePr w:type="band1Vert">
      <w:tcPr>
        <w:shd w:val="clear" w:color="auto" w:fill="E6D5BC" w:themeFill="accent6" w:themeFillTint="66"/>
      </w:tcPr>
    </w:tblStylePr>
    <w:tblStylePr w:type="band1Horz">
      <w:tcPr>
        <w:shd w:val="clear" w:color="auto" w:fill="E6D5BC" w:themeFill="accent6" w:themeFillTint="66"/>
      </w:tcPr>
    </w:tblStylePr>
  </w:style>
  <w:style w:type="table" w:customStyle="1" w:styleId="302">
    <w:name w:val="网格表 6 彩色1"/>
    <w:basedOn w:val="10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3">
    <w:name w:val="网格表 6 彩色 - 着色 11"/>
    <w:basedOn w:val="102"/>
    <w:qFormat/>
    <w:uiPriority w:val="51"/>
    <w:rPr>
      <w:color w:val="B45F07" w:themeColor="accent1" w:themeShade="BF"/>
    </w:r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F9B26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04">
    <w:name w:val="网格表 6 彩色 - 着色 21"/>
    <w:basedOn w:val="102"/>
    <w:qFormat/>
    <w:uiPriority w:val="51"/>
    <w:rPr>
      <w:color w:val="771F28" w:themeColor="accent2" w:themeShade="BF"/>
    </w:r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D86B77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05">
    <w:name w:val="网格表 6 彩色 - 着色 31"/>
    <w:basedOn w:val="102"/>
    <w:uiPriority w:val="51"/>
    <w:rPr>
      <w:color w:val="14425D" w:themeColor="accent3" w:themeShade="BF"/>
    </w:r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4EA5D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06">
    <w:name w:val="网格表 6 彩色 - 着色 41"/>
    <w:basedOn w:val="102"/>
    <w:qFormat/>
    <w:uiPriority w:val="51"/>
    <w:rPr>
      <w:color w:val="3B6432" w:themeColor="accent4" w:themeShade="BF"/>
    </w:r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8DC18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07">
    <w:name w:val="网格表 6 彩色 - 着色 51"/>
    <w:basedOn w:val="102"/>
    <w:qFormat/>
    <w:uiPriority w:val="51"/>
    <w:rPr>
      <w:color w:val="48365A" w:themeColor="accent5" w:themeShade="BF"/>
    </w:r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9F87B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08">
    <w:name w:val="网格表 6 彩色 - 着色 61"/>
    <w:basedOn w:val="102"/>
    <w:qFormat/>
    <w:uiPriority w:val="51"/>
    <w:rPr>
      <w:color w:val="9A743A" w:themeColor="accent6" w:themeShade="BF"/>
    </w:r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D9C19B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09">
    <w:name w:val="网格表 7 彩色1"/>
    <w:basedOn w:val="102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0">
    <w:name w:val="网格表 7 彩色 - 着色 11"/>
    <w:basedOn w:val="102"/>
    <w:qFormat/>
    <w:uiPriority w:val="52"/>
    <w:rPr>
      <w:color w:val="B45F07" w:themeColor="accent1" w:themeShade="BF"/>
    </w:r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bottom w:val="single" w:color="F9B268" w:themeColor="accent1" w:themeTint="99" w:sz="4" w:space="0"/>
        </w:tcBorders>
      </w:tcPr>
    </w:tblStylePr>
    <w:tblStylePr w:type="nwCell">
      <w:tcPr>
        <w:tcBorders>
          <w:bottom w:val="single" w:color="F9B268" w:themeColor="accent1" w:themeTint="99" w:sz="4" w:space="0"/>
        </w:tcBorders>
      </w:tcPr>
    </w:tblStylePr>
    <w:tblStylePr w:type="seCell">
      <w:tcPr>
        <w:tcBorders>
          <w:top w:val="single" w:color="F9B268" w:themeColor="accent1" w:themeTint="99" w:sz="4" w:space="0"/>
        </w:tcBorders>
      </w:tcPr>
    </w:tblStylePr>
    <w:tblStylePr w:type="swCell">
      <w:tcPr>
        <w:tcBorders>
          <w:top w:val="single" w:color="F9B268" w:themeColor="accent1" w:themeTint="99" w:sz="4" w:space="0"/>
        </w:tcBorders>
      </w:tcPr>
    </w:tblStylePr>
  </w:style>
  <w:style w:type="table" w:customStyle="1" w:styleId="311">
    <w:name w:val="网格表 7 彩色 - 着色 21"/>
    <w:basedOn w:val="102"/>
    <w:uiPriority w:val="52"/>
    <w:rPr>
      <w:color w:val="771F28" w:themeColor="accent2" w:themeShade="BF"/>
    </w:r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bottom w:val="single" w:color="D86B77" w:themeColor="accent2" w:themeTint="99" w:sz="4" w:space="0"/>
        </w:tcBorders>
      </w:tcPr>
    </w:tblStylePr>
    <w:tblStylePr w:type="nwCell">
      <w:tcPr>
        <w:tcBorders>
          <w:bottom w:val="single" w:color="D86B77" w:themeColor="accent2" w:themeTint="99" w:sz="4" w:space="0"/>
        </w:tcBorders>
      </w:tcPr>
    </w:tblStylePr>
    <w:tblStylePr w:type="seCell">
      <w:tcPr>
        <w:tcBorders>
          <w:top w:val="single" w:color="D86B77" w:themeColor="accent2" w:themeTint="99" w:sz="4" w:space="0"/>
        </w:tcBorders>
      </w:tcPr>
    </w:tblStylePr>
    <w:tblStylePr w:type="swCell">
      <w:tcPr>
        <w:tcBorders>
          <w:top w:val="single" w:color="D86B77" w:themeColor="accent2" w:themeTint="99" w:sz="4" w:space="0"/>
        </w:tcBorders>
      </w:tcPr>
    </w:tblStylePr>
  </w:style>
  <w:style w:type="table" w:customStyle="1" w:styleId="312">
    <w:name w:val="网格表 7 彩色 - 着色 31"/>
    <w:basedOn w:val="102"/>
    <w:qFormat/>
    <w:uiPriority w:val="52"/>
    <w:rPr>
      <w:color w:val="14425D" w:themeColor="accent3" w:themeShade="BF"/>
    </w:r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bottom w:val="single" w:color="4EA5D8" w:themeColor="accent3" w:themeTint="99" w:sz="4" w:space="0"/>
        </w:tcBorders>
      </w:tcPr>
    </w:tblStylePr>
    <w:tblStylePr w:type="nwCell">
      <w:tcPr>
        <w:tcBorders>
          <w:bottom w:val="single" w:color="4EA5D8" w:themeColor="accent3" w:themeTint="99" w:sz="4" w:space="0"/>
        </w:tcBorders>
      </w:tcPr>
    </w:tblStylePr>
    <w:tblStylePr w:type="seCell">
      <w:tcPr>
        <w:tcBorders>
          <w:top w:val="single" w:color="4EA5D8" w:themeColor="accent3" w:themeTint="99" w:sz="4" w:space="0"/>
        </w:tcBorders>
      </w:tcPr>
    </w:tblStylePr>
    <w:tblStylePr w:type="swCell">
      <w:tcPr>
        <w:tcBorders>
          <w:top w:val="single" w:color="4EA5D8" w:themeColor="accent3" w:themeTint="99" w:sz="4" w:space="0"/>
        </w:tcBorders>
      </w:tcPr>
    </w:tblStylePr>
  </w:style>
  <w:style w:type="table" w:customStyle="1" w:styleId="313">
    <w:name w:val="网格表 7 彩色 - 着色 41"/>
    <w:basedOn w:val="102"/>
    <w:uiPriority w:val="52"/>
    <w:rPr>
      <w:color w:val="3B6432" w:themeColor="accent4" w:themeShade="BF"/>
    </w:r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bottom w:val="single" w:color="8DC182" w:themeColor="accent4" w:themeTint="99" w:sz="4" w:space="0"/>
        </w:tcBorders>
      </w:tcPr>
    </w:tblStylePr>
    <w:tblStylePr w:type="nwCell">
      <w:tcPr>
        <w:tcBorders>
          <w:bottom w:val="single" w:color="8DC182" w:themeColor="accent4" w:themeTint="99" w:sz="4" w:space="0"/>
        </w:tcBorders>
      </w:tcPr>
    </w:tblStylePr>
    <w:tblStylePr w:type="seCell">
      <w:tcPr>
        <w:tcBorders>
          <w:top w:val="single" w:color="8DC182" w:themeColor="accent4" w:themeTint="99" w:sz="4" w:space="0"/>
        </w:tcBorders>
      </w:tcPr>
    </w:tblStylePr>
    <w:tblStylePr w:type="swCell">
      <w:tcPr>
        <w:tcBorders>
          <w:top w:val="single" w:color="8DC182" w:themeColor="accent4" w:themeTint="99" w:sz="4" w:space="0"/>
        </w:tcBorders>
      </w:tcPr>
    </w:tblStylePr>
  </w:style>
  <w:style w:type="table" w:customStyle="1" w:styleId="314">
    <w:name w:val="网格表 7 彩色 - 着色 51"/>
    <w:basedOn w:val="102"/>
    <w:uiPriority w:val="52"/>
    <w:rPr>
      <w:color w:val="48365A" w:themeColor="accent5" w:themeShade="BF"/>
    </w:r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bottom w:val="single" w:color="9F87B7" w:themeColor="accent5" w:themeTint="99" w:sz="4" w:space="0"/>
        </w:tcBorders>
      </w:tcPr>
    </w:tblStylePr>
    <w:tblStylePr w:type="nwCell">
      <w:tcPr>
        <w:tcBorders>
          <w:bottom w:val="single" w:color="9F87B7" w:themeColor="accent5" w:themeTint="99" w:sz="4" w:space="0"/>
        </w:tcBorders>
      </w:tcPr>
    </w:tblStylePr>
    <w:tblStylePr w:type="seCell">
      <w:tcPr>
        <w:tcBorders>
          <w:top w:val="single" w:color="9F87B7" w:themeColor="accent5" w:themeTint="99" w:sz="4" w:space="0"/>
        </w:tcBorders>
      </w:tcPr>
    </w:tblStylePr>
    <w:tblStylePr w:type="swCell">
      <w:tcPr>
        <w:tcBorders>
          <w:top w:val="single" w:color="9F87B7" w:themeColor="accent5" w:themeTint="99" w:sz="4" w:space="0"/>
        </w:tcBorders>
      </w:tcPr>
    </w:tblStylePr>
  </w:style>
  <w:style w:type="table" w:customStyle="1" w:styleId="315">
    <w:name w:val="网格表 7 彩色 - 着色 61"/>
    <w:basedOn w:val="102"/>
    <w:uiPriority w:val="52"/>
    <w:rPr>
      <w:color w:val="9A743A" w:themeColor="accent6" w:themeShade="BF"/>
    </w:r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bottom w:val="single" w:color="D9C19B" w:themeColor="accent6" w:themeTint="99" w:sz="4" w:space="0"/>
        </w:tcBorders>
      </w:tcPr>
    </w:tblStylePr>
    <w:tblStylePr w:type="nwCell">
      <w:tcPr>
        <w:tcBorders>
          <w:bottom w:val="single" w:color="D9C19B" w:themeColor="accent6" w:themeTint="99" w:sz="4" w:space="0"/>
        </w:tcBorders>
      </w:tcPr>
    </w:tblStylePr>
    <w:tblStylePr w:type="seCell">
      <w:tcPr>
        <w:tcBorders>
          <w:top w:val="single" w:color="D9C19B" w:themeColor="accent6" w:themeTint="99" w:sz="4" w:space="0"/>
        </w:tcBorders>
      </w:tcPr>
    </w:tblStylePr>
    <w:tblStylePr w:type="swCell">
      <w:tcPr>
        <w:tcBorders>
          <w:top w:val="single" w:color="D9C19B" w:themeColor="accent6" w:themeTint="99" w:sz="4" w:space="0"/>
        </w:tcBorders>
      </w:tcPr>
    </w:tblStylePr>
  </w:style>
  <w:style w:type="character" w:customStyle="1" w:styleId="316">
    <w:name w:val="标题 1 字符"/>
    <w:basedOn w:val="84"/>
    <w:link w:val="2"/>
    <w:uiPriority w:val="9"/>
    <w:rPr>
      <w:rFonts w:asciiTheme="majorHAnsi" w:hAnsiTheme="majorHAnsi" w:eastAsiaTheme="majorEastAsia" w:cstheme="majorBidi"/>
      <w:b/>
      <w:bCs/>
      <w:caps/>
      <w:color w:val="1B587C" w:themeColor="accent3"/>
      <w:sz w:val="26"/>
      <w:szCs w:val="26"/>
      <w:lang w:eastAsia="ja-JP"/>
      <w14:textFill>
        <w14:solidFill>
          <w14:schemeClr w14:val="accent3"/>
        </w14:solidFill>
      </w14:textFill>
    </w:rPr>
  </w:style>
  <w:style w:type="character" w:customStyle="1" w:styleId="317">
    <w:name w:val="标题 2 字符"/>
    <w:basedOn w:val="84"/>
    <w:link w:val="3"/>
    <w:uiPriority w:val="9"/>
    <w:rPr>
      <w:rFonts w:asciiTheme="majorHAnsi" w:hAnsiTheme="majorHAnsi" w:eastAsiaTheme="majorEastAsia" w:cstheme="majorBidi"/>
      <w:bCs/>
      <w:color w:val="9F2936" w:themeColor="accent2"/>
      <w:spacing w:val="15"/>
      <w:szCs w:val="21"/>
      <w:lang w:eastAsia="ja-JP"/>
      <w14:textFill>
        <w14:solidFill>
          <w14:schemeClr w14:val="accent2"/>
        </w14:solidFill>
      </w14:textFill>
    </w:rPr>
  </w:style>
  <w:style w:type="character" w:customStyle="1" w:styleId="318">
    <w:name w:val="标题 3 字符"/>
    <w:basedOn w:val="84"/>
    <w:link w:val="4"/>
    <w:qFormat/>
    <w:uiPriority w:val="9"/>
    <w:rPr>
      <w:rFonts w:asciiTheme="majorHAnsi" w:hAnsiTheme="majorHAnsi" w:eastAsiaTheme="majorEastAsia" w:cstheme="majorBidi"/>
      <w:color w:val="B45F07" w:themeColor="accent1" w:themeShade="BF"/>
      <w:szCs w:val="24"/>
    </w:rPr>
  </w:style>
  <w:style w:type="character" w:customStyle="1" w:styleId="319">
    <w:name w:val="标题 4 字符"/>
    <w:basedOn w:val="84"/>
    <w:link w:val="5"/>
    <w:semiHidden/>
    <w:uiPriority w:val="9"/>
    <w:rPr>
      <w:rFonts w:asciiTheme="majorHAnsi" w:hAnsiTheme="majorHAnsi" w:eastAsiaTheme="majorEastAsia" w:cstheme="majorBidi"/>
      <w:i/>
      <w:iCs/>
      <w:color w:val="B45F07" w:themeColor="accent1" w:themeShade="BF"/>
    </w:rPr>
  </w:style>
  <w:style w:type="character" w:customStyle="1" w:styleId="320">
    <w:name w:val="标题 5 字符"/>
    <w:basedOn w:val="84"/>
    <w:link w:val="6"/>
    <w:semiHidden/>
    <w:qFormat/>
    <w:uiPriority w:val="9"/>
    <w:rPr>
      <w:rFonts w:asciiTheme="majorHAnsi" w:hAnsiTheme="majorHAnsi" w:eastAsiaTheme="majorEastAsia" w:cstheme="majorBidi"/>
      <w:b/>
      <w:color w:val="B45F07" w:themeColor="accent1" w:themeShade="BF"/>
      <w:spacing w:val="4"/>
    </w:rPr>
  </w:style>
  <w:style w:type="character" w:customStyle="1" w:styleId="321">
    <w:name w:val="标题 6 字符"/>
    <w:basedOn w:val="84"/>
    <w:link w:val="7"/>
    <w:semiHidden/>
    <w:qFormat/>
    <w:uiPriority w:val="9"/>
    <w:rPr>
      <w:rFonts w:asciiTheme="majorHAnsi" w:hAnsiTheme="majorHAnsi" w:eastAsiaTheme="majorEastAsia" w:cstheme="majorBidi"/>
      <w:color w:val="784004" w:themeColor="accent1" w:themeShade="80"/>
      <w:spacing w:val="4"/>
    </w:rPr>
  </w:style>
  <w:style w:type="character" w:customStyle="1" w:styleId="322">
    <w:name w:val="标题 7 字符"/>
    <w:basedOn w:val="84"/>
    <w:link w:val="8"/>
    <w:semiHidden/>
    <w:uiPriority w:val="9"/>
    <w:rPr>
      <w:rFonts w:asciiTheme="majorHAnsi" w:hAnsiTheme="majorHAnsi" w:eastAsiaTheme="majorEastAsia" w:cstheme="majorBidi"/>
      <w:i/>
      <w:iCs/>
      <w:color w:val="784004" w:themeColor="accent1" w:themeShade="80"/>
      <w:spacing w:val="4"/>
    </w:rPr>
  </w:style>
  <w:style w:type="character" w:customStyle="1" w:styleId="323">
    <w:name w:val="标题 8 字符"/>
    <w:basedOn w:val="84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pacing w:val="4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4">
    <w:name w:val="标题 9 字符"/>
    <w:basedOn w:val="84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pacing w:val="4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5">
    <w:name w:val="HTML 地址 字符"/>
    <w:basedOn w:val="84"/>
    <w:link w:val="41"/>
    <w:semiHidden/>
    <w:qFormat/>
    <w:uiPriority w:val="99"/>
    <w:rPr>
      <w:i/>
      <w:iCs/>
      <w:spacing w:val="4"/>
    </w:rPr>
  </w:style>
  <w:style w:type="character" w:customStyle="1" w:styleId="326">
    <w:name w:val="HTML 预设格式 字符"/>
    <w:basedOn w:val="84"/>
    <w:link w:val="79"/>
    <w:semiHidden/>
    <w:uiPriority w:val="99"/>
    <w:rPr>
      <w:rFonts w:ascii="Consolas" w:hAnsi="Consolas"/>
      <w:spacing w:val="4"/>
      <w:szCs w:val="20"/>
    </w:rPr>
  </w:style>
  <w:style w:type="character" w:customStyle="1" w:styleId="327">
    <w:name w:val="明显强调1"/>
    <w:basedOn w:val="84"/>
    <w:semiHidden/>
    <w:unhideWhenUsed/>
    <w:qFormat/>
    <w:uiPriority w:val="21"/>
    <w:rPr>
      <w:i/>
      <w:iCs/>
      <w:color w:val="B45F07" w:themeColor="accent1" w:themeShade="BF"/>
    </w:rPr>
  </w:style>
  <w:style w:type="paragraph" w:styleId="328">
    <w:name w:val="Intense Quote"/>
    <w:basedOn w:val="1"/>
    <w:next w:val="1"/>
    <w:link w:val="329"/>
    <w:semiHidden/>
    <w:unhideWhenUsed/>
    <w:qFormat/>
    <w:uiPriority w:val="30"/>
    <w:pPr>
      <w:pBdr>
        <w:top w:val="single" w:color="B35F06" w:themeColor="accent1" w:themeShade="BF" w:sz="4" w:space="10"/>
        <w:bottom w:val="single" w:color="B35F06" w:themeColor="accent1" w:themeShade="BF" w:sz="4" w:space="10"/>
      </w:pBdr>
      <w:spacing w:before="360" w:after="360"/>
      <w:jc w:val="center"/>
    </w:pPr>
    <w:rPr>
      <w:i/>
      <w:iCs/>
      <w:color w:val="B45F07" w:themeColor="accent1" w:themeShade="BF"/>
    </w:rPr>
  </w:style>
  <w:style w:type="character" w:customStyle="1" w:styleId="329">
    <w:name w:val="明显引用 字符"/>
    <w:basedOn w:val="84"/>
    <w:link w:val="328"/>
    <w:semiHidden/>
    <w:qFormat/>
    <w:uiPriority w:val="30"/>
    <w:rPr>
      <w:i/>
      <w:iCs/>
      <w:color w:val="B45F07" w:themeColor="accent1" w:themeShade="BF"/>
      <w:spacing w:val="4"/>
    </w:rPr>
  </w:style>
  <w:style w:type="character" w:customStyle="1" w:styleId="330">
    <w:name w:val="明显参考1"/>
    <w:basedOn w:val="84"/>
    <w:semiHidden/>
    <w:unhideWhenUsed/>
    <w:qFormat/>
    <w:uiPriority w:val="32"/>
    <w:rPr>
      <w:b/>
      <w:bCs/>
      <w:smallCaps/>
      <w:color w:val="B45F07" w:themeColor="accent1" w:themeShade="BF"/>
      <w:spacing w:val="0"/>
    </w:rPr>
  </w:style>
  <w:style w:type="paragraph" w:styleId="331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32">
    <w:name w:val="清单表 1 浅色1"/>
    <w:basedOn w:val="102"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3">
    <w:name w:val="清单表 1 浅色 - 着色 11"/>
    <w:basedOn w:val="102"/>
    <w:qFormat/>
    <w:uiPriority w:val="46"/>
    <w:tblStylePr w:type="firstRow">
      <w:rPr>
        <w:b/>
        <w:bCs/>
      </w:rPr>
      <w:tcPr>
        <w:tcBorders>
          <w:bottom w:val="single" w:color="F9B268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34">
    <w:name w:val="清单表 1 浅色 - 着色 21"/>
    <w:basedOn w:val="102"/>
    <w:qFormat/>
    <w:uiPriority w:val="46"/>
    <w:tblStylePr w:type="firstRow">
      <w:rPr>
        <w:b/>
        <w:bCs/>
      </w:rPr>
      <w:tcPr>
        <w:tcBorders>
          <w:bottom w:val="single" w:color="D86B77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35">
    <w:name w:val="清单表 1 浅色 - 着色 31"/>
    <w:basedOn w:val="102"/>
    <w:uiPriority w:val="46"/>
    <w:tblStylePr w:type="firstRow">
      <w:rPr>
        <w:b/>
        <w:bCs/>
      </w:rPr>
      <w:tcPr>
        <w:tcBorders>
          <w:bottom w:val="single" w:color="4EA5D8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36">
    <w:name w:val="清单表 1 浅色 - 着色 41"/>
    <w:basedOn w:val="102"/>
    <w:qFormat/>
    <w:uiPriority w:val="46"/>
    <w:tblStylePr w:type="firstRow">
      <w:rPr>
        <w:b/>
        <w:bCs/>
      </w:rPr>
      <w:tcPr>
        <w:tcBorders>
          <w:bottom w:val="single" w:color="8DC182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37">
    <w:name w:val="清单表 1 浅色 - 着色 51"/>
    <w:basedOn w:val="102"/>
    <w:qFormat/>
    <w:uiPriority w:val="46"/>
    <w:tblStylePr w:type="firstRow">
      <w:rPr>
        <w:b/>
        <w:bCs/>
      </w:rPr>
      <w:tcPr>
        <w:tcBorders>
          <w:bottom w:val="single" w:color="9F87B7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38">
    <w:name w:val="清单表 1 浅色 - 着色 61"/>
    <w:basedOn w:val="102"/>
    <w:qFormat/>
    <w:uiPriority w:val="46"/>
    <w:tblStylePr w:type="firstRow">
      <w:rPr>
        <w:b/>
        <w:bCs/>
      </w:rPr>
      <w:tcPr>
        <w:tcBorders>
          <w:bottom w:val="single" w:color="D9C19B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39">
    <w:name w:val="清单表 21"/>
    <w:basedOn w:val="102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0">
    <w:name w:val="清单表 2 - 着色 11"/>
    <w:basedOn w:val="102"/>
    <w:uiPriority w:val="47"/>
    <w:tblPr>
      <w:tblBorders>
        <w:top w:val="single" w:color="F9B268" w:themeColor="accent1" w:themeTint="99" w:sz="4" w:space="0"/>
        <w:bottom w:val="single" w:color="F9B268" w:themeColor="accent1" w:themeTint="99" w:sz="4" w:space="0"/>
        <w:insideH w:val="single" w:color="F9B268" w:themeColor="accen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41">
    <w:name w:val="清单表 2 - 着色 21"/>
    <w:basedOn w:val="102"/>
    <w:qFormat/>
    <w:uiPriority w:val="47"/>
    <w:tblPr>
      <w:tblBorders>
        <w:top w:val="single" w:color="D86B77" w:themeColor="accent2" w:themeTint="99" w:sz="4" w:space="0"/>
        <w:bottom w:val="single" w:color="D86B77" w:themeColor="accent2" w:themeTint="99" w:sz="4" w:space="0"/>
        <w:insideH w:val="single" w:color="D86B77" w:themeColor="accent2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42">
    <w:name w:val="清单表 2 - 着色 31"/>
    <w:basedOn w:val="102"/>
    <w:qFormat/>
    <w:uiPriority w:val="47"/>
    <w:tblPr>
      <w:tblBorders>
        <w:top w:val="single" w:color="4EA5D8" w:themeColor="accent3" w:themeTint="99" w:sz="4" w:space="0"/>
        <w:bottom w:val="single" w:color="4EA5D8" w:themeColor="accent3" w:themeTint="99" w:sz="4" w:space="0"/>
        <w:insideH w:val="single" w:color="4EA5D8" w:themeColor="accent3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43">
    <w:name w:val="清单表 2 - 着色 41"/>
    <w:basedOn w:val="102"/>
    <w:qFormat/>
    <w:uiPriority w:val="47"/>
    <w:tblPr>
      <w:tblBorders>
        <w:top w:val="single" w:color="8DC182" w:themeColor="accent4" w:themeTint="99" w:sz="4" w:space="0"/>
        <w:bottom w:val="single" w:color="8DC182" w:themeColor="accent4" w:themeTint="99" w:sz="4" w:space="0"/>
        <w:insideH w:val="single" w:color="8DC182" w:themeColor="accent4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44">
    <w:name w:val="清单表 2 - 着色 51"/>
    <w:basedOn w:val="102"/>
    <w:uiPriority w:val="47"/>
    <w:tblPr>
      <w:tblBorders>
        <w:top w:val="single" w:color="9F87B7" w:themeColor="accent5" w:themeTint="99" w:sz="4" w:space="0"/>
        <w:bottom w:val="single" w:color="9F87B7" w:themeColor="accent5" w:themeTint="99" w:sz="4" w:space="0"/>
        <w:insideH w:val="single" w:color="9F87B7" w:themeColor="accent5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45">
    <w:name w:val="清单表 2 - 着色 61"/>
    <w:basedOn w:val="102"/>
    <w:uiPriority w:val="47"/>
    <w:tblPr>
      <w:tblBorders>
        <w:top w:val="single" w:color="D9C19B" w:themeColor="accent6" w:themeTint="99" w:sz="4" w:space="0"/>
        <w:bottom w:val="single" w:color="D9C19B" w:themeColor="accent6" w:themeTint="99" w:sz="4" w:space="0"/>
        <w:insideH w:val="single" w:color="D9C19B" w:themeColor="accent6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46">
    <w:name w:val="清单表 31"/>
    <w:basedOn w:val="102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47">
    <w:name w:val="清单表 3 - 着色 11"/>
    <w:basedOn w:val="102"/>
    <w:uiPriority w:val="48"/>
    <w:tblPr>
      <w:tblBorders>
        <w:top w:val="single" w:color="F07F09" w:themeColor="accent1" w:sz="4" w:space="0"/>
        <w:left w:val="single" w:color="F07F09" w:themeColor="accent1" w:sz="4" w:space="0"/>
        <w:bottom w:val="single" w:color="F07F09" w:themeColor="accent1" w:sz="4" w:space="0"/>
        <w:right w:val="single" w:color="F07F09" w:themeColor="accen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07F09" w:themeColor="accent1" w:sz="4" w:space="0"/>
          <w:right w:val="single" w:color="F07F09" w:themeColor="accent1" w:sz="4" w:space="0"/>
        </w:tcBorders>
      </w:tcPr>
    </w:tblStylePr>
    <w:tblStylePr w:type="band1Horz">
      <w:tcPr>
        <w:tcBorders>
          <w:top w:val="single" w:color="F07F09" w:themeColor="accent1" w:sz="4" w:space="0"/>
          <w:bottom w:val="single" w:color="F07F09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07F09" w:themeColor="accent1" w:sz="4" w:space="0"/>
          <w:left w:val="nil"/>
        </w:tcBorders>
      </w:tcPr>
    </w:tblStylePr>
    <w:tblStylePr w:type="swCell">
      <w:tcPr>
        <w:tcBorders>
          <w:top w:val="double" w:color="F07F09" w:themeColor="accent1" w:sz="4" w:space="0"/>
          <w:right w:val="nil"/>
        </w:tcBorders>
      </w:tcPr>
    </w:tblStylePr>
  </w:style>
  <w:style w:type="table" w:customStyle="1" w:styleId="348">
    <w:name w:val="清单表 3 - 着色 21"/>
    <w:basedOn w:val="102"/>
    <w:uiPriority w:val="48"/>
    <w:tblPr>
      <w:tblBorders>
        <w:top w:val="single" w:color="9F2936" w:themeColor="accent2" w:sz="4" w:space="0"/>
        <w:left w:val="single" w:color="9F2936" w:themeColor="accent2" w:sz="4" w:space="0"/>
        <w:bottom w:val="single" w:color="9F2936" w:themeColor="accent2" w:sz="4" w:space="0"/>
        <w:right w:val="single" w:color="9F2936" w:themeColor="accent2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F2936" w:themeColor="accent2" w:sz="4" w:space="0"/>
          <w:right w:val="single" w:color="9F2936" w:themeColor="accent2" w:sz="4" w:space="0"/>
        </w:tcBorders>
      </w:tcPr>
    </w:tblStylePr>
    <w:tblStylePr w:type="band1Horz">
      <w:tcPr>
        <w:tcBorders>
          <w:top w:val="single" w:color="9F2936" w:themeColor="accent2" w:sz="4" w:space="0"/>
          <w:bottom w:val="single" w:color="9F2936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F2936" w:themeColor="accent2" w:sz="4" w:space="0"/>
          <w:left w:val="nil"/>
        </w:tcBorders>
      </w:tcPr>
    </w:tblStylePr>
    <w:tblStylePr w:type="swCell">
      <w:tcPr>
        <w:tcBorders>
          <w:top w:val="double" w:color="9F2936" w:themeColor="accent2" w:sz="4" w:space="0"/>
          <w:right w:val="nil"/>
        </w:tcBorders>
      </w:tcPr>
    </w:tblStylePr>
  </w:style>
  <w:style w:type="table" w:customStyle="1" w:styleId="349">
    <w:name w:val="清单表 3 - 着色 31"/>
    <w:basedOn w:val="102"/>
    <w:uiPriority w:val="48"/>
    <w:tblPr>
      <w:tblBorders>
        <w:top w:val="single" w:color="1B587C" w:themeColor="accent3" w:sz="4" w:space="0"/>
        <w:left w:val="single" w:color="1B587C" w:themeColor="accent3" w:sz="4" w:space="0"/>
        <w:bottom w:val="single" w:color="1B587C" w:themeColor="accent3" w:sz="4" w:space="0"/>
        <w:right w:val="single" w:color="1B587C" w:themeColor="accent3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B587C" w:themeColor="accent3" w:sz="4" w:space="0"/>
          <w:right w:val="single" w:color="1B587C" w:themeColor="accent3" w:sz="4" w:space="0"/>
        </w:tcBorders>
      </w:tcPr>
    </w:tblStylePr>
    <w:tblStylePr w:type="band1Horz">
      <w:tcPr>
        <w:tcBorders>
          <w:top w:val="single" w:color="1B587C" w:themeColor="accent3" w:sz="4" w:space="0"/>
          <w:bottom w:val="single" w:color="1B587C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B587C" w:themeColor="accent3" w:sz="4" w:space="0"/>
          <w:left w:val="nil"/>
        </w:tcBorders>
      </w:tcPr>
    </w:tblStylePr>
    <w:tblStylePr w:type="swCell">
      <w:tcPr>
        <w:tcBorders>
          <w:top w:val="double" w:color="1B587C" w:themeColor="accent3" w:sz="4" w:space="0"/>
          <w:right w:val="nil"/>
        </w:tcBorders>
      </w:tcPr>
    </w:tblStylePr>
  </w:style>
  <w:style w:type="table" w:customStyle="1" w:styleId="350">
    <w:name w:val="清单表 3 - 着色 41"/>
    <w:basedOn w:val="102"/>
    <w:uiPriority w:val="48"/>
    <w:tblPr>
      <w:tblBorders>
        <w:top w:val="single" w:color="4E8542" w:themeColor="accent4" w:sz="4" w:space="0"/>
        <w:left w:val="single" w:color="4E8542" w:themeColor="accent4" w:sz="4" w:space="0"/>
        <w:bottom w:val="single" w:color="4E8542" w:themeColor="accent4" w:sz="4" w:space="0"/>
        <w:right w:val="single" w:color="4E8542" w:themeColor="accent4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E8542" w:themeColor="accent4" w:sz="4" w:space="0"/>
          <w:right w:val="single" w:color="4E8542" w:themeColor="accent4" w:sz="4" w:space="0"/>
        </w:tcBorders>
      </w:tcPr>
    </w:tblStylePr>
    <w:tblStylePr w:type="band1Horz">
      <w:tcPr>
        <w:tcBorders>
          <w:top w:val="single" w:color="4E8542" w:themeColor="accent4" w:sz="4" w:space="0"/>
          <w:bottom w:val="single" w:color="4E8542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E8542" w:themeColor="accent4" w:sz="4" w:space="0"/>
          <w:left w:val="nil"/>
        </w:tcBorders>
      </w:tcPr>
    </w:tblStylePr>
    <w:tblStylePr w:type="swCell">
      <w:tcPr>
        <w:tcBorders>
          <w:top w:val="double" w:color="4E8542" w:themeColor="accent4" w:sz="4" w:space="0"/>
          <w:right w:val="nil"/>
        </w:tcBorders>
      </w:tcPr>
    </w:tblStylePr>
  </w:style>
  <w:style w:type="table" w:customStyle="1" w:styleId="351">
    <w:name w:val="清单表 3 - 着色 51"/>
    <w:basedOn w:val="102"/>
    <w:uiPriority w:val="48"/>
    <w:tblPr>
      <w:tblBorders>
        <w:top w:val="single" w:color="604878" w:themeColor="accent5" w:sz="4" w:space="0"/>
        <w:left w:val="single" w:color="604878" w:themeColor="accent5" w:sz="4" w:space="0"/>
        <w:bottom w:val="single" w:color="604878" w:themeColor="accent5" w:sz="4" w:space="0"/>
        <w:right w:val="single" w:color="604878" w:themeColor="accent5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604878" w:themeColor="accent5" w:sz="4" w:space="0"/>
          <w:right w:val="single" w:color="604878" w:themeColor="accent5" w:sz="4" w:space="0"/>
        </w:tcBorders>
      </w:tcPr>
    </w:tblStylePr>
    <w:tblStylePr w:type="band1Horz">
      <w:tcPr>
        <w:tcBorders>
          <w:top w:val="single" w:color="604878" w:themeColor="accent5" w:sz="4" w:space="0"/>
          <w:bottom w:val="single" w:color="604878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604878" w:themeColor="accent5" w:sz="4" w:space="0"/>
          <w:left w:val="nil"/>
        </w:tcBorders>
      </w:tcPr>
    </w:tblStylePr>
    <w:tblStylePr w:type="swCell">
      <w:tcPr>
        <w:tcBorders>
          <w:top w:val="double" w:color="604878" w:themeColor="accent5" w:sz="4" w:space="0"/>
          <w:right w:val="nil"/>
        </w:tcBorders>
      </w:tcPr>
    </w:tblStylePr>
  </w:style>
  <w:style w:type="table" w:customStyle="1" w:styleId="352">
    <w:name w:val="清单表 3 - 着色 61"/>
    <w:basedOn w:val="102"/>
    <w:uiPriority w:val="48"/>
    <w:tblPr>
      <w:tblBorders>
        <w:top w:val="single" w:color="C19859" w:themeColor="accent6" w:sz="4" w:space="0"/>
        <w:left w:val="single" w:color="C19859" w:themeColor="accent6" w:sz="4" w:space="0"/>
        <w:bottom w:val="single" w:color="C19859" w:themeColor="accent6" w:sz="4" w:space="0"/>
        <w:right w:val="single" w:color="C19859" w:themeColor="accent6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19859" w:themeColor="accent6" w:sz="4" w:space="0"/>
          <w:right w:val="single" w:color="C19859" w:themeColor="accent6" w:sz="4" w:space="0"/>
        </w:tcBorders>
      </w:tcPr>
    </w:tblStylePr>
    <w:tblStylePr w:type="band1Horz">
      <w:tcPr>
        <w:tcBorders>
          <w:top w:val="single" w:color="C19859" w:themeColor="accent6" w:sz="4" w:space="0"/>
          <w:bottom w:val="single" w:color="C19859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19859" w:themeColor="accent6" w:sz="4" w:space="0"/>
          <w:left w:val="nil"/>
        </w:tcBorders>
      </w:tcPr>
    </w:tblStylePr>
    <w:tblStylePr w:type="swCell">
      <w:tcPr>
        <w:tcBorders>
          <w:top w:val="double" w:color="C19859" w:themeColor="accent6" w:sz="4" w:space="0"/>
          <w:right w:val="nil"/>
        </w:tcBorders>
      </w:tcPr>
    </w:tblStylePr>
  </w:style>
  <w:style w:type="table" w:customStyle="1" w:styleId="353">
    <w:name w:val="清单表 41"/>
    <w:basedOn w:val="10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4">
    <w:name w:val="清单表 4 - 着色 11"/>
    <w:basedOn w:val="102"/>
    <w:uiPriority w:val="49"/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07F09" w:themeColor="accent1" w:sz="4" w:space="0"/>
          <w:left w:val="single" w:color="F07F09" w:themeColor="accent1" w:sz="4" w:space="0"/>
          <w:bottom w:val="single" w:color="F07F09" w:themeColor="accent1" w:sz="4" w:space="0"/>
          <w:right w:val="single" w:color="F07F09" w:themeColor="accent1" w:sz="4" w:space="0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55">
    <w:name w:val="清单表 4 - 着色 21"/>
    <w:basedOn w:val="102"/>
    <w:uiPriority w:val="49"/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2936" w:themeColor="accent2" w:sz="4" w:space="0"/>
          <w:left w:val="single" w:color="9F2936" w:themeColor="accent2" w:sz="4" w:space="0"/>
          <w:bottom w:val="single" w:color="9F2936" w:themeColor="accent2" w:sz="4" w:space="0"/>
          <w:right w:val="single" w:color="9F2936" w:themeColor="accent2" w:sz="4" w:space="0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56">
    <w:name w:val="清单表 4 - 着色 31"/>
    <w:basedOn w:val="102"/>
    <w:uiPriority w:val="49"/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B587C" w:themeColor="accent3" w:sz="4" w:space="0"/>
          <w:left w:val="single" w:color="1B587C" w:themeColor="accent3" w:sz="4" w:space="0"/>
          <w:bottom w:val="single" w:color="1B587C" w:themeColor="accent3" w:sz="4" w:space="0"/>
          <w:right w:val="single" w:color="1B587C" w:themeColor="accent3" w:sz="4" w:space="0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57">
    <w:name w:val="清单表 4 - 着色 41"/>
    <w:basedOn w:val="102"/>
    <w:uiPriority w:val="49"/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E8542" w:themeColor="accent4" w:sz="4" w:space="0"/>
          <w:left w:val="single" w:color="4E8542" w:themeColor="accent4" w:sz="4" w:space="0"/>
          <w:bottom w:val="single" w:color="4E8542" w:themeColor="accent4" w:sz="4" w:space="0"/>
          <w:right w:val="single" w:color="4E8542" w:themeColor="accent4" w:sz="4" w:space="0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58">
    <w:name w:val="清单表 4 - 着色 51"/>
    <w:basedOn w:val="102"/>
    <w:qFormat/>
    <w:uiPriority w:val="49"/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04878" w:themeColor="accent5" w:sz="4" w:space="0"/>
          <w:left w:val="single" w:color="604878" w:themeColor="accent5" w:sz="4" w:space="0"/>
          <w:bottom w:val="single" w:color="604878" w:themeColor="accent5" w:sz="4" w:space="0"/>
          <w:right w:val="single" w:color="604878" w:themeColor="accent5" w:sz="4" w:space="0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59">
    <w:name w:val="清单表 4 - 着色 61"/>
    <w:basedOn w:val="102"/>
    <w:uiPriority w:val="49"/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19859" w:themeColor="accent6" w:sz="4" w:space="0"/>
          <w:left w:val="single" w:color="C19859" w:themeColor="accent6" w:sz="4" w:space="0"/>
          <w:bottom w:val="single" w:color="C19859" w:themeColor="accent6" w:sz="4" w:space="0"/>
          <w:right w:val="single" w:color="C19859" w:themeColor="accent6" w:sz="4" w:space="0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60">
    <w:name w:val="清单表 5 深色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Layout w:type="fixed"/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1">
    <w:name w:val="清单表 5 深色 - 着色 1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07F09" w:themeColor="accent1" w:sz="24" w:space="0"/>
        <w:left w:val="single" w:color="F07F09" w:themeColor="accent1" w:sz="24" w:space="0"/>
        <w:bottom w:val="single" w:color="F07F09" w:themeColor="accent1" w:sz="24" w:space="0"/>
        <w:right w:val="single" w:color="F07F09" w:themeColor="accent1" w:sz="24" w:space="0"/>
      </w:tblBorders>
      <w:tblLayout w:type="fixed"/>
    </w:tblPr>
    <w:tcPr>
      <w:shd w:val="clear" w:color="auto" w:fill="F07F09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2">
    <w:name w:val="清单表 5 深色 - 着色 21"/>
    <w:basedOn w:val="10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F2936" w:themeColor="accent2" w:sz="24" w:space="0"/>
        <w:left w:val="single" w:color="9F2936" w:themeColor="accent2" w:sz="24" w:space="0"/>
        <w:bottom w:val="single" w:color="9F2936" w:themeColor="accent2" w:sz="24" w:space="0"/>
        <w:right w:val="single" w:color="9F2936" w:themeColor="accent2" w:sz="24" w:space="0"/>
      </w:tblBorders>
      <w:tblLayout w:type="fixed"/>
    </w:tblPr>
    <w:tcPr>
      <w:shd w:val="clear" w:color="auto" w:fill="9F2936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3">
    <w:name w:val="清单表 5 深色 - 着色 3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B587C" w:themeColor="accent3" w:sz="24" w:space="0"/>
        <w:left w:val="single" w:color="1B587C" w:themeColor="accent3" w:sz="24" w:space="0"/>
        <w:bottom w:val="single" w:color="1B587C" w:themeColor="accent3" w:sz="24" w:space="0"/>
        <w:right w:val="single" w:color="1B587C" w:themeColor="accent3" w:sz="24" w:space="0"/>
      </w:tblBorders>
      <w:tblLayout w:type="fixed"/>
    </w:tblPr>
    <w:tcPr>
      <w:shd w:val="clear" w:color="auto" w:fill="1B587C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清单表 5 深色 - 着色 4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E8542" w:themeColor="accent4" w:sz="24" w:space="0"/>
        <w:left w:val="single" w:color="4E8542" w:themeColor="accent4" w:sz="24" w:space="0"/>
        <w:bottom w:val="single" w:color="4E8542" w:themeColor="accent4" w:sz="24" w:space="0"/>
        <w:right w:val="single" w:color="4E8542" w:themeColor="accent4" w:sz="24" w:space="0"/>
      </w:tblBorders>
      <w:tblLayout w:type="fixed"/>
    </w:tblPr>
    <w:tcPr>
      <w:shd w:val="clear" w:color="auto" w:fill="4E8542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清单表 5 深色 - 着色 5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604878" w:themeColor="accent5" w:sz="24" w:space="0"/>
        <w:left w:val="single" w:color="604878" w:themeColor="accent5" w:sz="24" w:space="0"/>
        <w:bottom w:val="single" w:color="604878" w:themeColor="accent5" w:sz="24" w:space="0"/>
        <w:right w:val="single" w:color="604878" w:themeColor="accent5" w:sz="24" w:space="0"/>
      </w:tblBorders>
      <w:tblLayout w:type="fixed"/>
    </w:tblPr>
    <w:tcPr>
      <w:shd w:val="clear" w:color="auto" w:fill="604878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清单表 5 深色 - 着色 6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19859" w:themeColor="accent6" w:sz="24" w:space="0"/>
        <w:left w:val="single" w:color="C19859" w:themeColor="accent6" w:sz="24" w:space="0"/>
        <w:bottom w:val="single" w:color="C19859" w:themeColor="accent6" w:sz="24" w:space="0"/>
        <w:right w:val="single" w:color="C19859" w:themeColor="accent6" w:sz="24" w:space="0"/>
      </w:tblBorders>
      <w:tblLayout w:type="fixed"/>
    </w:tblPr>
    <w:tcPr>
      <w:shd w:val="clear" w:color="auto" w:fill="C19859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清单表 6 彩色1"/>
    <w:basedOn w:val="10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  <w:tblLayout w:type="fixed"/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8">
    <w:name w:val="清单表 6 彩色 - 着色 11"/>
    <w:basedOn w:val="102"/>
    <w:uiPriority w:val="51"/>
    <w:rPr>
      <w:color w:val="B45F07" w:themeColor="accent1" w:themeShade="BF"/>
    </w:rPr>
    <w:tblPr>
      <w:tblBorders>
        <w:top w:val="single" w:color="F07F09" w:themeColor="accent1" w:sz="4" w:space="0"/>
        <w:bottom w:val="single" w:color="F07F09" w:themeColor="accent1" w:sz="4" w:space="0"/>
      </w:tblBorders>
      <w:tblLayout w:type="fixed"/>
    </w:tblPr>
    <w:tblStylePr w:type="firstRow">
      <w:rPr>
        <w:b/>
        <w:bCs/>
      </w:rPr>
      <w:tcPr>
        <w:tcBorders>
          <w:bottom w:val="single" w:color="F07F09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69">
    <w:name w:val="清单表 6 彩色 - 着色 21"/>
    <w:basedOn w:val="102"/>
    <w:uiPriority w:val="51"/>
    <w:rPr>
      <w:color w:val="771F28" w:themeColor="accent2" w:themeShade="BF"/>
    </w:rPr>
    <w:tblPr>
      <w:tblBorders>
        <w:top w:val="single" w:color="9F2936" w:themeColor="accent2" w:sz="4" w:space="0"/>
        <w:bottom w:val="single" w:color="9F2936" w:themeColor="accent2" w:sz="4" w:space="0"/>
      </w:tblBorders>
      <w:tblLayout w:type="fixed"/>
    </w:tblPr>
    <w:tblStylePr w:type="firstRow">
      <w:rPr>
        <w:b/>
        <w:bCs/>
      </w:rPr>
      <w:tcPr>
        <w:tcBorders>
          <w:bottom w:val="single" w:color="9F2936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70">
    <w:name w:val="清单表 6 彩色 - 着色 31"/>
    <w:basedOn w:val="102"/>
    <w:uiPriority w:val="51"/>
    <w:rPr>
      <w:color w:val="14425D" w:themeColor="accent3" w:themeShade="BF"/>
    </w:rPr>
    <w:tblPr>
      <w:tblBorders>
        <w:top w:val="single" w:color="1B587C" w:themeColor="accent3" w:sz="4" w:space="0"/>
        <w:bottom w:val="single" w:color="1B587C" w:themeColor="accent3" w:sz="4" w:space="0"/>
      </w:tblBorders>
      <w:tblLayout w:type="fixed"/>
    </w:tblPr>
    <w:tblStylePr w:type="firstRow">
      <w:rPr>
        <w:b/>
        <w:bCs/>
      </w:rPr>
      <w:tcPr>
        <w:tcBorders>
          <w:bottom w:val="single" w:color="1B587C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71">
    <w:name w:val="清单表 6 彩色 - 着色 41"/>
    <w:basedOn w:val="102"/>
    <w:uiPriority w:val="51"/>
    <w:rPr>
      <w:color w:val="3B6432" w:themeColor="accent4" w:themeShade="BF"/>
    </w:rPr>
    <w:tblPr>
      <w:tblBorders>
        <w:top w:val="single" w:color="4E8542" w:themeColor="accent4" w:sz="4" w:space="0"/>
        <w:bottom w:val="single" w:color="4E8542" w:themeColor="accent4" w:sz="4" w:space="0"/>
      </w:tblBorders>
      <w:tblLayout w:type="fixed"/>
    </w:tblPr>
    <w:tblStylePr w:type="firstRow">
      <w:rPr>
        <w:b/>
        <w:bCs/>
      </w:rPr>
      <w:tcPr>
        <w:tcBorders>
          <w:bottom w:val="single" w:color="4E8542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72">
    <w:name w:val="清单表 6 彩色 - 着色 51"/>
    <w:basedOn w:val="102"/>
    <w:uiPriority w:val="51"/>
    <w:rPr>
      <w:color w:val="48365A" w:themeColor="accent5" w:themeShade="BF"/>
    </w:rPr>
    <w:tblPr>
      <w:tblBorders>
        <w:top w:val="single" w:color="604878" w:themeColor="accent5" w:sz="4" w:space="0"/>
        <w:bottom w:val="single" w:color="604878" w:themeColor="accent5" w:sz="4" w:space="0"/>
      </w:tblBorders>
      <w:tblLayout w:type="fixed"/>
    </w:tblPr>
    <w:tblStylePr w:type="firstRow">
      <w:rPr>
        <w:b/>
        <w:bCs/>
      </w:rPr>
      <w:tcPr>
        <w:tcBorders>
          <w:bottom w:val="single" w:color="604878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73">
    <w:name w:val="清单表 6 彩色 - 着色 61"/>
    <w:basedOn w:val="102"/>
    <w:uiPriority w:val="51"/>
    <w:rPr>
      <w:color w:val="9A743A" w:themeColor="accent6" w:themeShade="BF"/>
    </w:rPr>
    <w:tblPr>
      <w:tblBorders>
        <w:top w:val="single" w:color="C19859" w:themeColor="accent6" w:sz="4" w:space="0"/>
        <w:bottom w:val="single" w:color="C19859" w:themeColor="accent6" w:sz="4" w:space="0"/>
      </w:tblBorders>
      <w:tblLayout w:type="fixed"/>
    </w:tblPr>
    <w:tblStylePr w:type="firstRow">
      <w:rPr>
        <w:b/>
        <w:bCs/>
      </w:rPr>
      <w:tcPr>
        <w:tcBorders>
          <w:bottom w:val="single" w:color="C19859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74">
    <w:name w:val="清单表 7 彩色1"/>
    <w:basedOn w:val="102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5">
    <w:name w:val="清单表 7 彩色 - 着色 11"/>
    <w:basedOn w:val="102"/>
    <w:uiPriority w:val="52"/>
    <w:rPr>
      <w:color w:val="B45F07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07F0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07F0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07F0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07F09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6">
    <w:name w:val="清单表 7 彩色 - 着色 21"/>
    <w:basedOn w:val="102"/>
    <w:uiPriority w:val="52"/>
    <w:rPr>
      <w:color w:val="771F28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F293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F293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F293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F2936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7">
    <w:name w:val="清单表 7 彩色 - 着色 31"/>
    <w:basedOn w:val="102"/>
    <w:uiPriority w:val="52"/>
    <w:rPr>
      <w:color w:val="14425D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B587C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B587C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B587C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B587C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清单表 7 彩色 - 着色 41"/>
    <w:basedOn w:val="102"/>
    <w:uiPriority w:val="52"/>
    <w:rPr>
      <w:color w:val="3B6432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E854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E854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E854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E8542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清单表 7 彩色 - 着色 51"/>
    <w:basedOn w:val="102"/>
    <w:uiPriority w:val="52"/>
    <w:rPr>
      <w:color w:val="48365A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604878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604878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604878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604878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清单表 7 彩色 - 着色 61"/>
    <w:basedOn w:val="102"/>
    <w:uiPriority w:val="52"/>
    <w:rPr>
      <w:color w:val="9A743A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19859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19859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19859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19859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1">
    <w:name w:val="宏文本 字符"/>
    <w:basedOn w:val="84"/>
    <w:link w:val="19"/>
    <w:semiHidden/>
    <w:qFormat/>
    <w:uiPriority w:val="99"/>
    <w:rPr>
      <w:rFonts w:ascii="Consolas" w:hAnsi="Consolas"/>
      <w:spacing w:val="4"/>
      <w:szCs w:val="20"/>
    </w:rPr>
  </w:style>
  <w:style w:type="character" w:customStyle="1" w:styleId="382">
    <w:name w:val="信息标题 字符"/>
    <w:basedOn w:val="84"/>
    <w:link w:val="78"/>
    <w:semiHidden/>
    <w:qFormat/>
    <w:uiPriority w:val="99"/>
    <w:rPr>
      <w:rFonts w:asciiTheme="majorHAnsi" w:hAnsiTheme="majorHAnsi" w:eastAsiaTheme="majorEastAsia" w:cstheme="majorBidi"/>
      <w:spacing w:val="4"/>
      <w:sz w:val="24"/>
      <w:szCs w:val="24"/>
      <w:shd w:val="pct20" w:color="auto" w:fill="auto"/>
    </w:rPr>
  </w:style>
  <w:style w:type="paragraph" w:styleId="383">
    <w:name w:val="No Spacing"/>
    <w:semiHidden/>
    <w:unhideWhenUsed/>
    <w:qFormat/>
    <w:uiPriority w:val="1"/>
    <w:pPr>
      <w:spacing w:before="120"/>
      <w:ind w:left="72"/>
    </w:pPr>
    <w:rPr>
      <w:rFonts w:asciiTheme="minorHAnsi" w:hAnsiTheme="minorHAnsi" w:eastAsiaTheme="minorEastAsia" w:cstheme="minorBidi"/>
      <w:spacing w:val="4"/>
      <w:sz w:val="22"/>
      <w:szCs w:val="22"/>
      <w:lang w:val="en-US" w:eastAsia="zh-CN" w:bidi="ar-SA"/>
    </w:rPr>
  </w:style>
  <w:style w:type="character" w:customStyle="1" w:styleId="384">
    <w:name w:val="注释标题 字符"/>
    <w:basedOn w:val="84"/>
    <w:link w:val="20"/>
    <w:semiHidden/>
    <w:qFormat/>
    <w:uiPriority w:val="99"/>
    <w:rPr>
      <w:spacing w:val="4"/>
    </w:rPr>
  </w:style>
  <w:style w:type="table" w:customStyle="1" w:styleId="385">
    <w:name w:val="无格式表格 11"/>
    <w:basedOn w:val="10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6">
    <w:name w:val="无格式表格 21"/>
    <w:basedOn w:val="10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87">
    <w:name w:val="无格式表格 31"/>
    <w:basedOn w:val="102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88">
    <w:name w:val="无格式表格 41"/>
    <w:basedOn w:val="10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9">
    <w:name w:val="无格式表格 51"/>
    <w:basedOn w:val="102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0">
    <w:name w:val="纯文本 字符"/>
    <w:basedOn w:val="84"/>
    <w:link w:val="45"/>
    <w:semiHidden/>
    <w:qFormat/>
    <w:uiPriority w:val="99"/>
    <w:rPr>
      <w:rFonts w:ascii="Consolas" w:hAnsi="Consolas"/>
      <w:spacing w:val="4"/>
      <w:szCs w:val="21"/>
    </w:rPr>
  </w:style>
  <w:style w:type="paragraph" w:styleId="391">
    <w:name w:val="Quote"/>
    <w:basedOn w:val="1"/>
    <w:next w:val="1"/>
    <w:link w:val="392"/>
    <w:semiHidden/>
    <w:unhideWhenUsed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2">
    <w:name w:val="引用 字符"/>
    <w:basedOn w:val="84"/>
    <w:link w:val="391"/>
    <w:semiHidden/>
    <w:qFormat/>
    <w:uiPriority w:val="29"/>
    <w:rPr>
      <w:i/>
      <w:iCs/>
      <w:color w:val="404040" w:themeColor="text1" w:themeTint="BF"/>
      <w:spacing w:val="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3">
    <w:name w:val="副标题 字符"/>
    <w:basedOn w:val="84"/>
    <w:link w:val="63"/>
    <w:semiHidden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4">
    <w:name w:val="不明显强调1"/>
    <w:basedOn w:val="84"/>
    <w:qFormat/>
    <w:uiPriority w:val="10"/>
    <w:rPr>
      <w:i/>
      <w:iCs/>
      <w:color w:val="auto"/>
    </w:rPr>
  </w:style>
  <w:style w:type="table" w:customStyle="1" w:styleId="395">
    <w:name w:val="网格型浅色1"/>
    <w:basedOn w:val="10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character" w:customStyle="1" w:styleId="396">
    <w:name w:val="标题 字符"/>
    <w:basedOn w:val="84"/>
    <w:link w:val="83"/>
    <w:qFormat/>
    <w:uiPriority w:val="1"/>
    <w:rPr>
      <w:rFonts w:asciiTheme="majorHAnsi" w:hAnsiTheme="majorHAnsi" w:eastAsiaTheme="majorEastAsia" w:cstheme="majorBidi"/>
      <w:color w:val="9F2936" w:themeColor="accent2"/>
      <w:sz w:val="50"/>
      <w:szCs w:val="50"/>
      <w:lang w:eastAsia="ja-JP"/>
      <w14:textFill>
        <w14:solidFill>
          <w14:schemeClr w14:val="accent2"/>
        </w14:solidFill>
      </w14:textFill>
    </w:rPr>
  </w:style>
  <w:style w:type="paragraph" w:customStyle="1" w:styleId="397">
    <w:name w:val="TOC 标题1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14c8fa1-042c-472f-8b1d-0e0193f53f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4c8fa1-042c-472f-8b1d-0e0193f53f26}"/>
      </w:docPartPr>
      <w:docPartBody>
        <w:p>
          <w:pPr>
            <w:pStyle w:val="5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{7b8d6893-d70b-45ce-81b1-93dba13a6f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8d6893-d70b-45ce-81b1-93dba13a6f32}"/>
      </w:docPartPr>
      <w:docPartBody>
        <w:p>
          <w:pPr>
            <w:pStyle w:val="8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{dce48324-a9c4-44db-9792-00ea574b93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e48324-a9c4-44db-9792-00ea574b939a}"/>
      </w:docPartPr>
      <w:docPartBody>
        <w:p>
          <w:pPr>
            <w:pStyle w:val="12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{3039bcd3-0e1d-40f7-a911-ac8c63e5c9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39bcd3-0e1d-40f7-a911-ac8c63e5c952}"/>
      </w:docPartPr>
      <w:docPartBody>
        <w:p>
          <w:pPr>
            <w:pStyle w:val="13"/>
          </w:pPr>
          <w:r>
            <w:rPr>
              <w:rStyle w:val="9"/>
              <w:lang w:val="zh-CN" w:bidi="zh-CN"/>
            </w:rPr>
            <w:t>地点</w:t>
          </w:r>
        </w:p>
      </w:docPartBody>
    </w:docPart>
    <w:docPart>
      <w:docPartPr>
        <w:name w:val="{2786b450-df35-4437-815a-b15c0fbee0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86b450-df35-4437-815a-b15c0fbee0e2}"/>
      </w:docPartPr>
      <w:docPartBody>
        <w:p>
          <w:pPr>
            <w:pStyle w:val="14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{92d7cecb-e0be-49f5-87cd-d27e2b312a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d7cecb-e0be-49f5-87cd-d27e2b312a0f}"/>
      </w:docPartPr>
      <w:docPartBody>
        <w:p>
          <w:pPr>
            <w:pStyle w:val="16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{41fcbb68-a124-442f-a879-e62837ee10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fcbb68-a124-442f-a879-e62837ee10e0}"/>
      </w:docPartPr>
      <w:docPartBody>
        <w:p>
          <w:pPr>
            <w:pStyle w:val="18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659fb89c-8f8b-408a-a550-7fbafdc766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9fb89c-8f8b-408a-a550-7fbafdc76647}"/>
      </w:docPartPr>
      <w:docPartBody>
        <w:p>
          <w:pPr>
            <w:pStyle w:val="19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cf38466b-d998-4675-91f2-0e46a46dfe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38466b-d998-4675-91f2-0e46a46dfe4b}"/>
      </w:docPartPr>
      <w:docPartBody>
        <w:p>
          <w:pPr>
            <w:pStyle w:val="20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{1a4f3a84-60ef-4c47-8e9b-83e1ab44b6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4f3a84-60ef-4c47-8e9b-83e1ab44b636}"/>
      </w:docPartPr>
      <w:docPartBody>
        <w:p>
          <w:pPr>
            <w:pStyle w:val="23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7C"/>
    <w:rsid w:val="003C5D7C"/>
    <w:rsid w:val="006C4E13"/>
    <w:rsid w:val="007E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66440027180436FA0229424EF04E82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4056D435AD3F4BEA9FACC7947CC88D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6">
    <w:name w:val="不明显参考1"/>
    <w:basedOn w:val="2"/>
    <w:qFormat/>
    <w:uiPriority w:val="2"/>
    <w:rPr>
      <w:caps/>
      <w:color w:val="9F2936" w:themeColor="accent2"/>
      <w14:textFill>
        <w14:solidFill>
          <w14:schemeClr w14:val="accent2"/>
        </w14:solidFill>
      </w14:textFill>
    </w:rPr>
  </w:style>
  <w:style w:type="paragraph" w:customStyle="1" w:styleId="7">
    <w:name w:val="FD6E53AEA6064935B4BB8A244C5092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CB93AADFE6446689291F7B496D024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">
    <w:name w:val="不明显强调1"/>
    <w:basedOn w:val="2"/>
    <w:qFormat/>
    <w:uiPriority w:val="10"/>
    <w:rPr>
      <w:i/>
      <w:iCs/>
      <w:color w:val="auto"/>
    </w:rPr>
  </w:style>
  <w:style w:type="paragraph" w:customStyle="1" w:styleId="10">
    <w:name w:val="ECFC380B3CAA462288C719FEBBA897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FFBFD6798A45431EA55E5880243BB8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3B660D10545F43C18CFC4917DE1DDC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C654EACFBF5C4F35A31AD686C96899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9EA8E8B55F23463AA078DA36A7A53B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93EAFCF8830D46A5820F6D6D66B609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1FA57CE8AB054F5AAA19ACB4B133C6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F6B058E6376E408EA7317B8836310B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BD6370B037B3432E868929F3FAC7E7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EBFCD473F01B4B51910A778047F717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B5AFADFF6E64468C85484B5AE0B1AC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6D041987508A4A7697C4EE62D1C19E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BEFC6B020C16475DAE0EC2ACBD1138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F6EF3F7000FE461B99A88EF02C617F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3676C21702E840FA971B799191D4FB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25A6CF672D764E3F950EF8DF4A994D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8EA74C3050F849CCBA50084F86F05D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420017FE43734E59BAB13C2AD6B0A0C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2E08AFD631FE45339D320B0D475F49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491105C1922C4C338E631D8707F3A1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945A053622794F3CBA1984F6B131712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9B404C33423D4C3794DF066240A019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4216D0CB1BE0420CA2E61BFFE9D937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1CA925F20A9040CC8308995C6EE1C63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B1263CCDA94C4BE5A005AAB95D352B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7940CB9891A04FB0B664F20B0B89E58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4B60C0502BBE4309A4CEF81ED1A26A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2CBE3A4B0BBE4D848BA0ACE19931F9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7E8F2976ACED49F09CBD79110B2E7C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4015B54C2765435EB635F1E8E22CD3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8E9A9AE88807464393E0D6A4C2D91C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775F34BD5DD04739B12CBD00DFF45F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3FB9B6C49B1641E382B1BEAC6F9813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8BA51F60F5204E34B244D4E6E6AE0E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134D57D774C94F478CE7AA11ADBED4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749566179A994FA4963DC3FD67C913F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AC5C27CC8A3547C49A5E34FCB36C57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FDB8C428296146A8BA3A4BA8444E8D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D7D4E8293B2F41BDB39C835E0EB679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B2551251A7BA4400ADD39CF3EA0039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298DF1E90D3C4100B11951B837F791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">
    <w:name w:val="DBF1AE2E80404DB68404CFD9B4CE76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">
    <w:name w:val="850B880F217F45DA945656C9A87DDA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">
    <w:name w:val="BD1785DBDD63443697395103F34FB8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">
    <w:name w:val="C658D78DEA0C40E98F6A3CCC05AD4A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">
    <w:name w:val="AA441878D685475DB9D9DBD2911E1C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">
    <w:name w:val="BE8E34F7F8094729B5CA725CFA8077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">
    <w:name w:val="FFEC0C1FD2734C2EBD7D6C6C7F1AC9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">
    <w:name w:val="11D526D309B949BA8EB0B23630405F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">
    <w:name w:val="7EA510FD4B4548C280FE0ABF8989AD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">
    <w:name w:val="8164A1C6039D4F29B33A9E74F76637A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">
    <w:name w:val="2E944545801B407E9E9567A43BC380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">
    <w:name w:val="C73EB8DDE6BB4AD2BE52FCE6C41A79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">
    <w:name w:val="50397A866881492A8B5A2D143FED27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">
    <w:name w:val="84672DB306B24C29B3CAA9B3738C9E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">
    <w:name w:val="0C4D27A87FDB437D86891AD70DAF6F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">
    <w:name w:val="F08C6BD145E941C9AEAE06087A25BF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">
    <w:name w:val="B1216E3F41974A9A8571828EBBF1D22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">
    <w:name w:val="A76917FAA200400F8A02483BC47F10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">
    <w:name w:val="9FB89D69BF2347D4B5F2C8FF1E3274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">
    <w:name w:val="1B7FF388480B46C7B546A34DBA698A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">
    <w:name w:val="41B59F99AD4A4AF883B64C8F0B5738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">
    <w:name w:val="FA47A05C4603478FAA63CA535BB249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">
    <w:name w:val="561BB3283CC746B3A00F60C3E2D156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">
    <w:name w:val="C4503783C5FD45919D94E54693E26E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">
    <w:name w:val="4A43A39AC20D40A882E0B1BDEE040B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">
    <w:name w:val="C218E5329786409CBF97FD6234DE8FD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">
    <w:name w:val="4B108C9B75A042A284DE5532C8BFE6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">
    <w:name w:val="DEAD2AEA986847009A498FE519BAFA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">
    <w:name w:val="7EAC07259393421BB3A2E40C6D4EA0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">
    <w:name w:val="A99F5773D06943B6867E9FA678CE9F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">
    <w:name w:val="E96616AA94B84F819B915F8B858E64B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">
    <w:name w:val="E8691671F8F847689C43D67B9AC506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">
    <w:name w:val="4B22F12BB9864EC1A71701172FE9D1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4">
    <w:name w:val="809418535BCB45A0858D80A68FACA2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5">
    <w:name w:val="B6AF8A21509C4490AE09AB4B0CA38FA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6">
    <w:name w:val="64FB5D6B3DA64A0793EB2C686B342D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7">
    <w:name w:val="2AAE0352E06A41A39E8B56764B60CD6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8">
    <w:name w:val="4EE7F7135D254BECB6E57F3B0C742A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9">
    <w:name w:val="9C281C4070F24ECCA4B7F33B49F861C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0">
    <w:name w:val="1F5F053342E8469EA7ABF8447C62CC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1">
    <w:name w:val="E02DF21CD58F4669891FC928F52A07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2">
    <w:name w:val="D650AC5CD66D4EA492D1D768B3DBC9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3">
    <w:name w:val="C8792BBEACAA4D998906975F59DB34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4">
    <w:name w:val="D017EEBE4D784DD3AF07D62CDC58F0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5">
    <w:name w:val="9DB9823E70EF4FCFB5C38DBA9B32CC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6">
    <w:name w:val="BAEB204F36B54F92A1121931F5F1653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7">
    <w:name w:val="EED25A864CE0420E8E609BCDA944F9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8">
    <w:name w:val="E93DB5B628DB4134840D4519FD801A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9">
    <w:name w:val="73FE78849D504929AB97E7AD808075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0">
    <w:name w:val="37F86632415645A6867B847A4E607D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1">
    <w:name w:val="1B257461F47349E8A85D341997FCAF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2">
    <w:name w:val="DB9A195FE96E45C39F2B56E858578D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3">
    <w:name w:val="202A7083AA7F42689F69908A52E82D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4">
    <w:name w:val="E8338565D0E847768BE760C5241502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Pages>4</Pages>
  <Words>588</Words>
  <Characters>3358</Characters>
  <Lines>27</Lines>
  <Paragraphs>7</Paragraphs>
  <TotalTime>10</TotalTime>
  <ScaleCrop>false</ScaleCrop>
  <LinksUpToDate>false</LinksUpToDate>
  <CharactersWithSpaces>3939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2018-09-19T13:04:00Z</dcterms:created>
  <dc:creator>郑友璐</dc:creator>
  <cp:lastModifiedBy>asus</cp:lastModifiedBy>
  <cp:lastPrinted>2017-07-31T08:20:00Z</cp:lastPrinted>
  <dcterms:modified xsi:type="dcterms:W3CDTF">2018-11-03T00:52:10Z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