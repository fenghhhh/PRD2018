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33B" w:rsidRDefault="00220EBA">
      <w:pPr>
        <w:pStyle w:val="afff3"/>
        <w:rPr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PRD</w:t>
      </w:r>
      <w:r>
        <w:rPr>
          <w:b/>
          <w:sz w:val="32"/>
          <w:szCs w:val="32"/>
          <w:lang w:eastAsia="zh-CN"/>
        </w:rPr>
        <w:t>2018-G0</w:t>
      </w:r>
      <w:r>
        <w:rPr>
          <w:rFonts w:hint="eastAsia"/>
          <w:b/>
          <w:sz w:val="32"/>
          <w:szCs w:val="32"/>
          <w:lang w:eastAsia="zh-CN"/>
        </w:rPr>
        <w:t>5</w:t>
      </w:r>
      <w:r>
        <w:rPr>
          <w:b/>
          <w:sz w:val="32"/>
          <w:szCs w:val="32"/>
          <w:lang w:eastAsia="zh-CN"/>
        </w:rPr>
        <w:t>-</w:t>
      </w:r>
      <w:r>
        <w:rPr>
          <w:rFonts w:hint="eastAsia"/>
          <w:b/>
          <w:sz w:val="32"/>
          <w:szCs w:val="32"/>
          <w:lang w:eastAsia="zh-CN"/>
        </w:rPr>
        <w:t>第</w:t>
      </w:r>
      <w:r>
        <w:rPr>
          <w:rFonts w:hint="eastAsia"/>
          <w:b/>
          <w:sz w:val="32"/>
          <w:szCs w:val="32"/>
          <w:lang w:eastAsia="zh-CN"/>
        </w:rPr>
        <w:t>五</w:t>
      </w:r>
      <w:r>
        <w:rPr>
          <w:rFonts w:hint="eastAsia"/>
          <w:b/>
          <w:sz w:val="32"/>
          <w:szCs w:val="32"/>
          <w:lang w:eastAsia="zh-CN"/>
        </w:rPr>
        <w:t>周会议记录</w:t>
      </w:r>
      <w:r>
        <w:rPr>
          <w:rFonts w:hint="eastAsia"/>
          <w:b/>
          <w:sz w:val="32"/>
          <w:szCs w:val="32"/>
          <w:lang w:eastAsia="zh-CN"/>
        </w:rPr>
        <w:t xml:space="preserve"> </w:t>
      </w:r>
      <w:r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-564878444"/>
          <w:placeholder>
            <w:docPart w:val="{c84a6a6d-86c0-48e0-877b-2011ca2fbb6b}"/>
          </w:placeholder>
          <w:temporary/>
          <w:showingPlcHdr/>
          <w15:appearance w15:val="hidden"/>
        </w:sdtPr>
        <w:sdtEndPr/>
        <w:sdtContent>
          <w:r>
            <w:rPr>
              <w:lang w:val="zh-CN" w:eastAsia="zh-CN" w:bidi="zh-CN"/>
            </w:rPr>
            <w:t>|</w:t>
          </w:r>
        </w:sdtContent>
      </w:sdt>
      <w:r>
        <w:rPr>
          <w:lang w:eastAsia="zh-CN"/>
        </w:rPr>
        <w:t xml:space="preserve"> </w:t>
      </w:r>
    </w:p>
    <w:p w:rsidR="0014433B" w:rsidRDefault="00220EBA">
      <w:pPr>
        <w:pStyle w:val="21"/>
        <w:rPr>
          <w:lang w:val="zh-CN" w:eastAsia="zh-CN" w:bidi="zh-CN"/>
        </w:rPr>
      </w:pPr>
      <w:sdt>
        <w:sdtPr>
          <w:alias w:val="会议日期和时间:"/>
          <w:tag w:val="会议日期和时间:"/>
          <w:id w:val="712006246"/>
          <w:placeholder>
            <w:docPart w:val="{cdfa455d-dd1c-4bb0-b820-ae6a79898b97}"/>
          </w:placeholder>
          <w:temporary/>
          <w:showingPlcHdr/>
          <w15:appearance w15:val="hidden"/>
        </w:sdtPr>
        <w:sdtEndPr/>
        <w:sdtContent>
          <w:r>
            <w:rPr>
              <w:lang w:val="zh-CN" w:eastAsia="zh-CN" w:bidi="zh-CN"/>
            </w:rPr>
            <w:t>会议日期</w:t>
          </w:r>
          <w:r>
            <w:rPr>
              <w:lang w:val="zh-CN" w:eastAsia="zh-CN" w:bidi="zh-CN"/>
            </w:rPr>
            <w:t xml:space="preserve"> | </w:t>
          </w:r>
          <w:r>
            <w:rPr>
              <w:lang w:val="zh-CN" w:eastAsia="zh-CN" w:bidi="zh-CN"/>
            </w:rPr>
            <w:t>时间</w:t>
          </w:r>
        </w:sdtContent>
      </w:sdt>
      <w:r>
        <w:rPr>
          <w:lang w:val="zh-CN" w:eastAsia="zh-CN" w:bidi="zh-CN"/>
        </w:rPr>
        <w:t xml:space="preserve"> </w:t>
      </w:r>
      <w:r>
        <w:rPr>
          <w:rFonts w:hint="eastAsia"/>
          <w:b/>
          <w:bCs w:val="0"/>
          <w:lang w:eastAsia="zh-CN" w:bidi="zh-CN"/>
        </w:rPr>
        <w:t xml:space="preserve">  </w:t>
      </w:r>
      <w:r>
        <w:rPr>
          <w:b/>
          <w:bCs w:val="0"/>
          <w:lang w:eastAsia="zh-CN"/>
        </w:rPr>
        <w:t>2018</w:t>
      </w:r>
      <w:r>
        <w:rPr>
          <w:rFonts w:hint="eastAsia"/>
          <w:b/>
          <w:bCs w:val="0"/>
          <w:lang w:eastAsia="zh-CN"/>
        </w:rPr>
        <w:t>年</w:t>
      </w:r>
      <w:r>
        <w:rPr>
          <w:rFonts w:hint="eastAsia"/>
          <w:b/>
          <w:bCs w:val="0"/>
          <w:lang w:eastAsia="zh-CN"/>
        </w:rPr>
        <w:t>10</w:t>
      </w:r>
      <w:r>
        <w:rPr>
          <w:rFonts w:hint="eastAsia"/>
          <w:b/>
          <w:bCs w:val="0"/>
          <w:lang w:eastAsia="zh-CN"/>
        </w:rPr>
        <w:t>月</w:t>
      </w:r>
      <w:r>
        <w:rPr>
          <w:rFonts w:hint="eastAsia"/>
          <w:b/>
          <w:bCs w:val="0"/>
          <w:lang w:eastAsia="zh-CN"/>
        </w:rPr>
        <w:t>29</w:t>
      </w:r>
      <w:r>
        <w:rPr>
          <w:rFonts w:hint="eastAsia"/>
          <w:b/>
          <w:bCs w:val="0"/>
          <w:lang w:eastAsia="zh-CN"/>
        </w:rPr>
        <w:t>日</w:t>
      </w:r>
      <w:r>
        <w:rPr>
          <w:rStyle w:val="1f3"/>
          <w:b/>
          <w:bCs w:val="0"/>
          <w:lang w:val="zh-CN" w:eastAsia="zh-CN" w:bidi="zh-CN"/>
        </w:rPr>
        <w:t xml:space="preserve"> | </w:t>
      </w:r>
      <w:r>
        <w:rPr>
          <w:rFonts w:hint="eastAsia"/>
          <w:b/>
          <w:bCs w:val="0"/>
          <w:lang w:eastAsia="zh-CN"/>
        </w:rPr>
        <w:t>16</w:t>
      </w:r>
      <w:r>
        <w:rPr>
          <w:rFonts w:hint="eastAsia"/>
          <w:b/>
          <w:bCs w:val="0"/>
          <w:lang w:eastAsia="zh-CN"/>
        </w:rPr>
        <w:t>：</w:t>
      </w:r>
      <w:r>
        <w:rPr>
          <w:rFonts w:hint="eastAsia"/>
          <w:b/>
          <w:bCs w:val="0"/>
          <w:lang w:eastAsia="zh-CN"/>
        </w:rPr>
        <w:t>0</w:t>
      </w:r>
      <w:r>
        <w:rPr>
          <w:b/>
          <w:bCs w:val="0"/>
          <w:lang w:eastAsia="zh-CN"/>
        </w:rPr>
        <w:t>0-</w:t>
      </w:r>
      <w:r>
        <w:rPr>
          <w:rFonts w:hint="eastAsia"/>
          <w:b/>
          <w:bCs w:val="0"/>
          <w:lang w:eastAsia="zh-CN"/>
        </w:rPr>
        <w:t>18</w:t>
      </w:r>
      <w:r>
        <w:rPr>
          <w:rFonts w:hint="eastAsia"/>
          <w:b/>
          <w:bCs w:val="0"/>
          <w:lang w:eastAsia="zh-CN"/>
        </w:rPr>
        <w:t>：</w:t>
      </w:r>
      <w:r>
        <w:rPr>
          <w:rFonts w:hint="eastAsia"/>
          <w:b/>
          <w:bCs w:val="0"/>
          <w:lang w:eastAsia="zh-CN"/>
        </w:rPr>
        <w:t>0</w:t>
      </w:r>
      <w:r>
        <w:rPr>
          <w:b/>
          <w:bCs w:val="0"/>
          <w:lang w:eastAsia="zh-CN"/>
        </w:rPr>
        <w:t>0</w:t>
      </w:r>
      <w:r>
        <w:rPr>
          <w:b/>
          <w:bCs w:val="0"/>
          <w:lang w:val="zh-CN" w:eastAsia="zh-CN" w:bidi="zh-CN"/>
        </w:rPr>
        <w:t xml:space="preserve"> </w:t>
      </w:r>
    </w:p>
    <w:p w:rsidR="0014433B" w:rsidRDefault="00220EBA">
      <w:pPr>
        <w:pStyle w:val="21"/>
        <w:rPr>
          <w:b/>
          <w:bCs w:val="0"/>
          <w:lang w:eastAsia="zh-CN"/>
        </w:rPr>
      </w:pPr>
      <w:sdt>
        <w:sdtPr>
          <w:alias w:val="会议地点:"/>
          <w:tag w:val="会议地点:"/>
          <w:id w:val="1910582416"/>
          <w:placeholder>
            <w:docPart w:val="{100682f2-9fd1-40dd-80c4-24aae033cecd}"/>
          </w:placeholder>
          <w:temporary/>
          <w:showingPlcHdr/>
          <w15:appearance w15:val="hidden"/>
        </w:sdtPr>
        <w:sdtEndPr/>
        <w:sdtContent>
          <w:r>
            <w:rPr>
              <w:lang w:val="zh-CN" w:eastAsia="zh-CN" w:bidi="zh-CN"/>
            </w:rPr>
            <w:t>会议地点</w:t>
          </w:r>
        </w:sdtContent>
      </w:sdt>
      <w:r>
        <w:rPr>
          <w:lang w:val="zh-CN" w:eastAsia="zh-CN" w:bidi="zh-CN"/>
        </w:rPr>
        <w:t xml:space="preserve"> </w:t>
      </w:r>
      <w:sdt>
        <w:sdtPr>
          <w:rPr>
            <w:rStyle w:val="1f3"/>
          </w:rPr>
          <w:alias w:val="输入地点:"/>
          <w:tag w:val="输入地点:"/>
          <w:id w:val="-1250961163"/>
          <w:placeholder>
            <w:docPart w:val="{c66fb7ee-1853-412e-aea0-df7fe563bc55}"/>
          </w:placeholder>
          <w15:appearance w15:val="hidden"/>
        </w:sdtPr>
        <w:sdtEndPr>
          <w:rPr>
            <w:rStyle w:val="a2"/>
            <w:b/>
            <w:bCs w:val="0"/>
            <w:i w:val="0"/>
            <w:iCs w:val="0"/>
            <w:color w:val="9F2936" w:themeColor="accent2"/>
          </w:rPr>
        </w:sdtEndPr>
        <w:sdtContent>
          <w:r>
            <w:rPr>
              <w:rStyle w:val="1f3"/>
              <w:rFonts w:hint="eastAsia"/>
              <w:lang w:eastAsia="zh-CN"/>
            </w:rPr>
            <w:t xml:space="preserve"> </w:t>
          </w:r>
          <w:r>
            <w:rPr>
              <w:rFonts w:hint="eastAsia"/>
              <w:lang w:eastAsia="zh-CN" w:bidi="zh-CN"/>
            </w:rPr>
            <w:t xml:space="preserve">          </w:t>
          </w:r>
          <w:r>
            <w:rPr>
              <w:rFonts w:hint="eastAsia"/>
              <w:b/>
              <w:bCs w:val="0"/>
              <w:lang w:eastAsia="zh-CN"/>
            </w:rPr>
            <w:t>理四一</w:t>
          </w:r>
          <w:proofErr w:type="gramStart"/>
          <w:r>
            <w:rPr>
              <w:rFonts w:hint="eastAsia"/>
              <w:b/>
              <w:bCs w:val="0"/>
              <w:lang w:eastAsia="zh-CN"/>
            </w:rPr>
            <w:t>楼讨论</w:t>
          </w:r>
          <w:proofErr w:type="gramEnd"/>
          <w:r>
            <w:rPr>
              <w:rFonts w:hint="eastAsia"/>
              <w:b/>
              <w:bCs w:val="0"/>
              <w:lang w:eastAsia="zh-CN"/>
            </w:rPr>
            <w:t>区</w:t>
          </w:r>
        </w:sdtContent>
      </w:sdt>
    </w:p>
    <w:tbl>
      <w:tblPr>
        <w:tblW w:w="1046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3"/>
        <w:gridCol w:w="5233"/>
      </w:tblGrid>
      <w:tr w:rsidR="0014433B">
        <w:tc>
          <w:tcPr>
            <w:tcW w:w="5233" w:type="dxa"/>
          </w:tcPr>
          <w:tbl>
            <w:tblPr>
              <w:tblW w:w="5223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33"/>
              <w:gridCol w:w="2890"/>
            </w:tblGrid>
            <w:tr w:rsidR="0014433B">
              <w:tc>
                <w:tcPr>
                  <w:tcW w:w="2333" w:type="dxa"/>
                  <w:tcBorders>
                    <w:left w:val="nil"/>
                  </w:tcBorders>
                </w:tcPr>
                <w:p w:rsidR="0014433B" w:rsidRDefault="00220EBA">
                  <w:pPr>
                    <w:pStyle w:val="31"/>
                    <w:rPr>
                      <w:color w:val="0070C0"/>
                    </w:rPr>
                  </w:pPr>
                  <w:sdt>
                    <w:sdtPr>
                      <w:rPr>
                        <w:color w:val="0070C0"/>
                      </w:rPr>
                      <w:alias w:val="会议组织者:"/>
                      <w:tag w:val="会议组织者:"/>
                      <w:id w:val="1112008097"/>
                      <w:placeholder>
                        <w:docPart w:val="{8ccbdbe1-7bf0-4f9f-ad21-db84417f6770}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>
                        <w:rPr>
                          <w:color w:val="0070C0"/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14433B" w:rsidRDefault="00220EBA">
                  <w:pPr>
                    <w:spacing w:after="0"/>
                  </w:pPr>
                  <w:r>
                    <w:rPr>
                      <w:rFonts w:hint="eastAsia"/>
                    </w:rPr>
                    <w:t>石梦韬</w:t>
                  </w:r>
                </w:p>
              </w:tc>
            </w:tr>
            <w:tr w:rsidR="0014433B">
              <w:tc>
                <w:tcPr>
                  <w:tcW w:w="2333" w:type="dxa"/>
                  <w:tcBorders>
                    <w:left w:val="nil"/>
                  </w:tcBorders>
                </w:tcPr>
                <w:p w:rsidR="0014433B" w:rsidRDefault="00220EBA">
                  <w:pPr>
                    <w:pStyle w:val="31"/>
                    <w:rPr>
                      <w:color w:val="0070C0"/>
                    </w:rPr>
                  </w:pPr>
                  <w:sdt>
                    <w:sdtPr>
                      <w:rPr>
                        <w:color w:val="0070C0"/>
                      </w:rPr>
                      <w:alias w:val="会议类型:"/>
                      <w:tag w:val="会议类型:"/>
                      <w:id w:val="1356456911"/>
                      <w:placeholder>
                        <w:docPart w:val="{d16b1222-3ba6-469c-bc5d-f26c4f67eaef}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>
                        <w:rPr>
                          <w:color w:val="0070C0"/>
                          <w:lang w:val="zh-CN"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14433B" w:rsidRDefault="00220EBA">
                  <w:pPr>
                    <w:spacing w:after="0"/>
                  </w:pPr>
                  <w:r>
                    <w:rPr>
                      <w:rFonts w:hint="eastAsia"/>
                    </w:rPr>
                    <w:t>项目组内讨论</w:t>
                  </w:r>
                </w:p>
              </w:tc>
            </w:tr>
            <w:tr w:rsidR="0014433B">
              <w:sdt>
                <w:sdtPr>
                  <w:rPr>
                    <w:color w:val="0070C0"/>
                  </w:rPr>
                  <w:alias w:val="主持人:"/>
                  <w:tag w:val="主持人:"/>
                  <w:id w:val="-2036791640"/>
                  <w:placeholder>
                    <w:docPart w:val="{052d6d91-eb24-452f-b9d6-380de09400a3}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14433B" w:rsidRDefault="00220EBA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14433B" w:rsidRDefault="00220EBA">
                  <w:pPr>
                    <w:spacing w:after="0"/>
                  </w:pPr>
                  <w:r>
                    <w:rPr>
                      <w:rFonts w:hint="eastAsia"/>
                    </w:rPr>
                    <w:t>郑友璐，石梦韬</w:t>
                  </w:r>
                </w:p>
              </w:tc>
            </w:tr>
            <w:tr w:rsidR="0014433B">
              <w:sdt>
                <w:sdtPr>
                  <w:rPr>
                    <w:color w:val="0070C0"/>
                  </w:rPr>
                  <w:alias w:val="记录员:"/>
                  <w:tag w:val="记录员:"/>
                  <w:id w:val="-1435889921"/>
                  <w:placeholder>
                    <w:docPart w:val="{e3286869-32a5-43c7-b1eb-9ae94a589dfd}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14433B" w:rsidRDefault="00220EBA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14433B" w:rsidRDefault="00220EBA">
                  <w:pPr>
                    <w:spacing w:after="0"/>
                  </w:pPr>
                  <w:r>
                    <w:rPr>
                      <w:rFonts w:hint="eastAsia"/>
                    </w:rPr>
                    <w:t>石梦韬</w:t>
                  </w:r>
                </w:p>
              </w:tc>
            </w:tr>
            <w:tr w:rsidR="0014433B">
              <w:sdt>
                <w:sdtPr>
                  <w:rPr>
                    <w:color w:val="0070C0"/>
                  </w:rPr>
                  <w:alias w:val="计时员:"/>
                  <w:tag w:val="计时员:"/>
                  <w:id w:val="-1472745054"/>
                  <w:placeholder>
                    <w:docPart w:val="{7036ef4c-e737-4000-9bdd-b08391e2960c}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14433B" w:rsidRDefault="00220EBA">
                      <w:pPr>
                        <w:pStyle w:val="31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p w:rsidR="0014433B" w:rsidRDefault="00220EBA">
                  <w:pPr>
                    <w:spacing w:after="0"/>
                  </w:pPr>
                  <w:r>
                    <w:rPr>
                      <w:rFonts w:hint="eastAsia"/>
                    </w:rPr>
                    <w:t>石梦韬</w:t>
                  </w:r>
                </w:p>
              </w:tc>
            </w:tr>
          </w:tbl>
          <w:p w:rsidR="0014433B" w:rsidRDefault="0014433B">
            <w:pPr>
              <w:spacing w:after="0"/>
            </w:pPr>
          </w:p>
        </w:tc>
        <w:tc>
          <w:tcPr>
            <w:tcW w:w="5233" w:type="dxa"/>
          </w:tcPr>
          <w:p w:rsidR="0014433B" w:rsidRDefault="00220EBA">
            <w:pPr>
              <w:spacing w:after="0"/>
              <w:rPr>
                <w:rFonts w:asciiTheme="majorHAnsi" w:eastAsiaTheme="majorEastAsia" w:hAnsiTheme="majorHAnsi" w:cstheme="majorBidi"/>
                <w:color w:val="0070C0"/>
                <w:spacing w:val="0"/>
                <w:szCs w:val="24"/>
                <w:lang w:bidi="zh-CN"/>
              </w:rPr>
            </w:pPr>
            <w:r>
              <w:rPr>
                <w:rFonts w:asciiTheme="majorHAnsi" w:eastAsiaTheme="majorEastAsia" w:hAnsiTheme="majorHAnsi" w:cstheme="majorBidi" w:hint="eastAsia"/>
                <w:color w:val="0070C0"/>
                <w:spacing w:val="0"/>
                <w:szCs w:val="24"/>
                <w:lang w:bidi="zh-CN"/>
              </w:rPr>
              <w:t>会议参与者</w:t>
            </w:r>
          </w:p>
          <w:p w:rsidR="0014433B" w:rsidRDefault="00220EBA">
            <w:pPr>
              <w:spacing w:after="0"/>
            </w:pPr>
            <w:r>
              <w:rPr>
                <w:rFonts w:hint="eastAsia"/>
              </w:rPr>
              <w:t>郑友璐，吴浩伟，吴子乔，陈栩，石梦韬</w:t>
            </w:r>
          </w:p>
        </w:tc>
      </w:tr>
    </w:tbl>
    <w:p w:rsidR="0014433B" w:rsidRDefault="00220EBA">
      <w:pPr>
        <w:pStyle w:val="1"/>
        <w:rPr>
          <w:lang w:eastAsia="zh-CN"/>
        </w:rPr>
      </w:pPr>
      <w:sdt>
        <w:sdtPr>
          <w:alias w:val="议程主题:"/>
          <w:tag w:val="议程主题:"/>
          <w:id w:val="-187755482"/>
          <w:placeholder>
            <w:docPart w:val="{5c47671e-095e-4133-a1f8-9031dfab523d}"/>
          </w:placeholder>
          <w:temporary/>
          <w:showingPlcHdr/>
          <w15:appearance w15:val="hidden"/>
        </w:sdtPr>
        <w:sdtEndPr/>
        <w:sdtContent>
          <w:r>
            <w:rPr>
              <w:lang w:val="zh-CN" w:eastAsia="zh-CN" w:bidi="zh-CN"/>
            </w:rPr>
            <w:t>议程主题</w:t>
          </w:r>
        </w:sdtContent>
      </w:sdt>
    </w:p>
    <w:p w:rsidR="0014433B" w:rsidRDefault="00220EBA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1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）本周完成的任务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情况</w:t>
      </w:r>
    </w:p>
    <w:p w:rsidR="0014433B" w:rsidRDefault="00220EBA">
      <w:pPr>
        <w:ind w:firstLineChars="200" w:firstLine="448"/>
      </w:pPr>
      <w:r>
        <w:rPr>
          <w:rFonts w:hint="eastAsia"/>
        </w:rPr>
        <w:t>本周</w:t>
      </w:r>
      <w:r>
        <w:rPr>
          <w:rFonts w:hint="eastAsia"/>
        </w:rPr>
        <w:t>的任务，包括翻转</w:t>
      </w:r>
      <w:r>
        <w:rPr>
          <w:rFonts w:hint="eastAsia"/>
        </w:rPr>
        <w:t>PPT</w:t>
      </w:r>
      <w:r>
        <w:rPr>
          <w:rFonts w:hint="eastAsia"/>
        </w:rPr>
        <w:t>、项目计划、</w:t>
      </w:r>
      <w:proofErr w:type="gramStart"/>
      <w:r>
        <w:rPr>
          <w:rFonts w:hint="eastAsia"/>
        </w:rPr>
        <w:t>渔乐生活</w:t>
      </w:r>
      <w:proofErr w:type="gramEnd"/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RP</w:t>
      </w:r>
      <w:r>
        <w:rPr>
          <w:rFonts w:hint="eastAsia"/>
        </w:rPr>
        <w:t>、技术实现的任务大家完成效果较好，对于部分任务，可以有改进的地方。</w:t>
      </w:r>
    </w:p>
    <w:p w:rsidR="0014433B" w:rsidRDefault="00220EBA">
      <w:pPr>
        <w:ind w:firstLineChars="200" w:firstLine="450"/>
      </w:pPr>
      <w:r>
        <w:rPr>
          <w:rFonts w:hint="eastAsia"/>
          <w:b/>
          <w:bCs/>
        </w:rPr>
        <w:t>翻转</w:t>
      </w:r>
      <w:r>
        <w:rPr>
          <w:rFonts w:hint="eastAsia"/>
          <w:b/>
          <w:bCs/>
        </w:rPr>
        <w:t>PPT</w:t>
      </w:r>
      <w:r>
        <w:rPr>
          <w:rFonts w:hint="eastAsia"/>
          <w:b/>
          <w:bCs/>
        </w:rPr>
        <w:t>：</w:t>
      </w:r>
      <w:r>
        <w:rPr>
          <w:rFonts w:hint="eastAsia"/>
        </w:rPr>
        <w:t>PPT</w:t>
      </w:r>
      <w:r>
        <w:rPr>
          <w:rFonts w:hint="eastAsia"/>
        </w:rPr>
        <w:t>页数可以缩减，不熟的要地方回去多看看，讲</w:t>
      </w:r>
      <w:r>
        <w:rPr>
          <w:rFonts w:hint="eastAsia"/>
        </w:rPr>
        <w:t>PPT</w:t>
      </w:r>
      <w:r>
        <w:rPr>
          <w:rFonts w:hint="eastAsia"/>
        </w:rPr>
        <w:t>的部分要熟练，对于</w:t>
      </w:r>
      <w:r>
        <w:rPr>
          <w:rFonts w:hint="eastAsia"/>
        </w:rPr>
        <w:t>PPT</w:t>
      </w:r>
      <w:r>
        <w:rPr>
          <w:rFonts w:hint="eastAsia"/>
        </w:rPr>
        <w:t>上面的</w:t>
      </w:r>
      <w:r>
        <w:rPr>
          <w:rFonts w:hint="eastAsia"/>
        </w:rPr>
        <w:t>UML</w:t>
      </w:r>
      <w:r>
        <w:rPr>
          <w:rFonts w:hint="eastAsia"/>
        </w:rPr>
        <w:t>图，要说清楚</w:t>
      </w:r>
      <w:r>
        <w:rPr>
          <w:rFonts w:hint="eastAsia"/>
        </w:rPr>
        <w:t>UML</w:t>
      </w:r>
      <w:r>
        <w:rPr>
          <w:rFonts w:hint="eastAsia"/>
        </w:rPr>
        <w:t>图的版本（号）。</w:t>
      </w:r>
    </w:p>
    <w:p w:rsidR="0014433B" w:rsidRDefault="004A7600">
      <w:pPr>
        <w:ind w:firstLineChars="200" w:firstLine="450"/>
      </w:pPr>
      <w:r>
        <w:rPr>
          <w:rFonts w:hint="eastAsia"/>
          <w:b/>
          <w:bCs/>
        </w:rPr>
        <w:t>渔乐</w:t>
      </w:r>
      <w:bookmarkStart w:id="0" w:name="_GoBack"/>
      <w:bookmarkEnd w:id="0"/>
      <w:r w:rsidR="00220EBA">
        <w:rPr>
          <w:rFonts w:hint="eastAsia"/>
          <w:b/>
          <w:bCs/>
        </w:rPr>
        <w:t>生活</w:t>
      </w:r>
      <w:r w:rsidR="00220EBA">
        <w:rPr>
          <w:rFonts w:hint="eastAsia"/>
          <w:b/>
          <w:bCs/>
        </w:rPr>
        <w:t>APP</w:t>
      </w:r>
      <w:r w:rsidR="00220EBA">
        <w:rPr>
          <w:rFonts w:hint="eastAsia"/>
          <w:b/>
          <w:bCs/>
        </w:rPr>
        <w:t>的</w:t>
      </w:r>
      <w:r w:rsidR="00220EBA">
        <w:rPr>
          <w:rFonts w:hint="eastAsia"/>
          <w:b/>
          <w:bCs/>
        </w:rPr>
        <w:t>RP</w:t>
      </w:r>
      <w:r w:rsidR="00220EBA">
        <w:rPr>
          <w:rFonts w:hint="eastAsia"/>
          <w:b/>
          <w:bCs/>
        </w:rPr>
        <w:t>：</w:t>
      </w:r>
      <w:r w:rsidR="00220EBA">
        <w:rPr>
          <w:rFonts w:hint="eastAsia"/>
        </w:rPr>
        <w:t>对于钓点、港口的图标可以是一个圆形的图标，但不同类型的图标只是用不用颜色标记加以区分，实际上应该在图标的内容上也要加以区分，比如钓点，图标里面有一张鱼的图片，港口，里面有一张岛屿的图片；对于钓点显示出来的是鱼，港口显示出来的是地点，</w:t>
      </w:r>
      <w:r w:rsidR="00220EBA">
        <w:rPr>
          <w:rFonts w:hint="eastAsia"/>
        </w:rPr>
        <w:t>还需要进行确认。对于天气图标，显示的是当前定位天气，对于钓鱼点的天气，要么没有，有的话把钓鱼点的天气状况显示在上面（实际操作</w:t>
      </w:r>
      <w:r w:rsidR="00220EBA">
        <w:rPr>
          <w:rFonts w:hint="eastAsia"/>
        </w:rPr>
        <w:t>API</w:t>
      </w:r>
      <w:r w:rsidR="00220EBA">
        <w:rPr>
          <w:rFonts w:hint="eastAsia"/>
        </w:rPr>
        <w:t>部分能</w:t>
      </w:r>
      <w:r w:rsidR="00220EBA">
        <w:rPr>
          <w:rFonts w:hint="eastAsia"/>
        </w:rPr>
        <w:t>get</w:t>
      </w:r>
      <w:r w:rsidR="00220EBA">
        <w:rPr>
          <w:rFonts w:hint="eastAsia"/>
        </w:rPr>
        <w:t>多少就显示多少）。对于定位来说，比如说要查找附近所有的钓点，在当前地图</w:t>
      </w:r>
      <w:proofErr w:type="gramStart"/>
      <w:r w:rsidR="00220EBA">
        <w:rPr>
          <w:rFonts w:hint="eastAsia"/>
        </w:rPr>
        <w:t>正中间设一个</w:t>
      </w:r>
      <w:proofErr w:type="gramEnd"/>
      <w:r w:rsidR="00220EBA">
        <w:rPr>
          <w:rFonts w:hint="eastAsia"/>
        </w:rPr>
        <w:t>点，或以当前地点正中心为基准找钓点。</w:t>
      </w:r>
    </w:p>
    <w:p w:rsidR="0014433B" w:rsidRDefault="00220EBA">
      <w:pPr>
        <w:ind w:firstLineChars="200" w:firstLine="450"/>
      </w:pPr>
      <w:r>
        <w:rPr>
          <w:rFonts w:hint="eastAsia"/>
          <w:b/>
          <w:bCs/>
        </w:rPr>
        <w:t>QA</w:t>
      </w:r>
      <w:r>
        <w:rPr>
          <w:rFonts w:hint="eastAsia"/>
          <w:b/>
          <w:bCs/>
        </w:rPr>
        <w:t>计划：</w:t>
      </w:r>
      <w:r>
        <w:rPr>
          <w:rFonts w:hint="eastAsia"/>
        </w:rPr>
        <w:t>最终我们确定为两周一轮迭代，</w:t>
      </w:r>
      <w:r>
        <w:rPr>
          <w:rFonts w:hint="eastAsia"/>
        </w:rPr>
        <w:t>QA</w:t>
      </w:r>
      <w:r>
        <w:rPr>
          <w:rFonts w:hint="eastAsia"/>
        </w:rPr>
        <w:t>计划涉及到迭代的部分要进行修改，与此同时需求项目计划等其余文档里面的</w:t>
      </w:r>
      <w:r>
        <w:rPr>
          <w:rFonts w:hint="eastAsia"/>
        </w:rPr>
        <w:t>QA</w:t>
      </w:r>
      <w:r>
        <w:rPr>
          <w:rFonts w:hint="eastAsia"/>
        </w:rPr>
        <w:t>计划也要修改</w:t>
      </w:r>
      <w:r>
        <w:rPr>
          <w:rFonts w:hint="eastAsia"/>
        </w:rPr>
        <w:t>。</w:t>
      </w:r>
    </w:p>
    <w:p w:rsidR="0014433B" w:rsidRDefault="00220EBA">
      <w:pPr>
        <w:ind w:firstLineChars="200" w:firstLine="448"/>
      </w:pPr>
      <w:r>
        <w:rPr>
          <w:rFonts w:hint="eastAsia"/>
        </w:rPr>
        <w:t>具体</w:t>
      </w:r>
      <w:proofErr w:type="gramStart"/>
      <w:r>
        <w:rPr>
          <w:rFonts w:hint="eastAsia"/>
        </w:rPr>
        <w:t>打分见</w:t>
      </w:r>
      <w:proofErr w:type="gramEnd"/>
      <w:r>
        <w:rPr>
          <w:rFonts w:hint="eastAsia"/>
        </w:rPr>
        <w:t>《小组考核（第五周）》</w:t>
      </w:r>
    </w:p>
    <w:p w:rsidR="0014433B" w:rsidRDefault="00220EBA">
      <w:pPr>
        <w:rPr>
          <w:rFonts w:asciiTheme="majorHAnsi" w:eastAsiaTheme="majorEastAsia" w:hAnsiTheme="majorHAnsi" w:cstheme="majorBidi"/>
          <w:b/>
          <w:color w:val="9F2936" w:themeColor="accent2"/>
          <w:spacing w:val="15"/>
          <w:szCs w:val="21"/>
        </w:rPr>
      </w:pP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（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2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）</w:t>
      </w:r>
      <w:r>
        <w:rPr>
          <w:rFonts w:asciiTheme="majorHAnsi" w:eastAsiaTheme="majorEastAsia" w:hAnsiTheme="majorHAnsi" w:cstheme="majorBidi" w:hint="eastAsia"/>
          <w:b/>
          <w:color w:val="9F2936" w:themeColor="accent2"/>
          <w:spacing w:val="15"/>
          <w:szCs w:val="21"/>
        </w:rPr>
        <w:t>接下来几天的任务</w:t>
      </w:r>
    </w:p>
    <w:p w:rsidR="0014433B" w:rsidRDefault="00220EBA">
      <w:pPr>
        <w:ind w:firstLineChars="200" w:firstLine="448"/>
      </w:pPr>
      <w:r>
        <w:rPr>
          <w:rFonts w:hint="eastAsia"/>
        </w:rPr>
        <w:t>接下来几天需要完成的任务如下：</w:t>
      </w:r>
    </w:p>
    <w:p w:rsidR="0014433B" w:rsidRDefault="00220EBA">
      <w:pPr>
        <w:ind w:firstLineChars="200" w:firstLine="448"/>
      </w:pPr>
      <w:r>
        <w:rPr>
          <w:rFonts w:hint="eastAsia"/>
        </w:rPr>
        <w:t>⚪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看禅道</w:t>
      </w:r>
      <w:proofErr w:type="gramEnd"/>
      <w:r>
        <w:rPr>
          <w:rFonts w:hint="eastAsia"/>
        </w:rPr>
        <w:t>的教学视频；</w:t>
      </w:r>
    </w:p>
    <w:p w:rsidR="0014433B" w:rsidRDefault="00220EBA">
      <w:pPr>
        <w:ind w:firstLineChars="200" w:firstLine="448"/>
      </w:pPr>
      <w:r>
        <w:rPr>
          <w:rFonts w:hint="eastAsia"/>
        </w:rPr>
        <w:t>⚪</w:t>
      </w:r>
      <w:r>
        <w:rPr>
          <w:rFonts w:hint="eastAsia"/>
        </w:rPr>
        <w:t xml:space="preserve"> </w:t>
      </w:r>
      <w:r>
        <w:rPr>
          <w:rFonts w:hint="eastAsia"/>
        </w:rPr>
        <w:t>搭建后台环境；</w:t>
      </w:r>
    </w:p>
    <w:p w:rsidR="0014433B" w:rsidRDefault="00220EBA">
      <w:pPr>
        <w:ind w:firstLineChars="200" w:firstLine="448"/>
      </w:pPr>
      <w:r>
        <w:rPr>
          <w:rFonts w:hint="eastAsia"/>
        </w:rPr>
        <w:t>⚪</w:t>
      </w:r>
      <w:r>
        <w:rPr>
          <w:rFonts w:hint="eastAsia"/>
        </w:rPr>
        <w:t xml:space="preserve"> </w:t>
      </w:r>
      <w:r>
        <w:rPr>
          <w:rFonts w:hint="eastAsia"/>
        </w:rPr>
        <w:t>再次修改待评审的文档、</w:t>
      </w:r>
      <w:r>
        <w:rPr>
          <w:rFonts w:hint="eastAsia"/>
        </w:rPr>
        <w:t>PPT</w:t>
      </w:r>
      <w:r>
        <w:rPr>
          <w:rFonts w:hint="eastAsia"/>
        </w:rPr>
        <w:t>等，并将修改好后的成果发给组长。</w:t>
      </w:r>
    </w:p>
    <w:p w:rsidR="0014433B" w:rsidRDefault="0014433B"/>
    <w:p w:rsidR="0014433B" w:rsidRDefault="0014433B"/>
    <w:p w:rsidR="0014433B" w:rsidRDefault="0014433B">
      <w:pPr>
        <w:ind w:left="0"/>
      </w:pPr>
    </w:p>
    <w:p w:rsidR="0014433B" w:rsidRDefault="0014433B">
      <w:pPr>
        <w:ind w:left="0"/>
      </w:pPr>
    </w:p>
    <w:p w:rsidR="0014433B" w:rsidRDefault="0014433B">
      <w:pPr>
        <w:ind w:left="0"/>
      </w:pPr>
    </w:p>
    <w:p w:rsidR="0014433B" w:rsidRDefault="0014433B">
      <w:pPr>
        <w:ind w:left="0"/>
      </w:pPr>
    </w:p>
    <w:p w:rsidR="0014433B" w:rsidRDefault="0014433B">
      <w:pPr>
        <w:ind w:left="0"/>
      </w:pPr>
    </w:p>
    <w:sectPr w:rsidR="0014433B">
      <w:footerReference w:type="default" r:id="rId9"/>
      <w:pgSz w:w="11906" w:h="16838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0EBA" w:rsidRDefault="00220EBA">
      <w:pPr>
        <w:spacing w:before="0" w:after="0"/>
      </w:pPr>
      <w:r>
        <w:separator/>
      </w:r>
    </w:p>
  </w:endnote>
  <w:endnote w:type="continuationSeparator" w:id="0">
    <w:p w:rsidR="00220EBA" w:rsidRDefault="00220EB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33B" w:rsidRDefault="00220EBA">
    <w:pPr>
      <w:pStyle w:val="aff4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>
      <w:rPr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0EBA" w:rsidRDefault="00220EBA">
      <w:pPr>
        <w:spacing w:before="0" w:after="0"/>
      </w:pPr>
      <w:r>
        <w:separator/>
      </w:r>
    </w:p>
  </w:footnote>
  <w:footnote w:type="continuationSeparator" w:id="0">
    <w:p w:rsidR="00220EBA" w:rsidRDefault="00220EB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attachedTemplate r:id="rId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C13"/>
    <w:rsid w:val="00064C56"/>
    <w:rsid w:val="00070820"/>
    <w:rsid w:val="000E015E"/>
    <w:rsid w:val="001005E5"/>
    <w:rsid w:val="00107A25"/>
    <w:rsid w:val="001118FD"/>
    <w:rsid w:val="0014433B"/>
    <w:rsid w:val="00152CC8"/>
    <w:rsid w:val="0017681F"/>
    <w:rsid w:val="001C4546"/>
    <w:rsid w:val="00220EBA"/>
    <w:rsid w:val="002B6C94"/>
    <w:rsid w:val="002E7469"/>
    <w:rsid w:val="002F4ABE"/>
    <w:rsid w:val="003B1BCE"/>
    <w:rsid w:val="003C1B81"/>
    <w:rsid w:val="003C6B6C"/>
    <w:rsid w:val="0041439B"/>
    <w:rsid w:val="00424C13"/>
    <w:rsid w:val="00444D8F"/>
    <w:rsid w:val="00485D6D"/>
    <w:rsid w:val="004A7600"/>
    <w:rsid w:val="0052417A"/>
    <w:rsid w:val="0052642B"/>
    <w:rsid w:val="00557792"/>
    <w:rsid w:val="005E25F0"/>
    <w:rsid w:val="005E7D19"/>
    <w:rsid w:val="0066086F"/>
    <w:rsid w:val="00663C9C"/>
    <w:rsid w:val="00672A6F"/>
    <w:rsid w:val="006928B4"/>
    <w:rsid w:val="006D571F"/>
    <w:rsid w:val="006F5A3F"/>
    <w:rsid w:val="00714174"/>
    <w:rsid w:val="007253CC"/>
    <w:rsid w:val="008431CB"/>
    <w:rsid w:val="008E2FAF"/>
    <w:rsid w:val="0093449B"/>
    <w:rsid w:val="009916AE"/>
    <w:rsid w:val="00A979E1"/>
    <w:rsid w:val="00B07080"/>
    <w:rsid w:val="00B45E12"/>
    <w:rsid w:val="00C9013A"/>
    <w:rsid w:val="00CA3AEB"/>
    <w:rsid w:val="00CB50F2"/>
    <w:rsid w:val="00CF5C61"/>
    <w:rsid w:val="00D6466C"/>
    <w:rsid w:val="00D70751"/>
    <w:rsid w:val="00D83214"/>
    <w:rsid w:val="00D90A37"/>
    <w:rsid w:val="00DC2307"/>
    <w:rsid w:val="00E438EE"/>
    <w:rsid w:val="00E52810"/>
    <w:rsid w:val="00E70F21"/>
    <w:rsid w:val="00E91705"/>
    <w:rsid w:val="00EB43FE"/>
    <w:rsid w:val="00F45ED3"/>
    <w:rsid w:val="00F560A1"/>
    <w:rsid w:val="00FC130B"/>
    <w:rsid w:val="0392182E"/>
    <w:rsid w:val="05124B14"/>
    <w:rsid w:val="067A37A3"/>
    <w:rsid w:val="0F6B5918"/>
    <w:rsid w:val="1ADA1B5E"/>
    <w:rsid w:val="1DD965C9"/>
    <w:rsid w:val="21541B21"/>
    <w:rsid w:val="24854696"/>
    <w:rsid w:val="2DD86094"/>
    <w:rsid w:val="301767FB"/>
    <w:rsid w:val="3139309B"/>
    <w:rsid w:val="3822789C"/>
    <w:rsid w:val="385E2D77"/>
    <w:rsid w:val="41BB0188"/>
    <w:rsid w:val="46756B17"/>
    <w:rsid w:val="4B0F1726"/>
    <w:rsid w:val="4ECB05FE"/>
    <w:rsid w:val="580E2E16"/>
    <w:rsid w:val="584E3C0D"/>
    <w:rsid w:val="5D794523"/>
    <w:rsid w:val="5D941AC4"/>
    <w:rsid w:val="5F0E4D91"/>
    <w:rsid w:val="63700887"/>
    <w:rsid w:val="6E327FB8"/>
    <w:rsid w:val="6EBB3AC1"/>
    <w:rsid w:val="7156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76AA7"/>
  <w15:docId w15:val="{2B34B638-0FD3-490D-A9A1-0DE4B3400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1" w:count="375">
    <w:lsdException w:name="Normal" w:uiPriority="0"/>
    <w:lsdException w:name="heading 1" w:uiPriority="9"/>
    <w:lsdException w:name="heading 2" w:uiPriority="9" w:unhideWhenUsed="1"/>
    <w:lsdException w:name="heading 3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 w:qFormat="0"/>
    <w:lsdException w:name="HTML Bottom of Form" w:semiHidden="1" w:unhideWhenUsed="1" w:qFormat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 w:qFormat="0"/>
    <w:lsdException w:name="HTML Preformatted" w:semiHidden="1" w:unhideWhenUsed="1"/>
    <w:lsdException w:name="HTML Sample" w:semiHidden="1" w:unhideWhenUsed="1" w:qFormat="0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 w:qFormat="0"/>
    <w:lsdException w:name="Outline List 1" w:semiHidden="1" w:unhideWhenUsed="1" w:qFormat="0"/>
    <w:lsdException w:name="Outline List 2" w:semiHidden="1" w:unhideWhenUsed="1" w:qFormat="0"/>
    <w:lsdException w:name="Outline List 3" w:semiHidden="1" w:unhideWhenUsed="1" w:qFormat="0"/>
    <w:lsdException w:name="Table Simple 1" w:semiHidden="1" w:unhideWhenUsed="1"/>
    <w:lsdException w:name="Table Simple 2" w:semiHidden="1" w:unhideWhenUsed="1" w:qFormat="0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 w:qFormat="0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 w:qFormat="0"/>
    <w:lsdException w:name="Table Grid 6" w:semiHidden="1" w:unhideWhenUsed="1"/>
    <w:lsdException w:name="Table Grid 7" w:semiHidden="1" w:unhideWhenUsed="1" w:qFormat="0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 w:qFormat="0"/>
    <w:lsdException w:name="Table Web 2" w:semiHidden="1" w:unhideWhenUsed="1"/>
    <w:lsdException w:name="Table Web 3" w:semiHidden="1" w:unhideWhenUsed="1" w:qFormat="0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qFormat="0"/>
    <w:lsdException w:name="No Spacing" w:uiPriority="1"/>
    <w:lsdException w:name="Light Shading" w:uiPriority="60"/>
    <w:lsdException w:name="Light List" w:uiPriority="61" w:qFormat="0"/>
    <w:lsdException w:name="Light Grid" w:uiPriority="62" w:qFormat="0"/>
    <w:lsdException w:name="Medium Shading 1" w:uiPriority="63"/>
    <w:lsdException w:name="Medium Shading 2" w:uiPriority="64" w:qFormat="0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 w:qFormat="0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0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 w:qFormat="0"/>
    <w:lsdException w:name="Light Grid Accent 2" w:uiPriority="62"/>
    <w:lsdException w:name="Medium Shading 1 Accent 2" w:uiPriority="63"/>
    <w:lsdException w:name="Medium Shading 2 Accent 2" w:uiPriority="64" w:qFormat="0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0"/>
    <w:lsdException w:name="Colorful Shading Accent 2" w:uiPriority="71"/>
    <w:lsdException w:name="Colorful List Accent 2" w:uiPriority="72"/>
    <w:lsdException w:name="Colorful Grid Accent 2" w:uiPriority="73" w:qFormat="0"/>
    <w:lsdException w:name="Light Shading Accent 3" w:uiPriority="60" w:qFormat="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 w:qFormat="0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 w:qFormat="0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 w:qFormat="0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</w:latentStyles>
  <w:style w:type="paragraph" w:default="1" w:styleId="a1">
    <w:name w:val="Normal"/>
    <w:qFormat/>
    <w:pPr>
      <w:spacing w:before="120" w:after="40"/>
      <w:ind w:left="72"/>
    </w:pPr>
    <w:rPr>
      <w:spacing w:val="4"/>
      <w:sz w:val="22"/>
      <w:szCs w:val="22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83F04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83F04" w:themeColor="accent1" w:themeShade="8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33">
    <w:name w:val="List 3"/>
    <w:basedOn w:val="a1"/>
    <w:uiPriority w:val="99"/>
    <w:semiHidden/>
    <w:unhideWhenUsed/>
    <w:qFormat/>
    <w:pPr>
      <w:ind w:left="1080" w:hanging="360"/>
      <w:contextualSpacing/>
    </w:pPr>
  </w:style>
  <w:style w:type="paragraph" w:styleId="a5">
    <w:name w:val="annotation subject"/>
    <w:basedOn w:val="a6"/>
    <w:next w:val="a6"/>
    <w:link w:val="a7"/>
    <w:uiPriority w:val="99"/>
    <w:semiHidden/>
    <w:unhideWhenUsed/>
    <w:qFormat/>
    <w:rPr>
      <w:b/>
      <w:bCs/>
    </w:rPr>
  </w:style>
  <w:style w:type="paragraph" w:styleId="a6">
    <w:name w:val="annotation text"/>
    <w:basedOn w:val="a1"/>
    <w:link w:val="a8"/>
    <w:uiPriority w:val="99"/>
    <w:semiHidden/>
    <w:unhideWhenUsed/>
    <w:qFormat/>
    <w:rPr>
      <w:szCs w:val="20"/>
    </w:rPr>
  </w:style>
  <w:style w:type="paragraph" w:styleId="TOC7">
    <w:name w:val="toc 7"/>
    <w:basedOn w:val="a1"/>
    <w:next w:val="a1"/>
    <w:uiPriority w:val="39"/>
    <w:semiHidden/>
    <w:unhideWhenUsed/>
    <w:qFormat/>
    <w:pPr>
      <w:spacing w:after="100"/>
      <w:ind w:left="1320"/>
    </w:pPr>
  </w:style>
  <w:style w:type="paragraph" w:styleId="a9">
    <w:name w:val="Body Text First Indent"/>
    <w:basedOn w:val="aa"/>
    <w:link w:val="ab"/>
    <w:uiPriority w:val="99"/>
    <w:semiHidden/>
    <w:unhideWhenUsed/>
    <w:qFormat/>
    <w:pPr>
      <w:spacing w:after="240"/>
      <w:ind w:firstLine="360"/>
    </w:pPr>
  </w:style>
  <w:style w:type="paragraph" w:styleId="aa">
    <w:name w:val="Body Text"/>
    <w:basedOn w:val="a1"/>
    <w:link w:val="ac"/>
    <w:uiPriority w:val="99"/>
    <w:semiHidden/>
    <w:unhideWhenUsed/>
    <w:qFormat/>
    <w:pPr>
      <w:spacing w:after="120"/>
    </w:pPr>
  </w:style>
  <w:style w:type="paragraph" w:styleId="2">
    <w:name w:val="List Number 2"/>
    <w:basedOn w:val="a1"/>
    <w:uiPriority w:val="99"/>
    <w:semiHidden/>
    <w:unhideWhenUsed/>
    <w:qFormat/>
    <w:pPr>
      <w:numPr>
        <w:numId w:val="1"/>
      </w:numPr>
      <w:contextualSpacing/>
    </w:pPr>
  </w:style>
  <w:style w:type="paragraph" w:styleId="ad">
    <w:name w:val="table of authorities"/>
    <w:basedOn w:val="a1"/>
    <w:next w:val="a1"/>
    <w:uiPriority w:val="99"/>
    <w:semiHidden/>
    <w:unhideWhenUsed/>
    <w:qFormat/>
    <w:pPr>
      <w:spacing w:after="0"/>
      <w:ind w:left="220" w:hanging="220"/>
    </w:pPr>
  </w:style>
  <w:style w:type="paragraph" w:styleId="ae">
    <w:name w:val="macro"/>
    <w:link w:val="af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  <w:ind w:left="72"/>
    </w:pPr>
    <w:rPr>
      <w:rFonts w:ascii="Consolas" w:hAnsi="Consolas"/>
      <w:spacing w:val="4"/>
      <w:sz w:val="22"/>
    </w:rPr>
  </w:style>
  <w:style w:type="paragraph" w:styleId="af0">
    <w:name w:val="Note Heading"/>
    <w:basedOn w:val="a1"/>
    <w:next w:val="a1"/>
    <w:link w:val="af1"/>
    <w:uiPriority w:val="99"/>
    <w:semiHidden/>
    <w:unhideWhenUsed/>
    <w:qFormat/>
    <w:pPr>
      <w:spacing w:after="0"/>
    </w:pPr>
  </w:style>
  <w:style w:type="paragraph" w:styleId="40">
    <w:name w:val="List Bullet 4"/>
    <w:basedOn w:val="a1"/>
    <w:uiPriority w:val="99"/>
    <w:semiHidden/>
    <w:unhideWhenUsed/>
    <w:qFormat/>
    <w:pPr>
      <w:numPr>
        <w:numId w:val="2"/>
      </w:numPr>
      <w:contextualSpacing/>
    </w:pPr>
  </w:style>
  <w:style w:type="paragraph" w:styleId="81">
    <w:name w:val="index 8"/>
    <w:basedOn w:val="a1"/>
    <w:next w:val="a1"/>
    <w:uiPriority w:val="99"/>
    <w:semiHidden/>
    <w:unhideWhenUsed/>
    <w:qFormat/>
    <w:pPr>
      <w:spacing w:after="0"/>
      <w:ind w:left="1760" w:hanging="220"/>
    </w:pPr>
  </w:style>
  <w:style w:type="paragraph" w:styleId="af2">
    <w:name w:val="E-mail Signature"/>
    <w:basedOn w:val="a1"/>
    <w:link w:val="af3"/>
    <w:uiPriority w:val="99"/>
    <w:semiHidden/>
    <w:unhideWhenUsed/>
    <w:qFormat/>
    <w:pPr>
      <w:spacing w:after="0"/>
    </w:pPr>
  </w:style>
  <w:style w:type="paragraph" w:styleId="a">
    <w:name w:val="List Number"/>
    <w:basedOn w:val="a1"/>
    <w:uiPriority w:val="99"/>
    <w:semiHidden/>
    <w:unhideWhenUsed/>
    <w:qFormat/>
    <w:pPr>
      <w:numPr>
        <w:numId w:val="3"/>
      </w:numPr>
      <w:contextualSpacing/>
    </w:pPr>
  </w:style>
  <w:style w:type="paragraph" w:styleId="af4">
    <w:name w:val="Normal Indent"/>
    <w:basedOn w:val="a1"/>
    <w:uiPriority w:val="99"/>
    <w:semiHidden/>
    <w:unhideWhenUsed/>
    <w:qFormat/>
    <w:pPr>
      <w:ind w:left="720"/>
    </w:pPr>
  </w:style>
  <w:style w:type="paragraph" w:styleId="af5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color w:val="323232" w:themeColor="text2"/>
      <w:szCs w:val="18"/>
    </w:rPr>
  </w:style>
  <w:style w:type="paragraph" w:styleId="53">
    <w:name w:val="index 5"/>
    <w:basedOn w:val="a1"/>
    <w:next w:val="a1"/>
    <w:uiPriority w:val="99"/>
    <w:semiHidden/>
    <w:unhideWhenUsed/>
    <w:qFormat/>
    <w:pPr>
      <w:spacing w:after="0"/>
      <w:ind w:left="1100" w:hanging="220"/>
    </w:pPr>
  </w:style>
  <w:style w:type="paragraph" w:styleId="a0">
    <w:name w:val="List Bullet"/>
    <w:basedOn w:val="a1"/>
    <w:uiPriority w:val="99"/>
    <w:semiHidden/>
    <w:unhideWhenUsed/>
    <w:qFormat/>
    <w:pPr>
      <w:numPr>
        <w:numId w:val="4"/>
      </w:numPr>
      <w:contextualSpacing/>
    </w:pPr>
  </w:style>
  <w:style w:type="paragraph" w:styleId="af6">
    <w:name w:val="envelope address"/>
    <w:basedOn w:val="a1"/>
    <w:uiPriority w:val="99"/>
    <w:semiHidden/>
    <w:unhideWhenUsed/>
    <w:qFormat/>
    <w:pPr>
      <w:framePr w:w="7920" w:h="1980" w:hRule="exact" w:hSpace="180" w:wrap="around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7">
    <w:name w:val="Document Map"/>
    <w:basedOn w:val="a1"/>
    <w:link w:val="af8"/>
    <w:uiPriority w:val="99"/>
    <w:semiHidden/>
    <w:unhideWhenUsed/>
    <w:qFormat/>
    <w:pPr>
      <w:spacing w:after="0"/>
    </w:pPr>
    <w:rPr>
      <w:rFonts w:ascii="Segoe UI" w:hAnsi="Segoe UI" w:cs="Segoe UI"/>
      <w:szCs w:val="16"/>
    </w:rPr>
  </w:style>
  <w:style w:type="paragraph" w:styleId="af9">
    <w:name w:val="toa heading"/>
    <w:basedOn w:val="a1"/>
    <w:next w:val="a1"/>
    <w:uiPriority w:val="99"/>
    <w:semiHidden/>
    <w:unhideWhenUsed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61">
    <w:name w:val="index 6"/>
    <w:basedOn w:val="a1"/>
    <w:next w:val="a1"/>
    <w:uiPriority w:val="99"/>
    <w:semiHidden/>
    <w:unhideWhenUsed/>
    <w:qFormat/>
    <w:pPr>
      <w:spacing w:after="0"/>
      <w:ind w:left="1320" w:hanging="220"/>
    </w:pPr>
  </w:style>
  <w:style w:type="paragraph" w:styleId="34">
    <w:name w:val="Body Text 3"/>
    <w:basedOn w:val="a1"/>
    <w:link w:val="35"/>
    <w:uiPriority w:val="99"/>
    <w:semiHidden/>
    <w:unhideWhenUsed/>
    <w:qFormat/>
    <w:pPr>
      <w:spacing w:after="120"/>
    </w:pPr>
    <w:rPr>
      <w:szCs w:val="16"/>
    </w:rPr>
  </w:style>
  <w:style w:type="paragraph" w:styleId="30">
    <w:name w:val="List Bullet 3"/>
    <w:basedOn w:val="a1"/>
    <w:uiPriority w:val="99"/>
    <w:semiHidden/>
    <w:unhideWhenUsed/>
    <w:qFormat/>
    <w:pPr>
      <w:numPr>
        <w:numId w:val="5"/>
      </w:numPr>
      <w:contextualSpacing/>
    </w:pPr>
  </w:style>
  <w:style w:type="paragraph" w:styleId="afa">
    <w:name w:val="Body Text Indent"/>
    <w:basedOn w:val="a1"/>
    <w:link w:val="afb"/>
    <w:uiPriority w:val="99"/>
    <w:semiHidden/>
    <w:unhideWhenUsed/>
    <w:qFormat/>
    <w:pPr>
      <w:spacing w:after="120"/>
      <w:ind w:left="360"/>
    </w:pPr>
  </w:style>
  <w:style w:type="paragraph" w:styleId="3">
    <w:name w:val="List Number 3"/>
    <w:basedOn w:val="a1"/>
    <w:uiPriority w:val="99"/>
    <w:semiHidden/>
    <w:unhideWhenUsed/>
    <w:qFormat/>
    <w:pPr>
      <w:numPr>
        <w:numId w:val="6"/>
      </w:numPr>
      <w:contextualSpacing/>
    </w:pPr>
  </w:style>
  <w:style w:type="paragraph" w:styleId="23">
    <w:name w:val="List 2"/>
    <w:basedOn w:val="a1"/>
    <w:uiPriority w:val="99"/>
    <w:semiHidden/>
    <w:unhideWhenUsed/>
    <w:qFormat/>
    <w:pPr>
      <w:ind w:left="720" w:hanging="360"/>
      <w:contextualSpacing/>
    </w:pPr>
  </w:style>
  <w:style w:type="paragraph" w:styleId="afc">
    <w:name w:val="List Continue"/>
    <w:basedOn w:val="a1"/>
    <w:uiPriority w:val="99"/>
    <w:semiHidden/>
    <w:unhideWhenUsed/>
    <w:qFormat/>
    <w:pPr>
      <w:spacing w:after="120"/>
      <w:ind w:left="360"/>
      <w:contextualSpacing/>
    </w:pPr>
  </w:style>
  <w:style w:type="paragraph" w:styleId="afd">
    <w:name w:val="Block Text"/>
    <w:basedOn w:val="a1"/>
    <w:uiPriority w:val="99"/>
    <w:semiHidden/>
    <w:unhideWhenUsed/>
    <w:qFormat/>
    <w:pPr>
      <w:pBdr>
        <w:top w:val="single" w:sz="2" w:space="10" w:color="F07F09" w:themeColor="accent1"/>
        <w:left w:val="single" w:sz="2" w:space="10" w:color="F07F09" w:themeColor="accent1"/>
        <w:bottom w:val="single" w:sz="2" w:space="10" w:color="F07F09" w:themeColor="accent1"/>
        <w:right w:val="single" w:sz="2" w:space="10" w:color="F07F09" w:themeColor="accent1"/>
      </w:pBdr>
      <w:ind w:left="1152" w:right="1152"/>
    </w:pPr>
    <w:rPr>
      <w:i/>
      <w:iCs/>
      <w:color w:val="F07F09" w:themeColor="accent1"/>
    </w:rPr>
  </w:style>
  <w:style w:type="paragraph" w:styleId="20">
    <w:name w:val="List Bullet 2"/>
    <w:basedOn w:val="a1"/>
    <w:uiPriority w:val="99"/>
    <w:semiHidden/>
    <w:unhideWhenUsed/>
    <w:qFormat/>
    <w:pPr>
      <w:numPr>
        <w:numId w:val="7"/>
      </w:numPr>
      <w:contextualSpacing/>
    </w:pPr>
  </w:style>
  <w:style w:type="paragraph" w:styleId="HTML">
    <w:name w:val="HTML Address"/>
    <w:basedOn w:val="a1"/>
    <w:link w:val="HTML0"/>
    <w:uiPriority w:val="99"/>
    <w:semiHidden/>
    <w:unhideWhenUsed/>
    <w:qFormat/>
    <w:pPr>
      <w:spacing w:after="0"/>
    </w:pPr>
    <w:rPr>
      <w:i/>
      <w:iCs/>
    </w:rPr>
  </w:style>
  <w:style w:type="paragraph" w:styleId="43">
    <w:name w:val="index 4"/>
    <w:basedOn w:val="a1"/>
    <w:next w:val="a1"/>
    <w:uiPriority w:val="99"/>
    <w:semiHidden/>
    <w:unhideWhenUsed/>
    <w:qFormat/>
    <w:pPr>
      <w:spacing w:after="0"/>
      <w:ind w:left="880" w:hanging="220"/>
    </w:pPr>
  </w:style>
  <w:style w:type="paragraph" w:styleId="TOC5">
    <w:name w:val="toc 5"/>
    <w:basedOn w:val="a1"/>
    <w:next w:val="a1"/>
    <w:uiPriority w:val="39"/>
    <w:semiHidden/>
    <w:unhideWhenUsed/>
    <w:qFormat/>
    <w:pPr>
      <w:spacing w:after="100"/>
      <w:ind w:left="880"/>
    </w:pPr>
  </w:style>
  <w:style w:type="paragraph" w:styleId="TOC3">
    <w:name w:val="toc 3"/>
    <w:basedOn w:val="a1"/>
    <w:next w:val="a1"/>
    <w:uiPriority w:val="39"/>
    <w:semiHidden/>
    <w:unhideWhenUsed/>
    <w:qFormat/>
    <w:pPr>
      <w:spacing w:after="100"/>
      <w:ind w:left="440"/>
    </w:pPr>
  </w:style>
  <w:style w:type="paragraph" w:styleId="afe">
    <w:name w:val="Plain Text"/>
    <w:basedOn w:val="a1"/>
    <w:link w:val="aff"/>
    <w:uiPriority w:val="99"/>
    <w:semiHidden/>
    <w:unhideWhenUsed/>
    <w:qFormat/>
    <w:pPr>
      <w:spacing w:after="0"/>
    </w:pPr>
    <w:rPr>
      <w:rFonts w:ascii="Consolas" w:hAnsi="Consolas"/>
      <w:szCs w:val="21"/>
    </w:rPr>
  </w:style>
  <w:style w:type="paragraph" w:styleId="50">
    <w:name w:val="List Bullet 5"/>
    <w:basedOn w:val="a1"/>
    <w:uiPriority w:val="99"/>
    <w:semiHidden/>
    <w:unhideWhenUsed/>
    <w:qFormat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qFormat/>
    <w:pPr>
      <w:numPr>
        <w:numId w:val="9"/>
      </w:numPr>
      <w:contextualSpacing/>
    </w:pPr>
  </w:style>
  <w:style w:type="paragraph" w:styleId="TOC8">
    <w:name w:val="toc 8"/>
    <w:basedOn w:val="a1"/>
    <w:next w:val="a1"/>
    <w:uiPriority w:val="39"/>
    <w:semiHidden/>
    <w:unhideWhenUsed/>
    <w:qFormat/>
    <w:pPr>
      <w:spacing w:after="100"/>
      <w:ind w:left="1540"/>
    </w:pPr>
  </w:style>
  <w:style w:type="paragraph" w:styleId="36">
    <w:name w:val="index 3"/>
    <w:basedOn w:val="a1"/>
    <w:next w:val="a1"/>
    <w:uiPriority w:val="99"/>
    <w:semiHidden/>
    <w:unhideWhenUsed/>
    <w:qFormat/>
    <w:pPr>
      <w:spacing w:after="0"/>
      <w:ind w:left="660" w:hanging="220"/>
    </w:pPr>
  </w:style>
  <w:style w:type="paragraph" w:styleId="24">
    <w:name w:val="Body Text Indent 2"/>
    <w:basedOn w:val="a1"/>
    <w:link w:val="25"/>
    <w:uiPriority w:val="99"/>
    <w:semiHidden/>
    <w:unhideWhenUsed/>
    <w:qFormat/>
    <w:pPr>
      <w:spacing w:after="120" w:line="480" w:lineRule="auto"/>
      <w:ind w:left="360"/>
    </w:pPr>
  </w:style>
  <w:style w:type="paragraph" w:styleId="aff0">
    <w:name w:val="endnote text"/>
    <w:basedOn w:val="a1"/>
    <w:link w:val="aff1"/>
    <w:uiPriority w:val="99"/>
    <w:semiHidden/>
    <w:unhideWhenUsed/>
    <w:qFormat/>
    <w:pPr>
      <w:spacing w:after="0"/>
    </w:pPr>
    <w:rPr>
      <w:szCs w:val="20"/>
    </w:rPr>
  </w:style>
  <w:style w:type="paragraph" w:styleId="54">
    <w:name w:val="List Continue 5"/>
    <w:basedOn w:val="a1"/>
    <w:uiPriority w:val="99"/>
    <w:semiHidden/>
    <w:unhideWhenUsed/>
    <w:qFormat/>
    <w:pPr>
      <w:spacing w:after="120"/>
      <w:ind w:left="1800"/>
      <w:contextualSpacing/>
    </w:pPr>
  </w:style>
  <w:style w:type="paragraph" w:styleId="aff2">
    <w:name w:val="Balloon Text"/>
    <w:basedOn w:val="a1"/>
    <w:link w:val="aff3"/>
    <w:uiPriority w:val="99"/>
    <w:semiHidden/>
    <w:unhideWhenUsed/>
    <w:qFormat/>
    <w:pPr>
      <w:spacing w:after="0"/>
    </w:pPr>
    <w:rPr>
      <w:rFonts w:ascii="Segoe UI" w:hAnsi="Segoe UI" w:cs="Segoe UI"/>
      <w:szCs w:val="18"/>
    </w:rPr>
  </w:style>
  <w:style w:type="paragraph" w:styleId="aff4">
    <w:name w:val="footer"/>
    <w:basedOn w:val="a1"/>
    <w:link w:val="aff5"/>
    <w:uiPriority w:val="99"/>
    <w:unhideWhenUsed/>
    <w:qFormat/>
    <w:pPr>
      <w:spacing w:before="0" w:after="0"/>
      <w:jc w:val="right"/>
    </w:pPr>
    <w:rPr>
      <w:spacing w:val="0"/>
      <w:szCs w:val="21"/>
      <w:lang w:eastAsia="ja-JP"/>
    </w:rPr>
  </w:style>
  <w:style w:type="paragraph" w:styleId="aff6">
    <w:name w:val="envelope return"/>
    <w:basedOn w:val="a1"/>
    <w:uiPriority w:val="99"/>
    <w:semiHidden/>
    <w:unhideWhenUsed/>
    <w:qFormat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26">
    <w:name w:val="Body Text First Indent 2"/>
    <w:basedOn w:val="afa"/>
    <w:link w:val="27"/>
    <w:uiPriority w:val="99"/>
    <w:semiHidden/>
    <w:unhideWhenUsed/>
    <w:qFormat/>
    <w:pPr>
      <w:spacing w:after="240"/>
      <w:ind w:firstLine="360"/>
    </w:pPr>
  </w:style>
  <w:style w:type="paragraph" w:styleId="aff7">
    <w:name w:val="header"/>
    <w:basedOn w:val="a1"/>
    <w:link w:val="aff8"/>
    <w:uiPriority w:val="99"/>
    <w:unhideWhenUsed/>
    <w:qFormat/>
    <w:pPr>
      <w:spacing w:after="0"/>
    </w:pPr>
    <w:rPr>
      <w:spacing w:val="0"/>
      <w:szCs w:val="21"/>
      <w:lang w:eastAsia="ja-JP"/>
    </w:rPr>
  </w:style>
  <w:style w:type="paragraph" w:styleId="TOC1">
    <w:name w:val="toc 1"/>
    <w:basedOn w:val="a1"/>
    <w:next w:val="a1"/>
    <w:uiPriority w:val="39"/>
    <w:semiHidden/>
    <w:unhideWhenUsed/>
    <w:qFormat/>
    <w:pPr>
      <w:spacing w:after="100"/>
    </w:pPr>
  </w:style>
  <w:style w:type="paragraph" w:styleId="44">
    <w:name w:val="List Continue 4"/>
    <w:basedOn w:val="a1"/>
    <w:uiPriority w:val="99"/>
    <w:semiHidden/>
    <w:unhideWhenUsed/>
    <w:qFormat/>
    <w:pPr>
      <w:spacing w:after="120"/>
      <w:ind w:left="1440"/>
      <w:contextualSpacing/>
    </w:pPr>
  </w:style>
  <w:style w:type="paragraph" w:styleId="TOC4">
    <w:name w:val="toc 4"/>
    <w:basedOn w:val="a1"/>
    <w:next w:val="a1"/>
    <w:uiPriority w:val="39"/>
    <w:semiHidden/>
    <w:unhideWhenUsed/>
    <w:qFormat/>
    <w:pPr>
      <w:spacing w:after="100"/>
      <w:ind w:left="660"/>
    </w:pPr>
  </w:style>
  <w:style w:type="paragraph" w:styleId="aff9">
    <w:name w:val="index heading"/>
    <w:basedOn w:val="a1"/>
    <w:next w:val="11"/>
    <w:uiPriority w:val="99"/>
    <w:semiHidden/>
    <w:unhideWhenUsed/>
    <w:qFormat/>
    <w:rPr>
      <w:rFonts w:asciiTheme="majorHAnsi" w:eastAsiaTheme="majorEastAsia" w:hAnsiTheme="majorHAnsi" w:cstheme="majorBidi"/>
      <w:b/>
      <w:bCs/>
    </w:rPr>
  </w:style>
  <w:style w:type="paragraph" w:styleId="11">
    <w:name w:val="index 1"/>
    <w:basedOn w:val="a1"/>
    <w:next w:val="a1"/>
    <w:uiPriority w:val="99"/>
    <w:semiHidden/>
    <w:unhideWhenUsed/>
    <w:qFormat/>
    <w:pPr>
      <w:spacing w:after="0"/>
      <w:ind w:left="220" w:hanging="220"/>
    </w:pPr>
  </w:style>
  <w:style w:type="paragraph" w:styleId="affa">
    <w:name w:val="Subtitle"/>
    <w:basedOn w:val="a1"/>
    <w:link w:val="affb"/>
    <w:uiPriority w:val="11"/>
    <w:semiHidden/>
    <w:unhideWhenUsed/>
    <w:qFormat/>
    <w:pPr>
      <w:spacing w:after="160"/>
      <w:contextualSpacing/>
    </w:pPr>
    <w:rPr>
      <w:color w:val="595959" w:themeColor="text1" w:themeTint="A6"/>
      <w:spacing w:val="0"/>
    </w:rPr>
  </w:style>
  <w:style w:type="paragraph" w:styleId="5">
    <w:name w:val="List Number 5"/>
    <w:basedOn w:val="a1"/>
    <w:uiPriority w:val="99"/>
    <w:semiHidden/>
    <w:unhideWhenUsed/>
    <w:qFormat/>
    <w:pPr>
      <w:numPr>
        <w:numId w:val="10"/>
      </w:numPr>
      <w:contextualSpacing/>
    </w:pPr>
  </w:style>
  <w:style w:type="paragraph" w:styleId="affc">
    <w:name w:val="List"/>
    <w:basedOn w:val="a1"/>
    <w:uiPriority w:val="99"/>
    <w:semiHidden/>
    <w:unhideWhenUsed/>
    <w:qFormat/>
    <w:pPr>
      <w:ind w:left="360" w:hanging="360"/>
      <w:contextualSpacing/>
    </w:pPr>
  </w:style>
  <w:style w:type="paragraph" w:styleId="affd">
    <w:name w:val="footnote text"/>
    <w:basedOn w:val="a1"/>
    <w:link w:val="affe"/>
    <w:uiPriority w:val="99"/>
    <w:semiHidden/>
    <w:unhideWhenUsed/>
    <w:qFormat/>
    <w:pPr>
      <w:spacing w:after="0"/>
    </w:pPr>
    <w:rPr>
      <w:szCs w:val="20"/>
    </w:rPr>
  </w:style>
  <w:style w:type="paragraph" w:styleId="TOC6">
    <w:name w:val="toc 6"/>
    <w:basedOn w:val="a1"/>
    <w:next w:val="a1"/>
    <w:uiPriority w:val="39"/>
    <w:semiHidden/>
    <w:unhideWhenUsed/>
    <w:qFormat/>
    <w:pPr>
      <w:spacing w:after="100"/>
      <w:ind w:left="1100"/>
    </w:pPr>
  </w:style>
  <w:style w:type="paragraph" w:styleId="55">
    <w:name w:val="List 5"/>
    <w:basedOn w:val="a1"/>
    <w:uiPriority w:val="99"/>
    <w:semiHidden/>
    <w:unhideWhenUsed/>
    <w:qFormat/>
    <w:pPr>
      <w:ind w:left="1800" w:hanging="360"/>
      <w:contextualSpacing/>
    </w:pPr>
  </w:style>
  <w:style w:type="paragraph" w:styleId="37">
    <w:name w:val="Body Text Indent 3"/>
    <w:basedOn w:val="a1"/>
    <w:link w:val="38"/>
    <w:uiPriority w:val="99"/>
    <w:semiHidden/>
    <w:unhideWhenUsed/>
    <w:qFormat/>
    <w:pPr>
      <w:spacing w:after="120"/>
      <w:ind w:left="360"/>
    </w:pPr>
    <w:rPr>
      <w:szCs w:val="16"/>
    </w:rPr>
  </w:style>
  <w:style w:type="paragraph" w:styleId="71">
    <w:name w:val="index 7"/>
    <w:basedOn w:val="a1"/>
    <w:next w:val="a1"/>
    <w:uiPriority w:val="99"/>
    <w:semiHidden/>
    <w:unhideWhenUsed/>
    <w:qFormat/>
    <w:pPr>
      <w:spacing w:after="0"/>
      <w:ind w:left="1540" w:hanging="220"/>
    </w:pPr>
  </w:style>
  <w:style w:type="paragraph" w:styleId="91">
    <w:name w:val="index 9"/>
    <w:basedOn w:val="a1"/>
    <w:next w:val="a1"/>
    <w:uiPriority w:val="99"/>
    <w:semiHidden/>
    <w:unhideWhenUsed/>
    <w:qFormat/>
    <w:pPr>
      <w:spacing w:after="0"/>
      <w:ind w:left="1980" w:hanging="220"/>
    </w:pPr>
  </w:style>
  <w:style w:type="paragraph" w:styleId="afff">
    <w:name w:val="table of figures"/>
    <w:basedOn w:val="a1"/>
    <w:next w:val="a1"/>
    <w:uiPriority w:val="99"/>
    <w:semiHidden/>
    <w:unhideWhenUsed/>
    <w:qFormat/>
    <w:pPr>
      <w:spacing w:after="0"/>
    </w:pPr>
  </w:style>
  <w:style w:type="paragraph" w:styleId="TOC2">
    <w:name w:val="toc 2"/>
    <w:basedOn w:val="a1"/>
    <w:next w:val="a1"/>
    <w:uiPriority w:val="39"/>
    <w:semiHidden/>
    <w:unhideWhenUsed/>
    <w:qFormat/>
    <w:pPr>
      <w:spacing w:after="100"/>
      <w:ind w:left="220"/>
    </w:pPr>
  </w:style>
  <w:style w:type="paragraph" w:styleId="TOC9">
    <w:name w:val="toc 9"/>
    <w:basedOn w:val="a1"/>
    <w:next w:val="a1"/>
    <w:uiPriority w:val="39"/>
    <w:semiHidden/>
    <w:unhideWhenUsed/>
    <w:qFormat/>
    <w:pPr>
      <w:spacing w:after="100"/>
      <w:ind w:left="1760"/>
    </w:pPr>
  </w:style>
  <w:style w:type="paragraph" w:styleId="28">
    <w:name w:val="Body Text 2"/>
    <w:basedOn w:val="a1"/>
    <w:link w:val="29"/>
    <w:uiPriority w:val="99"/>
    <w:semiHidden/>
    <w:unhideWhenUsed/>
    <w:qFormat/>
    <w:pPr>
      <w:spacing w:after="120" w:line="480" w:lineRule="auto"/>
    </w:pPr>
  </w:style>
  <w:style w:type="paragraph" w:styleId="45">
    <w:name w:val="List 4"/>
    <w:basedOn w:val="a1"/>
    <w:uiPriority w:val="99"/>
    <w:semiHidden/>
    <w:unhideWhenUsed/>
    <w:qFormat/>
    <w:pPr>
      <w:ind w:left="1440" w:hanging="360"/>
      <w:contextualSpacing/>
    </w:pPr>
  </w:style>
  <w:style w:type="paragraph" w:styleId="2a">
    <w:name w:val="List Continue 2"/>
    <w:basedOn w:val="a1"/>
    <w:uiPriority w:val="99"/>
    <w:semiHidden/>
    <w:unhideWhenUsed/>
    <w:qFormat/>
    <w:pPr>
      <w:spacing w:after="120"/>
      <w:ind w:left="720"/>
      <w:contextualSpacing/>
    </w:pPr>
  </w:style>
  <w:style w:type="paragraph" w:styleId="afff0">
    <w:name w:val="Message Header"/>
    <w:basedOn w:val="a1"/>
    <w:link w:val="afff1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HTML1">
    <w:name w:val="HTML Preformatted"/>
    <w:basedOn w:val="a1"/>
    <w:link w:val="HTML2"/>
    <w:uiPriority w:val="99"/>
    <w:semiHidden/>
    <w:unhideWhenUsed/>
    <w:qFormat/>
    <w:pPr>
      <w:spacing w:after="0"/>
    </w:pPr>
    <w:rPr>
      <w:rFonts w:ascii="Consolas" w:hAnsi="Consolas"/>
      <w:szCs w:val="20"/>
    </w:rPr>
  </w:style>
  <w:style w:type="paragraph" w:styleId="afff2">
    <w:name w:val="Normal (Web)"/>
    <w:basedOn w:val="a1"/>
    <w:uiPriority w:val="99"/>
    <w:semiHidden/>
    <w:unhideWhenUsed/>
    <w:qFormat/>
    <w:rPr>
      <w:rFonts w:ascii="Times New Roman" w:hAnsi="Times New Roman" w:cs="Times New Roman"/>
      <w:sz w:val="24"/>
      <w:szCs w:val="24"/>
    </w:rPr>
  </w:style>
  <w:style w:type="paragraph" w:styleId="39">
    <w:name w:val="List Continue 3"/>
    <w:basedOn w:val="a1"/>
    <w:uiPriority w:val="99"/>
    <w:semiHidden/>
    <w:unhideWhenUsed/>
    <w:qFormat/>
    <w:pPr>
      <w:spacing w:after="120"/>
      <w:ind w:left="1080"/>
      <w:contextualSpacing/>
    </w:pPr>
  </w:style>
  <w:style w:type="paragraph" w:styleId="2b">
    <w:name w:val="index 2"/>
    <w:basedOn w:val="a1"/>
    <w:next w:val="a1"/>
    <w:uiPriority w:val="99"/>
    <w:semiHidden/>
    <w:unhideWhenUsed/>
    <w:qFormat/>
    <w:pPr>
      <w:spacing w:after="0"/>
      <w:ind w:left="440" w:hanging="220"/>
    </w:pPr>
  </w:style>
  <w:style w:type="paragraph" w:styleId="afff3">
    <w:name w:val="Title"/>
    <w:basedOn w:val="a1"/>
    <w:link w:val="afff4"/>
    <w:uiPriority w:val="1"/>
    <w:qFormat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styleId="afff5">
    <w:name w:val="Strong"/>
    <w:basedOn w:val="a2"/>
    <w:uiPriority w:val="22"/>
    <w:semiHidden/>
    <w:unhideWhenUsed/>
    <w:qFormat/>
    <w:rPr>
      <w:b/>
      <w:bCs/>
    </w:rPr>
  </w:style>
  <w:style w:type="character" w:styleId="afff6">
    <w:name w:val="endnote reference"/>
    <w:basedOn w:val="a2"/>
    <w:uiPriority w:val="99"/>
    <w:semiHidden/>
    <w:unhideWhenUsed/>
    <w:qFormat/>
    <w:rPr>
      <w:vertAlign w:val="superscript"/>
    </w:rPr>
  </w:style>
  <w:style w:type="character" w:styleId="afff7">
    <w:name w:val="page number"/>
    <w:basedOn w:val="a2"/>
    <w:uiPriority w:val="99"/>
    <w:semiHidden/>
    <w:unhideWhenUsed/>
    <w:qFormat/>
  </w:style>
  <w:style w:type="character" w:styleId="afff8">
    <w:name w:val="FollowedHyperlink"/>
    <w:basedOn w:val="a2"/>
    <w:uiPriority w:val="99"/>
    <w:semiHidden/>
    <w:unhideWhenUsed/>
    <w:qFormat/>
    <w:rPr>
      <w:color w:val="B26B02" w:themeColor="followedHyperlink"/>
      <w:u w:val="single"/>
    </w:rPr>
  </w:style>
  <w:style w:type="character" w:styleId="afff9">
    <w:name w:val="Emphasis"/>
    <w:basedOn w:val="a2"/>
    <w:uiPriority w:val="20"/>
    <w:semiHidden/>
    <w:unhideWhenUsed/>
    <w:qFormat/>
    <w:rPr>
      <w:i/>
      <w:iCs/>
    </w:rPr>
  </w:style>
  <w:style w:type="character" w:styleId="afffa">
    <w:name w:val="line number"/>
    <w:basedOn w:val="a2"/>
    <w:uiPriority w:val="99"/>
    <w:semiHidden/>
    <w:unhideWhenUsed/>
    <w:qFormat/>
  </w:style>
  <w:style w:type="character" w:styleId="HTML3">
    <w:name w:val="HTML Definition"/>
    <w:basedOn w:val="a2"/>
    <w:uiPriority w:val="99"/>
    <w:semiHidden/>
    <w:unhideWhenUsed/>
    <w:qFormat/>
    <w:rPr>
      <w:i/>
      <w:iCs/>
    </w:rPr>
  </w:style>
  <w:style w:type="character" w:styleId="HTML4">
    <w:name w:val="HTML Typewriter"/>
    <w:basedOn w:val="a2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5">
    <w:name w:val="HTML Acronym"/>
    <w:basedOn w:val="a2"/>
    <w:uiPriority w:val="99"/>
    <w:semiHidden/>
    <w:unhideWhenUsed/>
    <w:qFormat/>
  </w:style>
  <w:style w:type="character" w:styleId="HTML6">
    <w:name w:val="HTML Variable"/>
    <w:basedOn w:val="a2"/>
    <w:uiPriority w:val="99"/>
    <w:semiHidden/>
    <w:unhideWhenUsed/>
    <w:qFormat/>
    <w:rPr>
      <w:i/>
      <w:iCs/>
    </w:rPr>
  </w:style>
  <w:style w:type="character" w:styleId="afffb">
    <w:name w:val="Hyperlink"/>
    <w:basedOn w:val="a2"/>
    <w:uiPriority w:val="99"/>
    <w:semiHidden/>
    <w:unhideWhenUsed/>
    <w:qFormat/>
    <w:rPr>
      <w:color w:val="6B9F25" w:themeColor="hyperlink"/>
      <w:u w:val="single"/>
    </w:rPr>
  </w:style>
  <w:style w:type="character" w:styleId="HTML7">
    <w:name w:val="HTML Code"/>
    <w:basedOn w:val="a2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afffc">
    <w:name w:val="annotation reference"/>
    <w:basedOn w:val="a2"/>
    <w:uiPriority w:val="99"/>
    <w:semiHidden/>
    <w:unhideWhenUsed/>
    <w:qFormat/>
    <w:rPr>
      <w:sz w:val="22"/>
      <w:szCs w:val="16"/>
    </w:rPr>
  </w:style>
  <w:style w:type="character" w:styleId="HTML8">
    <w:name w:val="HTML Cite"/>
    <w:basedOn w:val="a2"/>
    <w:uiPriority w:val="99"/>
    <w:semiHidden/>
    <w:unhideWhenUsed/>
    <w:qFormat/>
    <w:rPr>
      <w:i/>
      <w:iCs/>
    </w:rPr>
  </w:style>
  <w:style w:type="character" w:styleId="afffd">
    <w:name w:val="footnote reference"/>
    <w:basedOn w:val="a2"/>
    <w:uiPriority w:val="99"/>
    <w:semiHidden/>
    <w:unhideWhenUsed/>
    <w:qFormat/>
    <w:rPr>
      <w:vertAlign w:val="superscript"/>
    </w:rPr>
  </w:style>
  <w:style w:type="character" w:styleId="HTML9">
    <w:name w:val="HTML Keyboard"/>
    <w:basedOn w:val="a2"/>
    <w:uiPriority w:val="99"/>
    <w:semiHidden/>
    <w:unhideWhenUsed/>
    <w:rPr>
      <w:rFonts w:ascii="Consolas" w:hAnsi="Consolas"/>
      <w:sz w:val="22"/>
      <w:szCs w:val="20"/>
    </w:rPr>
  </w:style>
  <w:style w:type="character" w:styleId="HTMLa">
    <w:name w:val="HTML Sample"/>
    <w:basedOn w:val="a2"/>
    <w:uiPriority w:val="99"/>
    <w:semiHidden/>
    <w:unhideWhenUsed/>
    <w:rPr>
      <w:rFonts w:ascii="Consolas" w:hAnsi="Consolas"/>
      <w:sz w:val="24"/>
      <w:szCs w:val="24"/>
    </w:rPr>
  </w:style>
  <w:style w:type="table" w:styleId="afffe">
    <w:name w:val="Table Grid"/>
    <w:basedOn w:val="a3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f">
    <w:name w:val="Table Theme"/>
    <w:basedOn w:val="a3"/>
    <w:uiPriority w:val="99"/>
    <w:semiHidden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Colorful 1"/>
    <w:basedOn w:val="a3"/>
    <w:uiPriority w:val="99"/>
    <w:semiHidden/>
    <w:unhideWhenUsed/>
    <w:qFormat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2c">
    <w:name w:val="Table Colorful 2"/>
    <w:basedOn w:val="a3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3a">
    <w:name w:val="Table Colorful 3"/>
    <w:basedOn w:val="a3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f0">
    <w:name w:val="Table Elegant"/>
    <w:basedOn w:val="a3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">
    <w:name w:val="Table Classic 1"/>
    <w:basedOn w:val="a3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d">
    <w:name w:val="Table Classic 2"/>
    <w:basedOn w:val="a3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3b">
    <w:name w:val="Table Classic 3"/>
    <w:basedOn w:val="a3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46">
    <w:name w:val="Table Classic 4"/>
    <w:basedOn w:val="a3"/>
    <w:uiPriority w:val="99"/>
    <w:semiHidden/>
    <w:unhideWhenUsed/>
    <w:qFormat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4">
    <w:name w:val="Table Simple 1"/>
    <w:basedOn w:val="a3"/>
    <w:uiPriority w:val="99"/>
    <w:semiHidden/>
    <w:unhideWhenUsed/>
    <w:qFormat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2e">
    <w:name w:val="Table Simple 2"/>
    <w:basedOn w:val="a3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3c">
    <w:name w:val="Table Simple 3"/>
    <w:basedOn w:val="a3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5">
    <w:name w:val="Table Subtle 1"/>
    <w:basedOn w:val="a3"/>
    <w:uiPriority w:val="99"/>
    <w:semiHidden/>
    <w:unhideWhenUsed/>
    <w:qFormat/>
    <w:tblPr/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">
    <w:name w:val="Table Subtle 2"/>
    <w:basedOn w:val="a3"/>
    <w:uiPriority w:val="99"/>
    <w:semiHidden/>
    <w:unhideWhenUsed/>
    <w:qFormat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6">
    <w:name w:val="Table 3D effects 1"/>
    <w:basedOn w:val="a3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2f0">
    <w:name w:val="Table 3D effects 2"/>
    <w:basedOn w:val="a3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d">
    <w:name w:val="Table 3D effects 3"/>
    <w:basedOn w:val="a3"/>
    <w:uiPriority w:val="99"/>
    <w:semiHidden/>
    <w:unhideWhenUsed/>
    <w:qFormat/>
    <w:tblPr/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7">
    <w:name w:val="Table List 1"/>
    <w:basedOn w:val="a3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1">
    <w:name w:val="Table List 2"/>
    <w:basedOn w:val="a3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e">
    <w:name w:val="Table List 3"/>
    <w:basedOn w:val="a3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47">
    <w:name w:val="Table List 4"/>
    <w:basedOn w:val="a3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56">
    <w:name w:val="Table List 5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62">
    <w:name w:val="Table List 6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2">
    <w:name w:val="Table List 7"/>
    <w:basedOn w:val="a3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table" w:styleId="affff1">
    <w:name w:val="Table Contemporary"/>
    <w:basedOn w:val="a3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8">
    <w:name w:val="Table Columns 1"/>
    <w:basedOn w:val="a3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2">
    <w:name w:val="Table Columns 2"/>
    <w:basedOn w:val="a3"/>
    <w:uiPriority w:val="99"/>
    <w:semiHidden/>
    <w:unhideWhenUsed/>
    <w:qFormat/>
    <w:rPr>
      <w:b/>
      <w:bCs/>
    </w:rPr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">
    <w:name w:val="Table Columns 3"/>
    <w:basedOn w:val="a3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8">
    <w:name w:val="Table Columns 4"/>
    <w:basedOn w:val="a3"/>
    <w:uiPriority w:val="99"/>
    <w:semiHidden/>
    <w:unhideWhenUsed/>
    <w:qFormat/>
    <w:tblPr/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qFormat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9">
    <w:name w:val="Table Grid 1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2f3">
    <w:name w:val="Table Grid 2"/>
    <w:basedOn w:val="a3"/>
    <w:uiPriority w:val="99"/>
    <w:semiHidden/>
    <w:unhideWhenUsed/>
    <w:qFormat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0">
    <w:name w:val="Table Grid 3"/>
    <w:basedOn w:val="a3"/>
    <w:uiPriority w:val="99"/>
    <w:semiHidden/>
    <w:unhideWhenUsed/>
    <w:qFormat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49">
    <w:name w:val="Table Grid 4"/>
    <w:basedOn w:val="a3"/>
    <w:uiPriority w:val="99"/>
    <w:semiHidden/>
    <w:unhideWhenUsed/>
    <w:qFormat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58">
    <w:name w:val="Table Grid 5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63">
    <w:name w:val="Table Grid 6"/>
    <w:basedOn w:val="a3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3">
    <w:name w:val="Table Grid 7"/>
    <w:basedOn w:val="a3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83">
    <w:name w:val="Table Grid 8"/>
    <w:basedOn w:val="a3"/>
    <w:uiPriority w:val="99"/>
    <w:semiHidden/>
    <w:unhideWhenUsed/>
    <w:qFormat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a">
    <w:name w:val="Table Web 1"/>
    <w:basedOn w:val="a3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2f4">
    <w:name w:val="Table Web 2"/>
    <w:basedOn w:val="a3"/>
    <w:uiPriority w:val="99"/>
    <w:semiHidden/>
    <w:unhideWhenUsed/>
    <w:qFormat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f1">
    <w:name w:val="Table Web 3"/>
    <w:basedOn w:val="a3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affff2">
    <w:name w:val="Table Professional"/>
    <w:basedOn w:val="a3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f3">
    <w:name w:val="Light Shading"/>
    <w:basedOn w:val="a3"/>
    <w:uiPriority w:val="60"/>
    <w:semiHidden/>
    <w:unhideWhenUsed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semiHidden/>
    <w:unhideWhenUsed/>
    <w:qFormat/>
    <w:rPr>
      <w:color w:val="B35E06" w:themeColor="accent1" w:themeShade="BF"/>
    </w:rPr>
    <w:tblPr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">
    <w:name w:val="Light Shading Accent 2"/>
    <w:basedOn w:val="a3"/>
    <w:uiPriority w:val="60"/>
    <w:semiHidden/>
    <w:unhideWhenUsed/>
    <w:qFormat/>
    <w:rPr>
      <w:color w:val="761E28" w:themeColor="accent2" w:themeShade="BF"/>
    </w:rPr>
    <w:tblPr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">
    <w:name w:val="Light Shading Accent 3"/>
    <w:basedOn w:val="a3"/>
    <w:uiPriority w:val="60"/>
    <w:semiHidden/>
    <w:unhideWhenUsed/>
    <w:rPr>
      <w:color w:val="14415C" w:themeColor="accent3" w:themeShade="BF"/>
    </w:rPr>
    <w:tblPr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qFormat/>
    <w:rPr>
      <w:color w:val="3A6331" w:themeColor="accent4" w:themeShade="BF"/>
    </w:rPr>
    <w:tblPr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qFormat/>
    <w:rPr>
      <w:color w:val="473659" w:themeColor="accent5" w:themeShade="BF"/>
    </w:rPr>
    <w:tblPr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Pr>
      <w:color w:val="997339" w:themeColor="accent6" w:themeShade="BF"/>
    </w:rPr>
    <w:tblPr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table" w:styleId="affff4">
    <w:name w:val="Light List"/>
    <w:basedOn w:val="a3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semiHidden/>
    <w:unhideWhenUsed/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0">
    <w:name w:val="Light List Accent 2"/>
    <w:basedOn w:val="a3"/>
    <w:uiPriority w:val="61"/>
    <w:semiHidden/>
    <w:unhideWhenUsed/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0">
    <w:name w:val="Light List Accent 3"/>
    <w:basedOn w:val="a3"/>
    <w:uiPriority w:val="61"/>
    <w:semiHidden/>
    <w:unhideWhenUsed/>
    <w:qFormat/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0">
    <w:name w:val="Light List Accent 4"/>
    <w:basedOn w:val="a3"/>
    <w:uiPriority w:val="61"/>
    <w:semiHidden/>
    <w:unhideWhenUsed/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0">
    <w:name w:val="Light List Accent 5"/>
    <w:basedOn w:val="a3"/>
    <w:uiPriority w:val="61"/>
    <w:semiHidden/>
    <w:unhideWhenUsed/>
    <w:qFormat/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0">
    <w:name w:val="Light List Accent 6"/>
    <w:basedOn w:val="a3"/>
    <w:uiPriority w:val="61"/>
    <w:semiHidden/>
    <w:unhideWhenUsed/>
    <w:qFormat/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f5">
    <w:name w:val="Light Grid"/>
    <w:basedOn w:val="a3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semiHidden/>
    <w:unhideWhenUsed/>
    <w:qFormat/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auto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semiHidden/>
    <w:unhideWhenUsed/>
    <w:qFormat/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auto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semiHidden/>
    <w:unhideWhenUsed/>
    <w:qFormat/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auto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semiHidden/>
    <w:unhideWhenUsed/>
    <w:qFormat/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auto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semiHidden/>
    <w:unhideWhenUsed/>
    <w:qFormat/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auto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semiHidden/>
    <w:unhideWhenUsed/>
    <w:qFormat/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auto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auto"/>
        </w:tcBorders>
      </w:tcPr>
    </w:tblStylePr>
  </w:style>
  <w:style w:type="table" w:styleId="1b">
    <w:name w:val="Medium Shading 1"/>
    <w:basedOn w:val="a3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qFormat/>
    <w:tblPr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qFormat/>
    <w:tblPr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qFormat/>
    <w:tblPr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qFormat/>
    <w:tblPr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qFormat/>
    <w:tblPr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qFormat/>
    <w:tblPr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5">
    <w:name w:val="Medium Shading 2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c">
    <w:name w:val="Medium List 1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qFormat/>
    <w:rPr>
      <w:color w:val="000000" w:themeColor="text1"/>
    </w:rPr>
    <w:tblPr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d">
    <w:name w:val="Medium Grid 1"/>
    <w:basedOn w:val="a3"/>
    <w:uiPriority w:val="67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qFormat/>
    <w:tblPr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qFormat/>
    <w:tblPr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qFormat/>
    <w:tblPr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qFormat/>
    <w:tblPr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qFormat/>
    <w:tblPr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qFormat/>
    <w:tblPr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ABF81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848E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CB4DF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0CB97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F9BC3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0CBAC" w:themeFill="accent6" w:themeFillTint="7F"/>
      </w:tcPr>
    </w:tblStylePr>
  </w:style>
  <w:style w:type="table" w:styleId="affff6">
    <w:name w:val="Dark List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Pr>
      <w:color w:val="FFFFFF" w:themeColor="background1"/>
    </w:rPr>
    <w:tblPr/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qFormat/>
    <w:rPr>
      <w:color w:val="FFFFFF" w:themeColor="background1"/>
    </w:rPr>
    <w:tblPr/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table" w:styleId="affff7">
    <w:name w:val="Colorful Shading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semiHidden/>
    <w:unhideWhenUsed/>
    <w:rPr>
      <w:color w:val="000000" w:themeColor="text1"/>
    </w:rPr>
    <w:tblPr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3">
    <w:name w:val="Colorful Shading Accent 4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semiHidden/>
    <w:unhideWhenUsed/>
    <w:qFormat/>
    <w:rPr>
      <w:color w:val="000000" w:themeColor="text1"/>
    </w:rPr>
    <w:tblPr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8">
    <w:name w:val="Colorful List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4">
    <w:name w:val="Colorful List Accent 5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4">
    <w:name w:val="Colorful List Accent 6"/>
    <w:basedOn w:val="a3"/>
    <w:uiPriority w:val="72"/>
    <w:semiHidden/>
    <w:unhideWhenUsed/>
    <w:qFormat/>
    <w:rPr>
      <w:color w:val="000000" w:themeColor="text1"/>
    </w:rPr>
    <w:tblPr/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fff9">
    <w:name w:val="Colorful Grid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5">
    <w:name w:val="Colorful Grid Accent 2"/>
    <w:basedOn w:val="a3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5">
    <w:name w:val="Colorful Grid Accent 3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5">
    <w:name w:val="Colorful Grid Accent 4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customStyle="1" w:styleId="affffa">
    <w:name w:val="会议纪要"/>
    <w:basedOn w:val="a3"/>
    <w:uiPriority w:val="99"/>
    <w:qFormat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dxa"/>
          <w:right w:w="0" w:type="dxa"/>
        </w:tcMar>
        <w:vAlign w:val="bottom"/>
      </w:tcPr>
    </w:tblStylePr>
  </w:style>
  <w:style w:type="character" w:customStyle="1" w:styleId="1e">
    <w:name w:val="不明显参考1"/>
    <w:basedOn w:val="a2"/>
    <w:uiPriority w:val="2"/>
    <w:qFormat/>
    <w:rPr>
      <w:caps/>
      <w:color w:val="9F2936" w:themeColor="accent2"/>
    </w:rPr>
  </w:style>
  <w:style w:type="character" w:customStyle="1" w:styleId="aff8">
    <w:name w:val="页眉 字符"/>
    <w:basedOn w:val="a2"/>
    <w:link w:val="aff7"/>
    <w:uiPriority w:val="99"/>
    <w:qFormat/>
    <w:rPr>
      <w:rFonts w:eastAsiaTheme="minorEastAsia"/>
      <w:szCs w:val="21"/>
      <w:lang w:eastAsia="ja-JP"/>
    </w:rPr>
  </w:style>
  <w:style w:type="character" w:styleId="affffb">
    <w:name w:val="Placeholder Text"/>
    <w:basedOn w:val="a2"/>
    <w:uiPriority w:val="99"/>
    <w:semiHidden/>
    <w:rPr>
      <w:color w:val="808080"/>
    </w:rPr>
  </w:style>
  <w:style w:type="character" w:customStyle="1" w:styleId="aff3">
    <w:name w:val="批注框文本 字符"/>
    <w:basedOn w:val="a2"/>
    <w:link w:val="aff2"/>
    <w:uiPriority w:val="99"/>
    <w:semiHidden/>
    <w:qFormat/>
    <w:rPr>
      <w:rFonts w:ascii="Segoe UI" w:hAnsi="Segoe UI" w:cs="Segoe UI"/>
      <w:spacing w:val="4"/>
      <w:szCs w:val="18"/>
    </w:rPr>
  </w:style>
  <w:style w:type="paragraph" w:customStyle="1" w:styleId="1f">
    <w:name w:val="书目1"/>
    <w:basedOn w:val="a1"/>
    <w:next w:val="a1"/>
    <w:uiPriority w:val="37"/>
    <w:semiHidden/>
    <w:unhideWhenUsed/>
    <w:qFormat/>
  </w:style>
  <w:style w:type="character" w:customStyle="1" w:styleId="ac">
    <w:name w:val="正文文本 字符"/>
    <w:basedOn w:val="a2"/>
    <w:link w:val="aa"/>
    <w:uiPriority w:val="99"/>
    <w:semiHidden/>
    <w:qFormat/>
    <w:rPr>
      <w:spacing w:val="4"/>
    </w:rPr>
  </w:style>
  <w:style w:type="character" w:customStyle="1" w:styleId="29">
    <w:name w:val="正文文本 2 字符"/>
    <w:basedOn w:val="a2"/>
    <w:link w:val="28"/>
    <w:uiPriority w:val="99"/>
    <w:semiHidden/>
    <w:qFormat/>
    <w:rPr>
      <w:spacing w:val="4"/>
    </w:rPr>
  </w:style>
  <w:style w:type="character" w:customStyle="1" w:styleId="35">
    <w:name w:val="正文文本 3 字符"/>
    <w:basedOn w:val="a2"/>
    <w:link w:val="34"/>
    <w:uiPriority w:val="99"/>
    <w:semiHidden/>
    <w:qFormat/>
    <w:rPr>
      <w:spacing w:val="4"/>
      <w:szCs w:val="16"/>
    </w:rPr>
  </w:style>
  <w:style w:type="character" w:customStyle="1" w:styleId="ab">
    <w:name w:val="正文文本首行缩进 字符"/>
    <w:basedOn w:val="ac"/>
    <w:link w:val="a9"/>
    <w:uiPriority w:val="99"/>
    <w:semiHidden/>
    <w:qFormat/>
    <w:rPr>
      <w:spacing w:val="4"/>
    </w:rPr>
  </w:style>
  <w:style w:type="character" w:customStyle="1" w:styleId="afb">
    <w:name w:val="正文文本缩进 字符"/>
    <w:basedOn w:val="a2"/>
    <w:link w:val="afa"/>
    <w:uiPriority w:val="99"/>
    <w:semiHidden/>
    <w:qFormat/>
    <w:rPr>
      <w:spacing w:val="4"/>
    </w:rPr>
  </w:style>
  <w:style w:type="character" w:customStyle="1" w:styleId="27">
    <w:name w:val="正文文本首行缩进 2 字符"/>
    <w:basedOn w:val="afb"/>
    <w:link w:val="26"/>
    <w:uiPriority w:val="99"/>
    <w:semiHidden/>
    <w:qFormat/>
    <w:rPr>
      <w:spacing w:val="4"/>
    </w:rPr>
  </w:style>
  <w:style w:type="character" w:customStyle="1" w:styleId="25">
    <w:name w:val="正文文本缩进 2 字符"/>
    <w:basedOn w:val="a2"/>
    <w:link w:val="24"/>
    <w:uiPriority w:val="99"/>
    <w:semiHidden/>
    <w:qFormat/>
    <w:rPr>
      <w:spacing w:val="4"/>
    </w:rPr>
  </w:style>
  <w:style w:type="character" w:customStyle="1" w:styleId="38">
    <w:name w:val="正文文本缩进 3 字符"/>
    <w:basedOn w:val="a2"/>
    <w:link w:val="37"/>
    <w:uiPriority w:val="99"/>
    <w:semiHidden/>
    <w:qFormat/>
    <w:rPr>
      <w:spacing w:val="4"/>
      <w:szCs w:val="16"/>
    </w:rPr>
  </w:style>
  <w:style w:type="character" w:customStyle="1" w:styleId="1f0">
    <w:name w:val="书籍标题1"/>
    <w:basedOn w:val="a2"/>
    <w:uiPriority w:val="33"/>
    <w:semiHidden/>
    <w:unhideWhenUsed/>
    <w:qFormat/>
    <w:rPr>
      <w:b/>
      <w:bCs/>
      <w:i/>
      <w:iCs/>
      <w:spacing w:val="0"/>
    </w:rPr>
  </w:style>
  <w:style w:type="character" w:customStyle="1" w:styleId="a8">
    <w:name w:val="批注文字 字符"/>
    <w:basedOn w:val="a2"/>
    <w:link w:val="a6"/>
    <w:uiPriority w:val="99"/>
    <w:semiHidden/>
    <w:qFormat/>
    <w:rPr>
      <w:spacing w:val="4"/>
      <w:szCs w:val="20"/>
    </w:rPr>
  </w:style>
  <w:style w:type="character" w:customStyle="1" w:styleId="a7">
    <w:name w:val="批注主题 字符"/>
    <w:basedOn w:val="a8"/>
    <w:link w:val="a5"/>
    <w:uiPriority w:val="99"/>
    <w:semiHidden/>
    <w:rPr>
      <w:b/>
      <w:bCs/>
      <w:spacing w:val="4"/>
      <w:szCs w:val="20"/>
    </w:rPr>
  </w:style>
  <w:style w:type="character" w:customStyle="1" w:styleId="af8">
    <w:name w:val="文档结构图 字符"/>
    <w:basedOn w:val="a2"/>
    <w:link w:val="af7"/>
    <w:uiPriority w:val="99"/>
    <w:semiHidden/>
    <w:rPr>
      <w:rFonts w:ascii="Segoe UI" w:hAnsi="Segoe UI" w:cs="Segoe UI"/>
      <w:spacing w:val="4"/>
      <w:szCs w:val="16"/>
    </w:rPr>
  </w:style>
  <w:style w:type="character" w:customStyle="1" w:styleId="af3">
    <w:name w:val="电子邮件签名 字符"/>
    <w:basedOn w:val="a2"/>
    <w:link w:val="af2"/>
    <w:uiPriority w:val="99"/>
    <w:semiHidden/>
    <w:qFormat/>
    <w:rPr>
      <w:spacing w:val="4"/>
    </w:rPr>
  </w:style>
  <w:style w:type="character" w:customStyle="1" w:styleId="aff1">
    <w:name w:val="尾注文本 字符"/>
    <w:basedOn w:val="a2"/>
    <w:link w:val="aff0"/>
    <w:uiPriority w:val="99"/>
    <w:semiHidden/>
    <w:qFormat/>
    <w:rPr>
      <w:spacing w:val="4"/>
      <w:szCs w:val="20"/>
    </w:rPr>
  </w:style>
  <w:style w:type="character" w:customStyle="1" w:styleId="aff5">
    <w:name w:val="页脚 字符"/>
    <w:basedOn w:val="a2"/>
    <w:link w:val="aff4"/>
    <w:uiPriority w:val="99"/>
    <w:qFormat/>
    <w:rPr>
      <w:rFonts w:eastAsiaTheme="minorEastAsia"/>
      <w:szCs w:val="21"/>
      <w:lang w:eastAsia="ja-JP"/>
    </w:rPr>
  </w:style>
  <w:style w:type="character" w:customStyle="1" w:styleId="affe">
    <w:name w:val="脚注文本 字符"/>
    <w:basedOn w:val="a2"/>
    <w:link w:val="affd"/>
    <w:uiPriority w:val="99"/>
    <w:semiHidden/>
    <w:qFormat/>
    <w:rPr>
      <w:spacing w:val="4"/>
      <w:szCs w:val="20"/>
    </w:rPr>
  </w:style>
  <w:style w:type="table" w:customStyle="1" w:styleId="110">
    <w:name w:val="网格表 1 浅色1"/>
    <w:basedOn w:val="a3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0">
    <w:name w:val="网格表 1 浅色 - 着色 11"/>
    <w:basedOn w:val="a3"/>
    <w:uiPriority w:val="46"/>
    <w:tblPr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0">
    <w:name w:val="网格表 1 浅色 - 着色 21"/>
    <w:basedOn w:val="a3"/>
    <w:uiPriority w:val="46"/>
    <w:tblPr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310">
    <w:name w:val="网格表 1 浅色 - 着色 31"/>
    <w:basedOn w:val="a3"/>
    <w:uiPriority w:val="46"/>
    <w:qFormat/>
    <w:tblPr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0">
    <w:name w:val="网格表 1 浅色 - 着色 41"/>
    <w:basedOn w:val="a3"/>
    <w:uiPriority w:val="46"/>
    <w:qFormat/>
    <w:tblPr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0">
    <w:name w:val="网格表 1 浅色 - 着色 51"/>
    <w:basedOn w:val="a3"/>
    <w:uiPriority w:val="46"/>
    <w:qFormat/>
    <w:tblPr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0">
    <w:name w:val="网格表 1 浅色 - 着色 61"/>
    <w:basedOn w:val="a3"/>
    <w:uiPriority w:val="46"/>
    <w:qFormat/>
    <w:tblPr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0">
    <w:name w:val="网格表 21"/>
    <w:basedOn w:val="a3"/>
    <w:uiPriority w:val="47"/>
    <w:qFormat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0">
    <w:name w:val="网格表 2 - 着色 11"/>
    <w:basedOn w:val="a3"/>
    <w:uiPriority w:val="47"/>
    <w:qFormat/>
    <w:tblPr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2-210">
    <w:name w:val="网格表 2 - 着色 21"/>
    <w:basedOn w:val="a3"/>
    <w:uiPriority w:val="47"/>
    <w:qFormat/>
    <w:tblPr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2-310">
    <w:name w:val="网格表 2 - 着色 31"/>
    <w:basedOn w:val="a3"/>
    <w:uiPriority w:val="47"/>
    <w:qFormat/>
    <w:tblPr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2-410">
    <w:name w:val="网格表 2 - 着色 41"/>
    <w:basedOn w:val="a3"/>
    <w:uiPriority w:val="47"/>
    <w:tblPr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2-510">
    <w:name w:val="网格表 2 - 着色 51"/>
    <w:basedOn w:val="a3"/>
    <w:uiPriority w:val="47"/>
    <w:tblPr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2-610">
    <w:name w:val="网格表 2 - 着色 61"/>
    <w:basedOn w:val="a3"/>
    <w:uiPriority w:val="47"/>
    <w:tblPr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310">
    <w:name w:val="网格表 31"/>
    <w:basedOn w:val="a3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网格表 3 - 着色 11"/>
    <w:basedOn w:val="a3"/>
    <w:uiPriority w:val="48"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3-21">
    <w:name w:val="网格表 3 - 着色 21"/>
    <w:basedOn w:val="a3"/>
    <w:uiPriority w:val="48"/>
    <w:qFormat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3-31">
    <w:name w:val="网格表 3 - 着色 31"/>
    <w:basedOn w:val="a3"/>
    <w:uiPriority w:val="48"/>
    <w:qFormat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3-41">
    <w:name w:val="网格表 3 - 着色 41"/>
    <w:basedOn w:val="a3"/>
    <w:uiPriority w:val="48"/>
    <w:qFormat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3-51">
    <w:name w:val="网格表 3 - 着色 51"/>
    <w:basedOn w:val="a3"/>
    <w:uiPriority w:val="48"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3-61">
    <w:name w:val="网格表 3 - 着色 61"/>
    <w:basedOn w:val="a3"/>
    <w:uiPriority w:val="48"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customStyle="1" w:styleId="410">
    <w:name w:val="网格表 41"/>
    <w:basedOn w:val="a3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网格表 4 - 着色 11"/>
    <w:basedOn w:val="a3"/>
    <w:uiPriority w:val="49"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4-21">
    <w:name w:val="网格表 4 - 着色 21"/>
    <w:basedOn w:val="a3"/>
    <w:uiPriority w:val="49"/>
    <w:qFormat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4-31">
    <w:name w:val="网格表 4 - 着色 31"/>
    <w:basedOn w:val="a3"/>
    <w:uiPriority w:val="49"/>
    <w:qFormat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4-41">
    <w:name w:val="网格表 4 - 着色 41"/>
    <w:basedOn w:val="a3"/>
    <w:uiPriority w:val="49"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4-51">
    <w:name w:val="网格表 4 - 着色 51"/>
    <w:basedOn w:val="a3"/>
    <w:uiPriority w:val="49"/>
    <w:qFormat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4-61">
    <w:name w:val="网格表 4 - 着色 61"/>
    <w:basedOn w:val="a3"/>
    <w:uiPriority w:val="49"/>
    <w:qFormat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510">
    <w:name w:val="网格表 5 深色1"/>
    <w:basedOn w:val="a3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11">
    <w:name w:val="网格表 5 深色 - 着色 1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customStyle="1" w:styleId="5-21">
    <w:name w:val="网格表 5 深色 - 着色 2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customStyle="1" w:styleId="5-31">
    <w:name w:val="网格表 5 深色 - 着色 3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customStyle="1" w:styleId="5-41">
    <w:name w:val="网格表 5 深色 - 着色 41"/>
    <w:basedOn w:val="a3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customStyle="1" w:styleId="5-51">
    <w:name w:val="网格表 5 深色 - 着色 51"/>
    <w:basedOn w:val="a3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customStyle="1" w:styleId="5-61">
    <w:name w:val="网格表 5 深色 - 着色 61"/>
    <w:basedOn w:val="a3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customStyle="1" w:styleId="610">
    <w:name w:val="网格表 6 彩色1"/>
    <w:basedOn w:val="a3"/>
    <w:uiPriority w:val="51"/>
    <w:qFormat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">
    <w:name w:val="网格表 6 彩色 - 着色 11"/>
    <w:basedOn w:val="a3"/>
    <w:uiPriority w:val="51"/>
    <w:qFormat/>
    <w:rPr>
      <w:color w:val="B35E06" w:themeColor="accent1" w:themeShade="BF"/>
    </w:rPr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6-21">
    <w:name w:val="网格表 6 彩色 - 着色 21"/>
    <w:basedOn w:val="a3"/>
    <w:uiPriority w:val="51"/>
    <w:qFormat/>
    <w:rPr>
      <w:color w:val="761E28" w:themeColor="accent2" w:themeShade="BF"/>
    </w:rPr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6-31">
    <w:name w:val="网格表 6 彩色 - 着色 31"/>
    <w:basedOn w:val="a3"/>
    <w:uiPriority w:val="51"/>
    <w:rPr>
      <w:color w:val="14415C" w:themeColor="accent3" w:themeShade="BF"/>
    </w:rPr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6-41">
    <w:name w:val="网格表 6 彩色 - 着色 41"/>
    <w:basedOn w:val="a3"/>
    <w:uiPriority w:val="51"/>
    <w:qFormat/>
    <w:rPr>
      <w:color w:val="3A6331" w:themeColor="accent4" w:themeShade="BF"/>
    </w:rPr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6-51">
    <w:name w:val="网格表 6 彩色 - 着色 51"/>
    <w:basedOn w:val="a3"/>
    <w:uiPriority w:val="51"/>
    <w:qFormat/>
    <w:rPr>
      <w:color w:val="473659" w:themeColor="accent5" w:themeShade="BF"/>
    </w:rPr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6-61">
    <w:name w:val="网格表 6 彩色 - 着色 61"/>
    <w:basedOn w:val="a3"/>
    <w:uiPriority w:val="51"/>
    <w:qFormat/>
    <w:rPr>
      <w:color w:val="997339" w:themeColor="accent6" w:themeShade="BF"/>
    </w:rPr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710">
    <w:name w:val="网格表 7 彩色1"/>
    <w:basedOn w:val="a3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网格表 7 彩色 - 着色 11"/>
    <w:basedOn w:val="a3"/>
    <w:uiPriority w:val="52"/>
    <w:qFormat/>
    <w:rPr>
      <w:color w:val="B35E06" w:themeColor="accent1" w:themeShade="BF"/>
    </w:rPr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7-21">
    <w:name w:val="网格表 7 彩色 - 着色 21"/>
    <w:basedOn w:val="a3"/>
    <w:uiPriority w:val="52"/>
    <w:rPr>
      <w:color w:val="761E28" w:themeColor="accent2" w:themeShade="BF"/>
    </w:rPr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7-31">
    <w:name w:val="网格表 7 彩色 - 着色 31"/>
    <w:basedOn w:val="a3"/>
    <w:uiPriority w:val="52"/>
    <w:qFormat/>
    <w:rPr>
      <w:color w:val="14415C" w:themeColor="accent3" w:themeShade="BF"/>
    </w:rPr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7-41">
    <w:name w:val="网格表 7 彩色 - 着色 41"/>
    <w:basedOn w:val="a3"/>
    <w:uiPriority w:val="52"/>
    <w:qFormat/>
    <w:rPr>
      <w:color w:val="3A6331" w:themeColor="accent4" w:themeShade="BF"/>
    </w:rPr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7-51">
    <w:name w:val="网格表 7 彩色 - 着色 51"/>
    <w:basedOn w:val="a3"/>
    <w:uiPriority w:val="52"/>
    <w:qFormat/>
    <w:rPr>
      <w:color w:val="473659" w:themeColor="accent5" w:themeShade="BF"/>
    </w:rPr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7-61">
    <w:name w:val="网格表 7 彩色 - 着色 61"/>
    <w:basedOn w:val="a3"/>
    <w:uiPriority w:val="52"/>
    <w:qFormat/>
    <w:rPr>
      <w:color w:val="997339" w:themeColor="accent6" w:themeShade="BF"/>
    </w:rPr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qFormat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qFormat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2">
    <w:name w:val="标题 4 字符"/>
    <w:basedOn w:val="a2"/>
    <w:link w:val="41"/>
    <w:uiPriority w:val="9"/>
    <w:semiHidden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qFormat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Theme="majorHAnsi" w:eastAsiaTheme="majorEastAsia" w:hAnsiTheme="majorHAnsi" w:cstheme="majorBidi"/>
      <w:color w:val="783F04" w:themeColor="accent1" w:themeShade="80"/>
      <w:spacing w:val="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783F04" w:themeColor="accent1" w:themeShade="80"/>
      <w:spacing w:val="4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pacing w:val="4"/>
      <w:szCs w:val="21"/>
    </w:rPr>
  </w:style>
  <w:style w:type="character" w:customStyle="1" w:styleId="HTML0">
    <w:name w:val="HTML 地址 字符"/>
    <w:basedOn w:val="a2"/>
    <w:link w:val="HTML"/>
    <w:uiPriority w:val="99"/>
    <w:semiHidden/>
    <w:qFormat/>
    <w:rPr>
      <w:i/>
      <w:iCs/>
      <w:spacing w:val="4"/>
    </w:rPr>
  </w:style>
  <w:style w:type="character" w:customStyle="1" w:styleId="HTML2">
    <w:name w:val="HTML 预设格式 字符"/>
    <w:basedOn w:val="a2"/>
    <w:link w:val="HTML1"/>
    <w:uiPriority w:val="99"/>
    <w:semiHidden/>
    <w:qFormat/>
    <w:rPr>
      <w:rFonts w:ascii="Consolas" w:hAnsi="Consolas"/>
      <w:spacing w:val="4"/>
      <w:szCs w:val="20"/>
    </w:rPr>
  </w:style>
  <w:style w:type="character" w:customStyle="1" w:styleId="1f1">
    <w:name w:val="明显强调1"/>
    <w:basedOn w:val="a2"/>
    <w:uiPriority w:val="21"/>
    <w:semiHidden/>
    <w:unhideWhenUsed/>
    <w:qFormat/>
    <w:rPr>
      <w:i/>
      <w:iCs/>
      <w:color w:val="B35E06" w:themeColor="accent1" w:themeShade="BF"/>
    </w:rPr>
  </w:style>
  <w:style w:type="paragraph" w:styleId="affffc">
    <w:name w:val="Intense Quote"/>
    <w:basedOn w:val="a1"/>
    <w:next w:val="a1"/>
    <w:link w:val="affffd"/>
    <w:uiPriority w:val="30"/>
    <w:semiHidden/>
    <w:unhideWhenUsed/>
    <w:qFormat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fd">
    <w:name w:val="明显引用 字符"/>
    <w:basedOn w:val="a2"/>
    <w:link w:val="affffc"/>
    <w:uiPriority w:val="30"/>
    <w:semiHidden/>
    <w:qFormat/>
    <w:rPr>
      <w:i/>
      <w:iCs/>
      <w:color w:val="B35E06" w:themeColor="accent1" w:themeShade="BF"/>
      <w:spacing w:val="4"/>
    </w:rPr>
  </w:style>
  <w:style w:type="character" w:customStyle="1" w:styleId="1f2">
    <w:name w:val="明显参考1"/>
    <w:basedOn w:val="a2"/>
    <w:uiPriority w:val="32"/>
    <w:semiHidden/>
    <w:unhideWhenUsed/>
    <w:qFormat/>
    <w:rPr>
      <w:b/>
      <w:bCs/>
      <w:smallCaps/>
      <w:color w:val="B35E06" w:themeColor="accent1" w:themeShade="BF"/>
      <w:spacing w:val="0"/>
    </w:rPr>
  </w:style>
  <w:style w:type="paragraph" w:styleId="affffe">
    <w:name w:val="List Paragraph"/>
    <w:basedOn w:val="a1"/>
    <w:uiPriority w:val="34"/>
    <w:semiHidden/>
    <w:unhideWhenUsed/>
    <w:qFormat/>
    <w:pPr>
      <w:ind w:left="720"/>
      <w:contextualSpacing/>
    </w:pPr>
  </w:style>
  <w:style w:type="table" w:customStyle="1" w:styleId="111">
    <w:name w:val="清单表 1 浅色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-111">
    <w:name w:val="清单表 1 浅色 - 着色 1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1-211">
    <w:name w:val="清单表 1 浅色 - 着色 2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1-311">
    <w:name w:val="清单表 1 浅色 - 着色 3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1-411">
    <w:name w:val="清单表 1 浅色 - 着色 4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1-511">
    <w:name w:val="清单表 1 浅色 - 着色 5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1-611">
    <w:name w:val="清单表 1 浅色 - 着色 61"/>
    <w:basedOn w:val="a3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211">
    <w:name w:val="清单表 21"/>
    <w:basedOn w:val="a3"/>
    <w:uiPriority w:val="47"/>
    <w:qFormat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1">
    <w:name w:val="清单表 2 - 着色 11"/>
    <w:basedOn w:val="a3"/>
    <w:uiPriority w:val="47"/>
    <w:tblPr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2-211">
    <w:name w:val="清单表 2 - 着色 21"/>
    <w:basedOn w:val="a3"/>
    <w:uiPriority w:val="47"/>
    <w:qFormat/>
    <w:tblPr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2-311">
    <w:name w:val="清单表 2 - 着色 31"/>
    <w:basedOn w:val="a3"/>
    <w:uiPriority w:val="47"/>
    <w:qFormat/>
    <w:tblPr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2-411">
    <w:name w:val="清单表 2 - 着色 41"/>
    <w:basedOn w:val="a3"/>
    <w:uiPriority w:val="47"/>
    <w:qFormat/>
    <w:tblPr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2-511">
    <w:name w:val="清单表 2 - 着色 51"/>
    <w:basedOn w:val="a3"/>
    <w:uiPriority w:val="47"/>
    <w:tblPr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2-611">
    <w:name w:val="清单表 2 - 着色 61"/>
    <w:basedOn w:val="a3"/>
    <w:uiPriority w:val="47"/>
    <w:tblPr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311">
    <w:name w:val="清单表 31"/>
    <w:basedOn w:val="a3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清单表 3 - 着色 11"/>
    <w:basedOn w:val="a3"/>
    <w:uiPriority w:val="48"/>
    <w:tblPr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customStyle="1" w:styleId="3-210">
    <w:name w:val="清单表 3 - 着色 21"/>
    <w:basedOn w:val="a3"/>
    <w:uiPriority w:val="48"/>
    <w:qFormat/>
    <w:tblPr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customStyle="1" w:styleId="3-310">
    <w:name w:val="清单表 3 - 着色 31"/>
    <w:basedOn w:val="a3"/>
    <w:uiPriority w:val="48"/>
    <w:tblPr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customStyle="1" w:styleId="3-410">
    <w:name w:val="清单表 3 - 着色 41"/>
    <w:basedOn w:val="a3"/>
    <w:uiPriority w:val="48"/>
    <w:tblPr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customStyle="1" w:styleId="3-510">
    <w:name w:val="清单表 3 - 着色 51"/>
    <w:basedOn w:val="a3"/>
    <w:uiPriority w:val="48"/>
    <w:tblPr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customStyle="1" w:styleId="3-610">
    <w:name w:val="清单表 3 - 着色 61"/>
    <w:basedOn w:val="a3"/>
    <w:uiPriority w:val="48"/>
    <w:tblPr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customStyle="1" w:styleId="411">
    <w:name w:val="清单表 41"/>
    <w:basedOn w:val="a3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0">
    <w:name w:val="清单表 4 - 着色 11"/>
    <w:basedOn w:val="a3"/>
    <w:uiPriority w:val="49"/>
    <w:qFormat/>
    <w:tblPr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4-210">
    <w:name w:val="清单表 4 - 着色 21"/>
    <w:basedOn w:val="a3"/>
    <w:uiPriority w:val="49"/>
    <w:qFormat/>
    <w:tblPr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4-310">
    <w:name w:val="清单表 4 - 着色 31"/>
    <w:basedOn w:val="a3"/>
    <w:uiPriority w:val="49"/>
    <w:tblPr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4-410">
    <w:name w:val="清单表 4 - 着色 41"/>
    <w:basedOn w:val="a3"/>
    <w:uiPriority w:val="49"/>
    <w:qFormat/>
    <w:tblPr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4-510">
    <w:name w:val="清单表 4 - 着色 51"/>
    <w:basedOn w:val="a3"/>
    <w:uiPriority w:val="49"/>
    <w:qFormat/>
    <w:tblPr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4-610">
    <w:name w:val="清单表 4 - 着色 61"/>
    <w:basedOn w:val="a3"/>
    <w:uiPriority w:val="49"/>
    <w:qFormat/>
    <w:tblPr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511">
    <w:name w:val="清单表 5 深色1"/>
    <w:basedOn w:val="a3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110">
    <w:name w:val="清单表 5 深色 - 着色 11"/>
    <w:basedOn w:val="a3"/>
    <w:uiPriority w:val="50"/>
    <w:rPr>
      <w:color w:val="FFFFFF" w:themeColor="background1"/>
    </w:rPr>
    <w:tblPr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210">
    <w:name w:val="清单表 5 深色 - 着色 21"/>
    <w:basedOn w:val="a3"/>
    <w:uiPriority w:val="50"/>
    <w:qFormat/>
    <w:rPr>
      <w:color w:val="FFFFFF" w:themeColor="background1"/>
    </w:rPr>
    <w:tblPr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310">
    <w:name w:val="清单表 5 深色 - 着色 31"/>
    <w:basedOn w:val="a3"/>
    <w:uiPriority w:val="50"/>
    <w:qFormat/>
    <w:rPr>
      <w:color w:val="FFFFFF" w:themeColor="background1"/>
    </w:rPr>
    <w:tblPr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410">
    <w:name w:val="清单表 5 深色 - 着色 41"/>
    <w:basedOn w:val="a3"/>
    <w:uiPriority w:val="50"/>
    <w:qFormat/>
    <w:rPr>
      <w:color w:val="FFFFFF" w:themeColor="background1"/>
    </w:rPr>
    <w:tblPr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510">
    <w:name w:val="清单表 5 深色 - 着色 51"/>
    <w:basedOn w:val="a3"/>
    <w:uiPriority w:val="50"/>
    <w:qFormat/>
    <w:rPr>
      <w:color w:val="FFFFFF" w:themeColor="background1"/>
    </w:rPr>
    <w:tblPr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610">
    <w:name w:val="清单表 5 深色 - 着色 61"/>
    <w:basedOn w:val="a3"/>
    <w:uiPriority w:val="50"/>
    <w:rPr>
      <w:color w:val="FFFFFF" w:themeColor="background1"/>
    </w:rPr>
    <w:tblPr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11">
    <w:name w:val="清单表 6 彩色1"/>
    <w:basedOn w:val="a3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0">
    <w:name w:val="清单表 6 彩色 - 着色 11"/>
    <w:basedOn w:val="a3"/>
    <w:uiPriority w:val="51"/>
    <w:rPr>
      <w:color w:val="B35E06" w:themeColor="accent1" w:themeShade="BF"/>
    </w:rPr>
    <w:tblPr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6-210">
    <w:name w:val="清单表 6 彩色 - 着色 21"/>
    <w:basedOn w:val="a3"/>
    <w:uiPriority w:val="51"/>
    <w:rPr>
      <w:color w:val="761E28" w:themeColor="accent2" w:themeShade="BF"/>
    </w:rPr>
    <w:tblPr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6-310">
    <w:name w:val="清单表 6 彩色 - 着色 31"/>
    <w:basedOn w:val="a3"/>
    <w:uiPriority w:val="51"/>
    <w:qFormat/>
    <w:rPr>
      <w:color w:val="14415C" w:themeColor="accent3" w:themeShade="BF"/>
    </w:rPr>
    <w:tblPr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6-410">
    <w:name w:val="清单表 6 彩色 - 着色 41"/>
    <w:basedOn w:val="a3"/>
    <w:uiPriority w:val="51"/>
    <w:qFormat/>
    <w:rPr>
      <w:color w:val="3A6331" w:themeColor="accent4" w:themeShade="BF"/>
    </w:rPr>
    <w:tblPr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6-510">
    <w:name w:val="清单表 6 彩色 - 着色 51"/>
    <w:basedOn w:val="a3"/>
    <w:uiPriority w:val="51"/>
    <w:qFormat/>
    <w:rPr>
      <w:color w:val="473659" w:themeColor="accent5" w:themeShade="BF"/>
    </w:rPr>
    <w:tblPr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6-610">
    <w:name w:val="清单表 6 彩色 - 着色 61"/>
    <w:basedOn w:val="a3"/>
    <w:uiPriority w:val="51"/>
    <w:rPr>
      <w:color w:val="997339" w:themeColor="accent6" w:themeShade="BF"/>
    </w:rPr>
    <w:tblPr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711">
    <w:name w:val="清单表 7 彩色1"/>
    <w:basedOn w:val="a3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清单表 7 彩色 - 着色 11"/>
    <w:basedOn w:val="a3"/>
    <w:uiPriority w:val="52"/>
    <w:qFormat/>
    <w:rPr>
      <w:color w:val="B35E06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清单表 7 彩色 - 着色 21"/>
    <w:basedOn w:val="a3"/>
    <w:uiPriority w:val="52"/>
    <w:qFormat/>
    <w:rPr>
      <w:color w:val="761E28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清单表 7 彩色 - 着色 31"/>
    <w:basedOn w:val="a3"/>
    <w:uiPriority w:val="52"/>
    <w:qFormat/>
    <w:rPr>
      <w:color w:val="14415C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清单表 7 彩色 - 着色 41"/>
    <w:basedOn w:val="a3"/>
    <w:uiPriority w:val="52"/>
    <w:qFormat/>
    <w:rPr>
      <w:color w:val="3A6331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清单表 7 彩色 - 着色 51"/>
    <w:basedOn w:val="a3"/>
    <w:uiPriority w:val="52"/>
    <w:qFormat/>
    <w:rPr>
      <w:color w:val="473659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清单表 7 彩色 - 着色 61"/>
    <w:basedOn w:val="a3"/>
    <w:uiPriority w:val="52"/>
    <w:qFormat/>
    <w:rPr>
      <w:color w:val="997339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f">
    <w:name w:val="宏文本 字符"/>
    <w:basedOn w:val="a2"/>
    <w:link w:val="ae"/>
    <w:uiPriority w:val="99"/>
    <w:semiHidden/>
    <w:qFormat/>
    <w:rPr>
      <w:rFonts w:ascii="Consolas" w:hAnsi="Consolas"/>
      <w:spacing w:val="4"/>
      <w:szCs w:val="20"/>
    </w:rPr>
  </w:style>
  <w:style w:type="character" w:customStyle="1" w:styleId="afff1">
    <w:name w:val="信息标题 字符"/>
    <w:basedOn w:val="a2"/>
    <w:link w:val="afff0"/>
    <w:uiPriority w:val="99"/>
    <w:semiHidden/>
    <w:qFormat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f">
    <w:name w:val="No Spacing"/>
    <w:uiPriority w:val="1"/>
    <w:semiHidden/>
    <w:unhideWhenUsed/>
    <w:qFormat/>
    <w:pPr>
      <w:spacing w:before="120"/>
      <w:ind w:left="72"/>
    </w:pPr>
    <w:rPr>
      <w:spacing w:val="4"/>
      <w:sz w:val="22"/>
      <w:szCs w:val="22"/>
    </w:rPr>
  </w:style>
  <w:style w:type="character" w:customStyle="1" w:styleId="af1">
    <w:name w:val="注释标题 字符"/>
    <w:basedOn w:val="a2"/>
    <w:link w:val="af0"/>
    <w:uiPriority w:val="99"/>
    <w:semiHidden/>
    <w:qFormat/>
    <w:rPr>
      <w:spacing w:val="4"/>
    </w:rPr>
  </w:style>
  <w:style w:type="table" w:customStyle="1" w:styleId="112">
    <w:name w:val="无格式表格 11"/>
    <w:basedOn w:val="a3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2">
    <w:name w:val="无格式表格 21"/>
    <w:basedOn w:val="a3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2">
    <w:name w:val="无格式表格 31"/>
    <w:basedOn w:val="a3"/>
    <w:uiPriority w:val="43"/>
    <w:qFormat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2">
    <w:name w:val="无格式表格 41"/>
    <w:basedOn w:val="a3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2">
    <w:name w:val="无格式表格 51"/>
    <w:basedOn w:val="a3"/>
    <w:uiPriority w:val="45"/>
    <w:qFormat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ff">
    <w:name w:val="纯文本 字符"/>
    <w:basedOn w:val="a2"/>
    <w:link w:val="afe"/>
    <w:uiPriority w:val="99"/>
    <w:semiHidden/>
    <w:qFormat/>
    <w:rPr>
      <w:rFonts w:ascii="Consolas" w:hAnsi="Consolas"/>
      <w:spacing w:val="4"/>
      <w:szCs w:val="21"/>
    </w:rPr>
  </w:style>
  <w:style w:type="paragraph" w:styleId="afffff0">
    <w:name w:val="Quote"/>
    <w:basedOn w:val="a1"/>
    <w:next w:val="a1"/>
    <w:link w:val="afffff1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f1">
    <w:name w:val="引用 字符"/>
    <w:basedOn w:val="a2"/>
    <w:link w:val="afffff0"/>
    <w:uiPriority w:val="29"/>
    <w:semiHidden/>
    <w:qFormat/>
    <w:rPr>
      <w:i/>
      <w:iCs/>
      <w:color w:val="404040" w:themeColor="text1" w:themeTint="BF"/>
      <w:spacing w:val="4"/>
    </w:rPr>
  </w:style>
  <w:style w:type="character" w:customStyle="1" w:styleId="affb">
    <w:name w:val="副标题 字符"/>
    <w:basedOn w:val="a2"/>
    <w:link w:val="affa"/>
    <w:uiPriority w:val="11"/>
    <w:semiHidden/>
    <w:rPr>
      <w:rFonts w:eastAsiaTheme="minorEastAsia"/>
      <w:color w:val="595959" w:themeColor="text1" w:themeTint="A6"/>
    </w:rPr>
  </w:style>
  <w:style w:type="character" w:customStyle="1" w:styleId="1f3">
    <w:name w:val="不明显强调1"/>
    <w:basedOn w:val="a2"/>
    <w:uiPriority w:val="10"/>
    <w:qFormat/>
    <w:rPr>
      <w:i/>
      <w:iCs/>
      <w:color w:val="auto"/>
    </w:rPr>
  </w:style>
  <w:style w:type="table" w:customStyle="1" w:styleId="1f4">
    <w:name w:val="网格型浅色1"/>
    <w:basedOn w:val="a3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fff4">
    <w:name w:val="标题 字符"/>
    <w:basedOn w:val="a2"/>
    <w:link w:val="afff3"/>
    <w:uiPriority w:val="1"/>
    <w:qFormat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customStyle="1" w:styleId="TOC10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2190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{c84a6a6d-86c0-48e0-877b-2011ca2fbb6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4A6A6D-86C0-48E0-877B-2011CA2FBB6B}"/>
      </w:docPartPr>
      <w:docPartBody>
        <w:p w:rsidR="005733C9" w:rsidRDefault="00521D47">
          <w:pPr>
            <w:pStyle w:val="4056D435AD3F4BEA9FACC7947CC88DD4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{cdfa455d-dd1c-4bb0-b820-ae6a79898b9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DFA455D-DD1C-4BB0-B820-AE6A79898B97}"/>
      </w:docPartPr>
      <w:docPartBody>
        <w:p w:rsidR="005733C9" w:rsidRDefault="00521D47">
          <w:pPr>
            <w:pStyle w:val="ECB93AADFE6446689291F7B496D0246A"/>
          </w:pPr>
          <w:r>
            <w:rPr>
              <w:lang w:val="zh-CN" w:bidi="zh-CN"/>
            </w:rPr>
            <w:t>会议日期</w:t>
          </w:r>
          <w:r>
            <w:rPr>
              <w:lang w:val="zh-CN" w:bidi="zh-CN"/>
            </w:rPr>
            <w:t xml:space="preserve"> | </w:t>
          </w:r>
          <w:r>
            <w:rPr>
              <w:lang w:val="zh-CN" w:bidi="zh-CN"/>
            </w:rPr>
            <w:t>时间</w:t>
          </w:r>
        </w:p>
      </w:docPartBody>
    </w:docPart>
    <w:docPart>
      <w:docPartPr>
        <w:name w:val="{100682f2-9fd1-40dd-80c4-24aae033cec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00682F2-9FD1-40DD-80C4-24AAE033CECD}"/>
      </w:docPartPr>
      <w:docPartBody>
        <w:p w:rsidR="005733C9" w:rsidRDefault="00521D47">
          <w:pPr>
            <w:pStyle w:val="3B660D10545F43C18CFC4917DE1DDC94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{c66fb7ee-1853-412e-aea0-df7fe563bc5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66FB7EE-1853-412E-AEA0-DF7FE563BC55}"/>
      </w:docPartPr>
      <w:docPartBody>
        <w:p w:rsidR="005733C9" w:rsidRDefault="00521D47">
          <w:pPr>
            <w:pStyle w:val="C654EACFBF5C4F35A31AD686C968999C"/>
          </w:pPr>
          <w:r>
            <w:rPr>
              <w:rStyle w:val="10"/>
              <w:lang w:val="zh-CN" w:bidi="zh-CN"/>
            </w:rPr>
            <w:t>地点</w:t>
          </w:r>
        </w:p>
      </w:docPartBody>
    </w:docPart>
    <w:docPart>
      <w:docPartPr>
        <w:name w:val="{8ccbdbe1-7bf0-4f9f-ad21-db84417f677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CCBDBE1-7BF0-4F9F-AD21-DB84417F6770}"/>
      </w:docPartPr>
      <w:docPartBody>
        <w:p w:rsidR="005733C9" w:rsidRDefault="00521D47">
          <w:pPr>
            <w:pStyle w:val="9EA8E8B55F23463AA078DA36A7A53B26"/>
          </w:pPr>
          <w:r>
            <w:rPr>
              <w:lang w:val="zh-CN" w:bidi="zh-CN"/>
            </w:rPr>
            <w:t>会议组织者</w:t>
          </w:r>
        </w:p>
      </w:docPartBody>
    </w:docPart>
    <w:docPart>
      <w:docPartPr>
        <w:name w:val="{d16b1222-3ba6-469c-bc5d-f26c4f67eae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16B1222-3BA6-469C-BC5D-F26C4F67EAEF}"/>
      </w:docPartPr>
      <w:docPartBody>
        <w:p w:rsidR="005733C9" w:rsidRDefault="00521D47">
          <w:pPr>
            <w:pStyle w:val="1FA57CE8AB054F5AAA19ACB4B133C61C"/>
          </w:pPr>
          <w:r>
            <w:rPr>
              <w:lang w:val="zh-CN" w:bidi="zh-CN"/>
            </w:rPr>
            <w:t>会议类型</w:t>
          </w:r>
        </w:p>
      </w:docPartBody>
    </w:docPart>
    <w:docPart>
      <w:docPartPr>
        <w:name w:val="{052d6d91-eb24-452f-b9d6-380de09400a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52D6D91-EB24-452F-B9D6-380DE09400A3}"/>
      </w:docPartPr>
      <w:docPartBody>
        <w:p w:rsidR="005733C9" w:rsidRDefault="00521D47">
          <w:pPr>
            <w:pStyle w:val="BD6370B037B3432E868929F3FAC7E7B4"/>
          </w:pPr>
          <w:r>
            <w:rPr>
              <w:lang w:val="zh-CN" w:bidi="zh-CN"/>
            </w:rPr>
            <w:t>主持人</w:t>
          </w:r>
        </w:p>
      </w:docPartBody>
    </w:docPart>
    <w:docPart>
      <w:docPartPr>
        <w:name w:val="{e3286869-32a5-43c7-b1eb-9ae94a589df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3286869-32A5-43C7-B1EB-9AE94A589DFD}"/>
      </w:docPartPr>
      <w:docPartBody>
        <w:p w:rsidR="005733C9" w:rsidRDefault="00521D47">
          <w:pPr>
            <w:pStyle w:val="EBFCD473F01B4B51910A778047F7177E"/>
          </w:pPr>
          <w:r>
            <w:rPr>
              <w:lang w:val="zh-CN" w:bidi="zh-CN"/>
            </w:rPr>
            <w:t>记录员</w:t>
          </w:r>
        </w:p>
      </w:docPartBody>
    </w:docPart>
    <w:docPart>
      <w:docPartPr>
        <w:name w:val="{7036ef4c-e737-4000-9bdd-b08391e2960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036EF4C-E737-4000-9BDD-B08391E2960C}"/>
      </w:docPartPr>
      <w:docPartBody>
        <w:p w:rsidR="005733C9" w:rsidRDefault="00521D47">
          <w:pPr>
            <w:pStyle w:val="B5AFADFF6E64468C85484B5AE0B1AC7B"/>
          </w:pPr>
          <w:r>
            <w:rPr>
              <w:lang w:val="zh-CN" w:bidi="zh-CN"/>
            </w:rPr>
            <w:t>计时员</w:t>
          </w:r>
        </w:p>
      </w:docPartBody>
    </w:docPart>
    <w:docPart>
      <w:docPartPr>
        <w:name w:val="{5c47671e-095e-4133-a1f8-9031dfab523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47671E-095E-4133-A1F8-9031DFAB523D}"/>
      </w:docPartPr>
      <w:docPartBody>
        <w:p w:rsidR="005733C9" w:rsidRDefault="00521D47">
          <w:pPr>
            <w:pStyle w:val="F6EF3F7000FE461B99A88EF02C617FC2"/>
          </w:pPr>
          <w:r>
            <w:rPr>
              <w:lang w:val="zh-CN" w:bidi="zh-CN"/>
            </w:rPr>
            <w:t>议程主题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D7C"/>
    <w:rsid w:val="003C5D7C"/>
    <w:rsid w:val="00521D47"/>
    <w:rsid w:val="005733C9"/>
    <w:rsid w:val="006C4E13"/>
    <w:rsid w:val="007E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66440027180436FA0229424EF04E823">
    <w:name w:val="666440027180436FA0229424EF04E82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56D435AD3F4BEA9FACC7947CC88DD4">
    <w:name w:val="4056D435AD3F4BEA9FACC7947CC88DD4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">
    <w:name w:val="不明显参考1"/>
    <w:basedOn w:val="a0"/>
    <w:uiPriority w:val="2"/>
    <w:qFormat/>
    <w:rPr>
      <w:caps/>
      <w:color w:val="ED7D31" w:themeColor="accent2"/>
    </w:rPr>
  </w:style>
  <w:style w:type="paragraph" w:customStyle="1" w:styleId="FD6E53AEA6064935B4BB8A244C509238">
    <w:name w:val="FD6E53AEA6064935B4BB8A244C50923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CB93AADFE6446689291F7B496D0246A">
    <w:name w:val="ECB93AADFE6446689291F7B496D0246A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0">
    <w:name w:val="不明显强调1"/>
    <w:basedOn w:val="a0"/>
    <w:uiPriority w:val="10"/>
    <w:qFormat/>
    <w:rPr>
      <w:i/>
      <w:iCs/>
      <w:color w:val="auto"/>
    </w:rPr>
  </w:style>
  <w:style w:type="paragraph" w:customStyle="1" w:styleId="ECFC380B3CAA462288C719FEBBA89756">
    <w:name w:val="ECFC380B3CAA462288C719FEBBA897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FBFD6798A45431EA55E5880243BB80E">
    <w:name w:val="FFBFD6798A45431EA55E5880243BB80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B660D10545F43C18CFC4917DE1DDC94">
    <w:name w:val="3B660D10545F43C18CFC4917DE1DDC9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654EACFBF5C4F35A31AD686C968999C">
    <w:name w:val="C654EACFBF5C4F35A31AD686C968999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EA8E8B55F23463AA078DA36A7A53B26">
    <w:name w:val="9EA8E8B55F23463AA078DA36A7A53B2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3EAFCF8830D46A5820F6D6D66B60906">
    <w:name w:val="93EAFCF8830D46A5820F6D6D66B609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FA57CE8AB054F5AAA19ACB4B133C61C">
    <w:name w:val="1FA57CE8AB054F5AAA19ACB4B133C61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6B058E6376E408EA7317B8836310BFD">
    <w:name w:val="F6B058E6376E408EA7317B8836310BF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6370B037B3432E868929F3FAC7E7B4">
    <w:name w:val="BD6370B037B3432E868929F3FAC7E7B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BFCD473F01B4B51910A778047F7177E">
    <w:name w:val="EBFCD473F01B4B51910A778047F7177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5AFADFF6E64468C85484B5AE0B1AC7B">
    <w:name w:val="B5AFADFF6E64468C85484B5AE0B1AC7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D041987508A4A7697C4EE62D1C19ED6">
    <w:name w:val="6D041987508A4A7697C4EE62D1C19E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EFC6B020C16475DAE0EC2ACBD113847">
    <w:name w:val="BEFC6B020C16475DAE0EC2ACBD11384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6EF3F7000FE461B99A88EF02C617FC2">
    <w:name w:val="F6EF3F7000FE461B99A88EF02C617FC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676C21702E840FA971B799191D4FBDD">
    <w:name w:val="3676C21702E840FA971B799191D4FBD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5A6CF672D764E3F950EF8DF4A994D83">
    <w:name w:val="25A6CF672D764E3F950EF8DF4A994D8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EA74C3050F849CCBA50084F86F05D28">
    <w:name w:val="8EA74C3050F849CCBA50084F86F05D2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20017FE43734E59BAB13C2AD6B0A0CC">
    <w:name w:val="420017FE43734E59BAB13C2AD6B0A0C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E08AFD631FE45339D320B0D475F49A8">
    <w:name w:val="2E08AFD631FE45339D320B0D475F49A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91105C1922C4C338E631D8707F3A136">
    <w:name w:val="491105C1922C4C338E631D8707F3A13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45A053622794F3CBA1984F6B131712A">
    <w:name w:val="945A053622794F3CBA1984F6B131712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B404C33423D4C3794DF066240A0192E">
    <w:name w:val="9B404C33423D4C3794DF066240A0192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216D0CB1BE0420CA2E61BFFE9D937D0">
    <w:name w:val="4216D0CB1BE0420CA2E61BFFE9D937D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CA925F20A9040CC8308995C6EE1C631">
    <w:name w:val="1CA925F20A9040CC8308995C6EE1C63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263CCDA94C4BE5A005AAB95D352B2F">
    <w:name w:val="B1263CCDA94C4BE5A005AAB95D352B2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940CB9891A04FB0B664F20B0B89E588">
    <w:name w:val="7940CB9891A04FB0B664F20B0B89E58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60C0502BBE4309A4CEF81ED1A26A06">
    <w:name w:val="4B60C0502BBE4309A4CEF81ED1A26A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CBE3A4B0BBE4D848BA0ACE19931F9C6">
    <w:name w:val="2CBE3A4B0BBE4D848BA0ACE19931F9C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8F2976ACED49F09CBD79110B2E7C45">
    <w:name w:val="7E8F2976ACED49F09CBD79110B2E7C4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15B54C2765435EB635F1E8E22CD334">
    <w:name w:val="4015B54C2765435EB635F1E8E22CD33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E9A9AE88807464393E0D6A4C2D91C57">
    <w:name w:val="8E9A9AE88807464393E0D6A4C2D91C5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75F34BD5DD04739B12CBD00DFF45F67">
    <w:name w:val="775F34BD5DD04739B12CBD00DFF45F6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FB9B6C49B1641E382B1BEAC6F981356">
    <w:name w:val="3FB9B6C49B1641E382B1BEAC6F9813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BA51F60F5204E34B244D4E6E6AE0E2E">
    <w:name w:val="8BA51F60F5204E34B244D4E6E6AE0E2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34D57D774C94F478CE7AA11ADBED484">
    <w:name w:val="134D57D774C94F478CE7AA11ADBED48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49566179A994FA4963DC3FD67C913F9">
    <w:name w:val="749566179A994FA4963DC3FD67C913F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C5C27CC8A3547C49A5E34FCB36C57D6">
    <w:name w:val="AC5C27CC8A3547C49A5E34FCB36C57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DB8C428296146A8BA3A4BA8444E8D0D">
    <w:name w:val="FDB8C428296146A8BA3A4BA8444E8D0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7D4E8293B2F41BDB39C835E0EB67956">
    <w:name w:val="D7D4E8293B2F41BDB39C835E0EB679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2551251A7BA4400ADD39CF3EA00399F">
    <w:name w:val="B2551251A7BA4400ADD39CF3EA00399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98DF1E90D3C4100B11951B837F79107">
    <w:name w:val="298DF1E90D3C4100B11951B837F7910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F1AE2E80404DB68404CFD9B4CE76D0">
    <w:name w:val="DBF1AE2E80404DB68404CFD9B4CE76D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50B880F217F45DA945656C9A87DDABE">
    <w:name w:val="850B880F217F45DA945656C9A87DDAB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1785DBDD63443697395103F34FB88D">
    <w:name w:val="BD1785DBDD63443697395103F34FB88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658D78DEA0C40E98F6A3CCC05AD4A3D">
    <w:name w:val="C658D78DEA0C40E98F6A3CCC05AD4A3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A441878D685475DB9D9DBD2911E1C5E">
    <w:name w:val="AA441878D685475DB9D9DBD2911E1C5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E8E34F7F8094729B5CA725CFA807715">
    <w:name w:val="BE8E34F7F8094729B5CA725CFA80771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FEC0C1FD2734C2EBD7D6C6C7F1AC981">
    <w:name w:val="FFEC0C1FD2734C2EBD7D6C6C7F1AC98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1D526D309B949BA8EB0B23630405F97">
    <w:name w:val="11D526D309B949BA8EB0B23630405F9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A510FD4B4548C280FE0ABF8989AD1D">
    <w:name w:val="7EA510FD4B4548C280FE0ABF8989AD1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164A1C6039D4F29B33A9E74F76637AF">
    <w:name w:val="8164A1C6039D4F29B33A9E74F76637A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E944545801B407E9E9567A43BC38000">
    <w:name w:val="2E944545801B407E9E9567A43BC3800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73EB8DDE6BB4AD2BE52FCE6C41A7900">
    <w:name w:val="C73EB8DDE6BB4AD2BE52FCE6C41A790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0397A866881492A8B5A2D143FED277D">
    <w:name w:val="50397A866881492A8B5A2D143FED277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4672DB306B24C29B3CAA9B3738C9E21">
    <w:name w:val="84672DB306B24C29B3CAA9B3738C9E2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C4D27A87FDB437D86891AD70DAF6F7E">
    <w:name w:val="0C4D27A87FDB437D86891AD70DAF6F7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08C6BD145E941C9AEAE06087A25BFE2">
    <w:name w:val="F08C6BD145E941C9AEAE06087A25BFE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1216E3F41974A9A8571828EBBF1D220">
    <w:name w:val="B1216E3F41974A9A8571828EBBF1D22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76917FAA200400F8A02483BC47F100F">
    <w:name w:val="A76917FAA200400F8A02483BC47F100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FB89D69BF2347D4B5F2C8FF1E327456">
    <w:name w:val="9FB89D69BF2347D4B5F2C8FF1E32745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B7FF388480B46C7B546A34DBA698AB4">
    <w:name w:val="1B7FF388480B46C7B546A34DBA698AB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1B59F99AD4A4AF883B64C8F0B57388E">
    <w:name w:val="41B59F99AD4A4AF883B64C8F0B57388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A47A05C4603478FAA63CA535BB249E2">
    <w:name w:val="FA47A05C4603478FAA63CA535BB249E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61BB3283CC746B3A00F60C3E2D156E9">
    <w:name w:val="561BB3283CC746B3A00F60C3E2D156E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4503783C5FD45919D94E54693E26E72">
    <w:name w:val="C4503783C5FD45919D94E54693E26E7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A43A39AC20D40A882E0B1BDEE040B0E">
    <w:name w:val="4A43A39AC20D40A882E0B1BDEE040B0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218E5329786409CBF97FD6234DE8FDF">
    <w:name w:val="C218E5329786409CBF97FD6234DE8FD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108C9B75A042A284DE5532C8BFE68E">
    <w:name w:val="4B108C9B75A042A284DE5532C8BFE68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EAD2AEA986847009A498FE519BAFAFC">
    <w:name w:val="DEAD2AEA986847009A498FE519BAFAF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EAC07259393421BB3A2E40C6D4EA0F2">
    <w:name w:val="7EAC07259393421BB3A2E40C6D4EA0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99F5773D06943B6867E9FA678CE9F97">
    <w:name w:val="A99F5773D06943B6867E9FA678CE9F9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6616AA94B84F819B915F8B858E64BA">
    <w:name w:val="E96616AA94B84F819B915F8B858E64B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8691671F8F847689C43D67B9AC506D8">
    <w:name w:val="E8691671F8F847689C43D67B9AC506D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B22F12BB9864EC1A71701172FE9D1F2">
    <w:name w:val="4B22F12BB9864EC1A71701172FE9D1F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09418535BCB45A0858D80A68FACA2FE">
    <w:name w:val="809418535BCB45A0858D80A68FACA2F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6AF8A21509C4490AE09AB4B0CA38FA5">
    <w:name w:val="B6AF8A21509C4490AE09AB4B0CA38FA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4FB5D6B3DA64A0793EB2C686B342D5D">
    <w:name w:val="64FB5D6B3DA64A0793EB2C686B342D5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AAE0352E06A41A39E8B56764B60CD63">
    <w:name w:val="2AAE0352E06A41A39E8B56764B60CD6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EE7F7135D254BECB6E57F3B0C742AE6">
    <w:name w:val="4EE7F7135D254BECB6E57F3B0C742AE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C281C4070F24ECCA4B7F33B49F861C5">
    <w:name w:val="9C281C4070F24ECCA4B7F33B49F861C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F5F053342E8469EA7ABF8447C62CCEA">
    <w:name w:val="1F5F053342E8469EA7ABF8447C62CCE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02DF21CD58F4669891FC928F52A07CE">
    <w:name w:val="E02DF21CD58F4669891FC928F52A07C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650AC5CD66D4EA492D1D768B3DBC917">
    <w:name w:val="D650AC5CD66D4EA492D1D768B3DBC91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8792BBEACAA4D998906975F59DB3440">
    <w:name w:val="C8792BBEACAA4D998906975F59DB344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017EEBE4D784DD3AF07D62CDC58F04E">
    <w:name w:val="D017EEBE4D784DD3AF07D62CDC58F04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DB9823E70EF4FCFB5C38DBA9B32CC5E">
    <w:name w:val="9DB9823E70EF4FCFB5C38DBA9B32CC5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AEB204F36B54F92A1121931F5F1653F">
    <w:name w:val="BAEB204F36B54F92A1121931F5F1653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ED25A864CE0420E8E609BCDA944F9DC">
    <w:name w:val="EED25A864CE0420E8E609BCDA944F9D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3DB5B628DB4134840D4519FD801A4E">
    <w:name w:val="E93DB5B628DB4134840D4519FD801A4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3FE78849D504929AB97E7AD8080751F">
    <w:name w:val="73FE78849D504929AB97E7AD8080751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7F86632415645A6867B847A4E607D1E">
    <w:name w:val="37F86632415645A6867B847A4E607D1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B257461F47349E8A85D341997FCAF8D">
    <w:name w:val="1B257461F47349E8A85D341997FCAF8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9A195FE96E45C39F2B56E858578D90">
    <w:name w:val="DB9A195FE96E45C39F2B56E858578D9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02A7083AA7F42689F69908A52E82DD4">
    <w:name w:val="202A7083AA7F42689F69908A52E82DD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8338565D0E847768BE760C5241502B9">
    <w:name w:val="E8338565D0E847768BE760C5241502B9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20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郑友璐</dc:creator>
  <cp:lastModifiedBy>郑友璐</cp:lastModifiedBy>
  <cp:revision>3</cp:revision>
  <cp:lastPrinted>2017-07-31T08:20:00Z</cp:lastPrinted>
  <dcterms:created xsi:type="dcterms:W3CDTF">2018-09-19T13:04:00Z</dcterms:created>
  <dcterms:modified xsi:type="dcterms:W3CDTF">2018-12-08T04:53:00Z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2052-10.1.0.7566</vt:lpwstr>
  </property>
</Properties>
</file>