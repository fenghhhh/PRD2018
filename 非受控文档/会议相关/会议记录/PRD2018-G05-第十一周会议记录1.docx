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121" w:rsidRDefault="004F4CE3">
      <w:pPr>
        <w:pStyle w:val="aff2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 w:rsidR="0000656E">
        <w:rPr>
          <w:rFonts w:hint="eastAsia"/>
          <w:b/>
          <w:sz w:val="32"/>
          <w:szCs w:val="32"/>
          <w:lang w:eastAsia="zh-CN"/>
        </w:rPr>
        <w:t>十</w:t>
      </w:r>
      <w:r w:rsidR="004D596C">
        <w:rPr>
          <w:rFonts w:hint="eastAsia"/>
          <w:b/>
          <w:sz w:val="32"/>
          <w:szCs w:val="32"/>
          <w:lang w:eastAsia="zh-CN"/>
        </w:rPr>
        <w:t>一</w:t>
      </w:r>
      <w:r>
        <w:rPr>
          <w:rFonts w:hint="eastAsia"/>
          <w:b/>
          <w:sz w:val="32"/>
          <w:szCs w:val="32"/>
          <w:lang w:eastAsia="zh-CN"/>
        </w:rPr>
        <w:t>周会议记录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4056D435AD3F4BEA9FACC7947CC88DD4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092121" w:rsidRDefault="00760421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ECB93AADFE6446689291F7B496D0246A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会议日期</w:t>
          </w:r>
          <w:r w:rsidR="004F4CE3">
            <w:rPr>
              <w:lang w:val="zh-CN" w:eastAsia="zh-CN" w:bidi="zh-CN"/>
            </w:rPr>
            <w:t xml:space="preserve"> | </w:t>
          </w:r>
          <w:r w:rsidR="004F4CE3">
            <w:rPr>
              <w:lang w:val="zh-CN" w:eastAsia="zh-CN" w:bidi="zh-CN"/>
            </w:rPr>
            <w:t>时间</w:t>
          </w:r>
        </w:sdtContent>
      </w:sdt>
      <w:r w:rsidR="004F4CE3">
        <w:rPr>
          <w:lang w:val="zh-CN" w:eastAsia="zh-CN" w:bidi="zh-CN"/>
        </w:rPr>
        <w:t xml:space="preserve"> </w:t>
      </w:r>
      <w:r w:rsidR="004F4CE3">
        <w:rPr>
          <w:rFonts w:hint="eastAsia"/>
          <w:b/>
          <w:bCs w:val="0"/>
          <w:lang w:eastAsia="zh-CN" w:bidi="zh-CN"/>
        </w:rPr>
        <w:t xml:space="preserve">  </w:t>
      </w:r>
      <w:r w:rsidR="004F4CE3">
        <w:rPr>
          <w:b/>
          <w:bCs w:val="0"/>
          <w:lang w:eastAsia="zh-CN"/>
        </w:rPr>
        <w:t>2018</w:t>
      </w:r>
      <w:r w:rsidR="004F4CE3">
        <w:rPr>
          <w:rFonts w:hint="eastAsia"/>
          <w:b/>
          <w:bCs w:val="0"/>
          <w:lang w:eastAsia="zh-CN"/>
        </w:rPr>
        <w:t>年</w:t>
      </w:r>
      <w:r w:rsidR="004F4CE3">
        <w:rPr>
          <w:rFonts w:hint="eastAsia"/>
          <w:b/>
          <w:bCs w:val="0"/>
          <w:lang w:eastAsia="zh-CN"/>
        </w:rPr>
        <w:t>1</w:t>
      </w:r>
      <w:r w:rsidR="00524111">
        <w:rPr>
          <w:rFonts w:hint="eastAsia"/>
          <w:b/>
          <w:bCs w:val="0"/>
          <w:lang w:eastAsia="zh-CN"/>
        </w:rPr>
        <w:t>2</w:t>
      </w:r>
      <w:r w:rsidR="004F4CE3">
        <w:rPr>
          <w:rFonts w:hint="eastAsia"/>
          <w:b/>
          <w:bCs w:val="0"/>
          <w:lang w:eastAsia="zh-CN"/>
        </w:rPr>
        <w:t>月</w:t>
      </w:r>
      <w:r w:rsidR="004D596C">
        <w:rPr>
          <w:rFonts w:hint="eastAsia"/>
          <w:b/>
          <w:bCs w:val="0"/>
          <w:lang w:eastAsia="zh-CN"/>
        </w:rPr>
        <w:t>6</w:t>
      </w:r>
      <w:r w:rsidR="004F4CE3">
        <w:rPr>
          <w:rFonts w:hint="eastAsia"/>
          <w:b/>
          <w:bCs w:val="0"/>
          <w:lang w:eastAsia="zh-CN"/>
        </w:rPr>
        <w:t>日</w:t>
      </w:r>
      <w:r w:rsidR="004F4CE3">
        <w:rPr>
          <w:rStyle w:val="1f3"/>
          <w:b/>
          <w:bCs w:val="0"/>
          <w:lang w:val="zh-CN" w:eastAsia="zh-CN" w:bidi="zh-CN"/>
        </w:rPr>
        <w:t xml:space="preserve"> |</w:t>
      </w:r>
      <w:r w:rsidR="004F4CE3" w:rsidRPr="0000656E">
        <w:rPr>
          <w:i/>
          <w:iCs/>
          <w:lang w:eastAsia="zh-CN"/>
        </w:rPr>
        <w:t xml:space="preserve"> </w:t>
      </w:r>
      <w:r w:rsidR="004D596C">
        <w:rPr>
          <w:rFonts w:hint="eastAsia"/>
          <w:b/>
          <w:bCs w:val="0"/>
          <w:lang w:eastAsia="zh-CN"/>
        </w:rPr>
        <w:t>20</w:t>
      </w:r>
      <w:r w:rsidR="004D596C">
        <w:rPr>
          <w:rFonts w:hint="eastAsia"/>
          <w:b/>
          <w:bCs w:val="0"/>
          <w:lang w:eastAsia="zh-CN"/>
        </w:rPr>
        <w:t>：</w:t>
      </w:r>
      <w:r w:rsidR="004D596C">
        <w:rPr>
          <w:rFonts w:hint="eastAsia"/>
          <w:b/>
          <w:bCs w:val="0"/>
          <w:lang w:eastAsia="zh-CN"/>
        </w:rPr>
        <w:t>00</w:t>
      </w:r>
      <w:r w:rsidR="004F4CE3">
        <w:rPr>
          <w:b/>
          <w:bCs w:val="0"/>
          <w:lang w:eastAsia="zh-CN"/>
        </w:rPr>
        <w:t>-</w:t>
      </w:r>
      <w:r w:rsidR="004D596C">
        <w:rPr>
          <w:rFonts w:hint="eastAsia"/>
          <w:b/>
          <w:bCs w:val="0"/>
          <w:lang w:eastAsia="zh-CN"/>
        </w:rPr>
        <w:t>20</w:t>
      </w:r>
      <w:r w:rsidR="004F4CE3">
        <w:rPr>
          <w:rFonts w:hint="eastAsia"/>
          <w:b/>
          <w:bCs w:val="0"/>
          <w:lang w:eastAsia="zh-CN"/>
        </w:rPr>
        <w:t>：</w:t>
      </w:r>
      <w:r w:rsidR="004D596C">
        <w:rPr>
          <w:rFonts w:hint="eastAsia"/>
          <w:b/>
          <w:bCs w:val="0"/>
          <w:lang w:eastAsia="zh-CN"/>
        </w:rPr>
        <w:t>45</w:t>
      </w:r>
      <w:bookmarkStart w:id="0" w:name="_GoBack"/>
      <w:bookmarkEnd w:id="0"/>
      <w:r w:rsidR="004F4CE3">
        <w:rPr>
          <w:b/>
          <w:bCs w:val="0"/>
          <w:lang w:val="zh-CN" w:eastAsia="zh-CN" w:bidi="zh-CN"/>
        </w:rPr>
        <w:t xml:space="preserve"> </w:t>
      </w:r>
    </w:p>
    <w:p w:rsidR="00092121" w:rsidRDefault="00760421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3B660D10545F43C18CFC4917DE1DDC94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会议地点</w:t>
          </w:r>
        </w:sdtContent>
      </w:sdt>
      <w:r w:rsidR="004F4CE3"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C654EACFBF5C4F35A31AD686C968999C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 w:rsidR="004F4CE3">
            <w:rPr>
              <w:rStyle w:val="1f3"/>
              <w:rFonts w:hint="eastAsia"/>
              <w:lang w:eastAsia="zh-CN"/>
            </w:rPr>
            <w:t xml:space="preserve"> </w:t>
          </w:r>
          <w:r w:rsidR="004F4CE3">
            <w:rPr>
              <w:rFonts w:hint="eastAsia"/>
              <w:lang w:eastAsia="zh-CN" w:bidi="zh-CN"/>
            </w:rPr>
            <w:t xml:space="preserve">          </w:t>
          </w:r>
          <w:r w:rsidR="004F4CE3">
            <w:rPr>
              <w:rFonts w:hint="eastAsia"/>
              <w:b/>
              <w:bCs w:val="0"/>
              <w:lang w:eastAsia="zh-CN"/>
            </w:rPr>
            <w:t>理四一</w:t>
          </w:r>
          <w:proofErr w:type="gramStart"/>
          <w:r w:rsidR="004F4CE3">
            <w:rPr>
              <w:rFonts w:hint="eastAsia"/>
              <w:b/>
              <w:bCs w:val="0"/>
              <w:lang w:eastAsia="zh-CN"/>
            </w:rPr>
            <w:t>楼讨论</w:t>
          </w:r>
          <w:proofErr w:type="gramEnd"/>
          <w:r w:rsidR="004F4CE3">
            <w:rPr>
              <w:rFonts w:hint="eastAsia"/>
              <w:b/>
              <w:bCs w:val="0"/>
              <w:lang w:eastAsia="zh-CN"/>
            </w:rPr>
            <w:t>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092121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760421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9EA8E8B55F23463AA078DA36A7A53B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tc>
                <w:tcPr>
                  <w:tcW w:w="2333" w:type="dxa"/>
                  <w:tcBorders>
                    <w:left w:val="nil"/>
                  </w:tcBorders>
                </w:tcPr>
                <w:p w:rsidR="00092121" w:rsidRDefault="00760421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1FA57CE8AB054F5AAA19ACB4B133C61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F4CE3"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项目组内</w:t>
                  </w:r>
                  <w:r w:rsidR="0000656E">
                    <w:rPr>
                      <w:rFonts w:hint="eastAsia"/>
                    </w:rPr>
                    <w:t>会议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BD6370B037B3432E868929F3FAC7E7B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EBFCD473F01B4B51910A778047F7177E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092121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B5AFADFF6E64468C85484B5AE0B1AC7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092121" w:rsidRDefault="004F4CE3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092121" w:rsidRDefault="004F4CE3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092121" w:rsidRDefault="00092121">
            <w:pPr>
              <w:spacing w:after="0"/>
            </w:pPr>
          </w:p>
        </w:tc>
        <w:tc>
          <w:tcPr>
            <w:tcW w:w="5233" w:type="dxa"/>
          </w:tcPr>
          <w:p w:rsidR="00092121" w:rsidRDefault="004F4CE3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092121" w:rsidRDefault="004F4CE3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092121" w:rsidRDefault="00760421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F6EF3F7000FE461B99A88EF02C617FC2"/>
          </w:placeholder>
          <w:temporary/>
          <w:showingPlcHdr/>
          <w15:appearance w15:val="hidden"/>
        </w:sdtPr>
        <w:sdtEndPr/>
        <w:sdtContent>
          <w:r w:rsidR="004F4CE3">
            <w:rPr>
              <w:lang w:val="zh-CN" w:eastAsia="zh-CN" w:bidi="zh-CN"/>
            </w:rPr>
            <w:t>议程主题</w:t>
          </w:r>
        </w:sdtContent>
      </w:sdt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）本周要完成的任务</w:t>
      </w:r>
    </w:p>
    <w:p w:rsidR="00985659" w:rsidRDefault="00985659" w:rsidP="00985659">
      <w:pPr>
        <w:ind w:firstLineChars="200" w:firstLine="448"/>
      </w:pPr>
      <w:r>
        <w:rPr>
          <w:rFonts w:hint="eastAsia"/>
        </w:rPr>
        <w:t>本周要完成的任务以及某些任务要求如下：</w:t>
      </w:r>
    </w:p>
    <w:p w:rsidR="0010313E" w:rsidRDefault="0010313E" w:rsidP="00985659">
      <w:pPr>
        <w:ind w:firstLineChars="200" w:firstLine="450"/>
      </w:pPr>
      <w:r w:rsidRPr="0010313E">
        <w:rPr>
          <w:rFonts w:hint="eastAsia"/>
          <w:b/>
        </w:rPr>
        <w:t>翻转</w:t>
      </w:r>
      <w:r w:rsidRPr="0010313E">
        <w:rPr>
          <w:rFonts w:hint="eastAsia"/>
          <w:b/>
        </w:rPr>
        <w:t>P</w:t>
      </w:r>
      <w:r w:rsidRPr="0010313E">
        <w:rPr>
          <w:b/>
        </w:rPr>
        <w:t>PT</w:t>
      </w:r>
      <w:r w:rsidRPr="0010313E">
        <w:rPr>
          <w:rFonts w:hint="eastAsia"/>
          <w:b/>
        </w:rPr>
        <w:t>的制作：</w:t>
      </w:r>
      <w:r>
        <w:rPr>
          <w:rFonts w:hint="eastAsia"/>
        </w:rPr>
        <w:t>目前不确定是下周上台讲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还是后一周上台讲，先制作</w:t>
      </w:r>
      <w:r w:rsidRPr="0010313E">
        <w:rPr>
          <w:rFonts w:hint="eastAsia"/>
        </w:rPr>
        <w:t>UML</w:t>
      </w:r>
      <w:r w:rsidRPr="0010313E">
        <w:rPr>
          <w:rFonts w:hint="eastAsia"/>
        </w:rPr>
        <w:t>基础</w:t>
      </w:r>
      <w:r w:rsidRPr="0010313E">
        <w:rPr>
          <w:rFonts w:hint="eastAsia"/>
        </w:rPr>
        <w:t>III</w:t>
      </w:r>
      <w:r w:rsidRPr="0010313E">
        <w:rPr>
          <w:rFonts w:hint="eastAsia"/>
        </w:rPr>
        <w:t>：对象图、构件图、包图</w:t>
      </w:r>
      <w:r>
        <w:rPr>
          <w:rFonts w:hint="eastAsia"/>
        </w:rPr>
        <w:t>的翻转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。</w:t>
      </w:r>
    </w:p>
    <w:p w:rsidR="00985659" w:rsidRDefault="00421110" w:rsidP="00985659">
      <w:pPr>
        <w:ind w:firstLineChars="200" w:firstLine="450"/>
      </w:pPr>
      <w:r>
        <w:rPr>
          <w:b/>
          <w:bCs/>
        </w:rPr>
        <w:t>SRS</w:t>
      </w:r>
      <w:r>
        <w:rPr>
          <w:rFonts w:hint="eastAsia"/>
          <w:b/>
          <w:bCs/>
        </w:rPr>
        <w:t>需求规格说明书</w:t>
      </w:r>
      <w:r w:rsidR="00985659">
        <w:rPr>
          <w:rFonts w:hint="eastAsia"/>
          <w:b/>
          <w:bCs/>
        </w:rPr>
        <w:t>：</w:t>
      </w:r>
      <w:r w:rsidR="00524111">
        <w:rPr>
          <w:rFonts w:hint="eastAsia"/>
        </w:rPr>
        <w:t>模板为</w:t>
      </w:r>
      <w:r w:rsidR="00524111">
        <w:rPr>
          <w:rFonts w:hint="eastAsia"/>
        </w:rPr>
        <w:t>S</w:t>
      </w:r>
      <w:r w:rsidR="00524111">
        <w:t>PP</w:t>
      </w:r>
      <w:r w:rsidR="00524111">
        <w:rPr>
          <w:rFonts w:hint="eastAsia"/>
        </w:rPr>
        <w:t>模板，</w:t>
      </w:r>
      <w:r w:rsidR="0010313E">
        <w:rPr>
          <w:rFonts w:hint="eastAsia"/>
        </w:rPr>
        <w:t>对于可以确定的需求（用户登录，首页地点的建立等），先从这地方入手，具体展开内容撰写，写多少交多少，先交初稿</w:t>
      </w:r>
      <w:r w:rsidR="00985659">
        <w:rPr>
          <w:rFonts w:hint="eastAsia"/>
        </w:rPr>
        <w:t>。</w:t>
      </w:r>
    </w:p>
    <w:p w:rsidR="00524111" w:rsidRDefault="0010313E" w:rsidP="00524111">
      <w:pPr>
        <w:ind w:firstLineChars="200" w:firstLine="450"/>
      </w:pPr>
      <w:proofErr w:type="gramStart"/>
      <w:r>
        <w:rPr>
          <w:rFonts w:hint="eastAsia"/>
          <w:b/>
        </w:rPr>
        <w:t>甘特图</w:t>
      </w:r>
      <w:proofErr w:type="gramEnd"/>
      <w:r w:rsidR="00985659" w:rsidRPr="00C51B9C">
        <w:rPr>
          <w:rFonts w:hint="eastAsia"/>
          <w:b/>
        </w:rPr>
        <w:t>：</w:t>
      </w:r>
      <w:r>
        <w:rPr>
          <w:rFonts w:hint="eastAsia"/>
        </w:rPr>
        <w:t>还需要进行修改，修改完全之后每</w:t>
      </w:r>
      <w:proofErr w:type="gramStart"/>
      <w:r>
        <w:rPr>
          <w:rFonts w:hint="eastAsia"/>
        </w:rPr>
        <w:t>周根据</w:t>
      </w:r>
      <w:proofErr w:type="gramEnd"/>
      <w:r>
        <w:rPr>
          <w:rFonts w:hint="eastAsia"/>
        </w:rPr>
        <w:t>实际任务情况进行更新</w:t>
      </w:r>
      <w:r w:rsidR="00985659">
        <w:rPr>
          <w:rFonts w:hint="eastAsia"/>
        </w:rPr>
        <w:t>。</w:t>
      </w:r>
    </w:p>
    <w:p w:rsidR="00524111" w:rsidRDefault="0010313E" w:rsidP="00524111">
      <w:pPr>
        <w:ind w:firstLineChars="200" w:firstLine="450"/>
      </w:pPr>
      <w:r>
        <w:rPr>
          <w:rFonts w:hint="eastAsia"/>
          <w:b/>
        </w:rPr>
        <w:t>（策划）方案计划的修改</w:t>
      </w:r>
      <w:r w:rsidR="00524111">
        <w:rPr>
          <w:rFonts w:hint="eastAsia"/>
          <w:b/>
        </w:rPr>
        <w:t>：</w:t>
      </w:r>
      <w:r w:rsidRPr="0010313E">
        <w:rPr>
          <w:rFonts w:hint="eastAsia"/>
        </w:rPr>
        <w:t>根据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老师提出活动计划建议再次进行修改</w:t>
      </w:r>
      <w:r w:rsidR="008B2796">
        <w:rPr>
          <w:rFonts w:hint="eastAsia"/>
        </w:rPr>
        <w:t>。</w:t>
      </w:r>
      <w:r>
        <w:rPr>
          <w:rFonts w:hint="eastAsia"/>
        </w:rPr>
        <w:t>其中，填写“没有参与钓鱼活动”等许多没有可以作为无效问卷，干系人全部改成具体的干系人，调研经费根据实际开展情况填写。</w:t>
      </w:r>
    </w:p>
    <w:p w:rsidR="0010313E" w:rsidRDefault="0010313E" w:rsidP="00524111">
      <w:pPr>
        <w:ind w:firstLineChars="200" w:firstLine="450"/>
      </w:pPr>
      <w:r>
        <w:rPr>
          <w:rFonts w:hint="eastAsia"/>
          <w:b/>
        </w:rPr>
        <w:t>界面原型的修改：</w:t>
      </w:r>
      <w:r w:rsidRPr="0010313E">
        <w:rPr>
          <w:rFonts w:hint="eastAsia"/>
        </w:rPr>
        <w:t>根据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老师提出界面原型的要求再次进行修改。针对于渔具店，只有对渔具店的介绍，所有地点也按照相同的方式进行安排，都改成动态评价，信息只有名字和地理位置。</w:t>
      </w:r>
    </w:p>
    <w:p w:rsidR="00A83474" w:rsidRPr="00A83474" w:rsidRDefault="00A83474" w:rsidP="00524111">
      <w:pPr>
        <w:ind w:firstLineChars="200" w:firstLine="450"/>
      </w:pPr>
      <w:r>
        <w:rPr>
          <w:rFonts w:hint="eastAsia"/>
          <w:b/>
        </w:rPr>
        <w:t>需求变更委员会：</w:t>
      </w:r>
      <w:r>
        <w:rPr>
          <w:rFonts w:hint="eastAsia"/>
        </w:rPr>
        <w:t>在周六集体讨论工作的时候再进行确定。</w:t>
      </w:r>
    </w:p>
    <w:p w:rsidR="00985659" w:rsidRDefault="00985659" w:rsidP="00985659">
      <w:pPr>
        <w:ind w:firstLineChars="200" w:firstLine="450"/>
      </w:pPr>
      <w:r>
        <w:rPr>
          <w:rFonts w:hint="eastAsia"/>
          <w:b/>
          <w:bCs/>
        </w:rPr>
        <w:t>具体任务及分工</w:t>
      </w:r>
      <w:r>
        <w:rPr>
          <w:rFonts w:hint="eastAsia"/>
        </w:rPr>
        <w:t>见《</w:t>
      </w:r>
      <w:r>
        <w:rPr>
          <w:rFonts w:hint="eastAsia"/>
        </w:rPr>
        <w:t>PRD2018-G05-</w:t>
      </w:r>
      <w:r>
        <w:rPr>
          <w:rFonts w:hint="eastAsia"/>
        </w:rPr>
        <w:t>第</w:t>
      </w:r>
      <w:r w:rsidR="00935CCB">
        <w:rPr>
          <w:rFonts w:hint="eastAsia"/>
        </w:rPr>
        <w:t>十</w:t>
      </w:r>
      <w:r w:rsidR="0010313E">
        <w:rPr>
          <w:rFonts w:hint="eastAsia"/>
        </w:rPr>
        <w:t>一</w:t>
      </w:r>
      <w:r>
        <w:rPr>
          <w:rFonts w:hint="eastAsia"/>
        </w:rPr>
        <w:t>周个人任务安排》</w:t>
      </w:r>
    </w:p>
    <w:p w:rsidR="00A83474" w:rsidRDefault="00985659" w:rsidP="00A83474">
      <w:pPr>
        <w:ind w:firstLineChars="200" w:firstLine="448"/>
        <w:rPr>
          <w:bCs/>
        </w:rPr>
      </w:pPr>
      <w:r w:rsidRPr="00A83EF5">
        <w:rPr>
          <w:rFonts w:hint="eastAsia"/>
          <w:bCs/>
        </w:rPr>
        <w:t>此外</w:t>
      </w:r>
      <w:r>
        <w:rPr>
          <w:rFonts w:hint="eastAsia"/>
          <w:bCs/>
        </w:rPr>
        <w:t>，</w:t>
      </w:r>
      <w:r w:rsidR="0010313E">
        <w:rPr>
          <w:rFonts w:hint="eastAsia"/>
          <w:bCs/>
        </w:rPr>
        <w:t>本周周末原定计划</w:t>
      </w:r>
      <w:r>
        <w:rPr>
          <w:rFonts w:hint="eastAsia"/>
          <w:bCs/>
        </w:rPr>
        <w:t>进行一次</w:t>
      </w:r>
      <w:r>
        <w:rPr>
          <w:rFonts w:hint="eastAsia"/>
          <w:bCs/>
        </w:rPr>
        <w:t>T</w:t>
      </w:r>
      <w:r>
        <w:rPr>
          <w:bCs/>
        </w:rPr>
        <w:t>eam Building</w:t>
      </w:r>
      <w:r w:rsidR="00935CCB">
        <w:rPr>
          <w:rFonts w:hint="eastAsia"/>
          <w:bCs/>
        </w:rPr>
        <w:t>，进行钓鱼</w:t>
      </w:r>
      <w:r>
        <w:rPr>
          <w:rFonts w:hint="eastAsia"/>
          <w:bCs/>
        </w:rPr>
        <w:t>，</w:t>
      </w:r>
      <w:r w:rsidR="0010313E">
        <w:rPr>
          <w:rFonts w:hint="eastAsia"/>
          <w:bCs/>
        </w:rPr>
        <w:t>可能会因为周末两天下雨下雪的天气以及杨</w:t>
      </w:r>
      <w:proofErr w:type="gramStart"/>
      <w:r w:rsidR="0010313E">
        <w:rPr>
          <w:rFonts w:hint="eastAsia"/>
          <w:bCs/>
        </w:rPr>
        <w:t>枨</w:t>
      </w:r>
      <w:proofErr w:type="gramEnd"/>
      <w:r w:rsidR="0010313E">
        <w:rPr>
          <w:rFonts w:hint="eastAsia"/>
          <w:bCs/>
        </w:rPr>
        <w:t>老师</w:t>
      </w:r>
      <w:r w:rsidR="0010313E">
        <w:rPr>
          <w:rFonts w:hint="eastAsia"/>
          <w:bCs/>
        </w:rPr>
        <w:t>T</w:t>
      </w:r>
      <w:r w:rsidR="0010313E">
        <w:rPr>
          <w:bCs/>
        </w:rPr>
        <w:t>eam Building</w:t>
      </w:r>
      <w:r w:rsidR="0010313E">
        <w:rPr>
          <w:rFonts w:hint="eastAsia"/>
          <w:bCs/>
        </w:rPr>
        <w:t>不参加取消</w:t>
      </w:r>
      <w:r>
        <w:rPr>
          <w:rFonts w:hint="eastAsia"/>
          <w:bCs/>
        </w:rPr>
        <w:t>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）下次会议</w:t>
      </w:r>
      <w:r w:rsidR="00A83474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以及访谈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安排情况</w:t>
      </w:r>
    </w:p>
    <w:p w:rsidR="00092121" w:rsidRDefault="004F4CE3">
      <w:pPr>
        <w:ind w:left="142" w:firstLineChars="200" w:firstLine="448"/>
      </w:pPr>
      <w:r>
        <w:rPr>
          <w:rFonts w:hint="eastAsia"/>
        </w:rPr>
        <w:t>下次会议时间和会议内容作如下安排：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会议时间：</w:t>
      </w:r>
      <w:r w:rsidR="00A83EF5" w:rsidRPr="00A83EF5">
        <w:rPr>
          <w:rFonts w:hint="eastAsia"/>
          <w:bCs/>
        </w:rPr>
        <w:t>正式定</w:t>
      </w:r>
      <w:r>
        <w:rPr>
          <w:rFonts w:hint="eastAsia"/>
        </w:rPr>
        <w:t>为周</w:t>
      </w:r>
      <w:r w:rsidR="009E66B0">
        <w:rPr>
          <w:rFonts w:hint="eastAsia"/>
        </w:rPr>
        <w:t>六</w:t>
      </w:r>
      <w:r>
        <w:rPr>
          <w:rFonts w:hint="eastAsia"/>
        </w:rPr>
        <w:t>（</w:t>
      </w:r>
      <w:r>
        <w:rPr>
          <w:rFonts w:hint="eastAsia"/>
        </w:rPr>
        <w:t>2018/1</w:t>
      </w:r>
      <w:r w:rsidR="00935CCB">
        <w:rPr>
          <w:rFonts w:hint="eastAsia"/>
        </w:rPr>
        <w:t>2</w:t>
      </w:r>
      <w:r>
        <w:rPr>
          <w:rFonts w:hint="eastAsia"/>
        </w:rPr>
        <w:t>/</w:t>
      </w:r>
      <w:r w:rsidR="009E66B0">
        <w:rPr>
          <w:rFonts w:hint="eastAsia"/>
        </w:rPr>
        <w:t>8</w:t>
      </w:r>
      <w:r>
        <w:rPr>
          <w:rFonts w:hint="eastAsia"/>
        </w:rPr>
        <w:t>）</w:t>
      </w:r>
      <w:r w:rsidR="009E66B0">
        <w:rPr>
          <w:rFonts w:hint="eastAsia"/>
        </w:rPr>
        <w:t>上午</w:t>
      </w:r>
      <w:r w:rsidR="00935CCB"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A83EF5">
        <w:rPr>
          <w:rFonts w:hint="eastAsia"/>
        </w:rPr>
        <w:t>，若发生特殊情况，会议时间再根据实际情况进行调整</w:t>
      </w:r>
      <w:r>
        <w:rPr>
          <w:rFonts w:hint="eastAsia"/>
        </w:rPr>
        <w:t>。</w:t>
      </w:r>
    </w:p>
    <w:p w:rsidR="00092121" w:rsidRDefault="004F4CE3">
      <w:pPr>
        <w:ind w:left="142" w:firstLineChars="200" w:firstLine="450"/>
      </w:pPr>
      <w:r>
        <w:rPr>
          <w:rFonts w:hint="eastAsia"/>
          <w:b/>
          <w:bCs/>
        </w:rPr>
        <w:t>会议内容：</w:t>
      </w:r>
      <w:r w:rsidR="009E66B0" w:rsidRPr="009E66B0">
        <w:rPr>
          <w:rFonts w:hint="eastAsia"/>
          <w:bCs/>
        </w:rPr>
        <w:t>小组成员合作完成本周的任务，并</w:t>
      </w:r>
      <w:r w:rsidR="00A83EF5">
        <w:rPr>
          <w:rFonts w:hint="eastAsia"/>
        </w:rPr>
        <w:t>对</w:t>
      </w:r>
      <w:r w:rsidR="00935CCB">
        <w:rPr>
          <w:rFonts w:hint="eastAsia"/>
        </w:rPr>
        <w:t>本周所做的任务进行评审</w:t>
      </w:r>
      <w:r>
        <w:rPr>
          <w:rFonts w:hint="eastAsia"/>
        </w:rPr>
        <w:t>。</w:t>
      </w:r>
    </w:p>
    <w:p w:rsidR="00A83474" w:rsidRDefault="00A83474">
      <w:pPr>
        <w:ind w:left="142" w:firstLineChars="200" w:firstLine="448"/>
      </w:pPr>
      <w:r>
        <w:rPr>
          <w:rFonts w:hint="eastAsia"/>
        </w:rPr>
        <w:t>下次访谈需要找一些用户代表来访谈，访谈人员和访谈时间作如下安排：</w:t>
      </w:r>
    </w:p>
    <w:p w:rsidR="00A83474" w:rsidRDefault="00A83474">
      <w:pPr>
        <w:ind w:left="142" w:firstLineChars="200" w:firstLine="450"/>
      </w:pPr>
      <w:r w:rsidRPr="00A83474">
        <w:rPr>
          <w:rFonts w:hint="eastAsia"/>
          <w:b/>
        </w:rPr>
        <w:t>访谈人员：</w:t>
      </w:r>
      <w:r>
        <w:rPr>
          <w:rFonts w:hint="eastAsia"/>
        </w:rPr>
        <w:t>①罗荣良老师，②胡隽老师，</w:t>
      </w:r>
      <w:r w:rsidRPr="00A83474">
        <w:rPr>
          <w:rFonts w:hint="eastAsia"/>
        </w:rPr>
        <w:t>③</w:t>
      </w:r>
      <w:r>
        <w:rPr>
          <w:rFonts w:hint="eastAsia"/>
        </w:rPr>
        <w:t>吴明晖老师，④柯海丰老师</w:t>
      </w:r>
    </w:p>
    <w:p w:rsidR="00A83474" w:rsidRDefault="00A83474">
      <w:pPr>
        <w:ind w:left="142" w:firstLineChars="200" w:firstLine="450"/>
      </w:pPr>
      <w:r w:rsidRPr="00A83474">
        <w:rPr>
          <w:rFonts w:hint="eastAsia"/>
          <w:b/>
        </w:rPr>
        <w:t>访谈时间：</w:t>
      </w:r>
      <w:r>
        <w:rPr>
          <w:rFonts w:hint="eastAsia"/>
        </w:rPr>
        <w:t>①下周二下午下课后，②下周一下午下课后，</w:t>
      </w:r>
      <w:r w:rsidRPr="00A83474">
        <w:rPr>
          <w:rFonts w:hint="eastAsia"/>
        </w:rPr>
        <w:t>③</w:t>
      </w:r>
      <w:r>
        <w:rPr>
          <w:rFonts w:hint="eastAsia"/>
        </w:rPr>
        <w:t>④下周一二其余空闲时间，若没有则选择下周其它时间</w:t>
      </w:r>
    </w:p>
    <w:p w:rsidR="00A83474" w:rsidRDefault="00A83474">
      <w:pPr>
        <w:ind w:left="142" w:firstLineChars="200" w:firstLine="450"/>
      </w:pPr>
      <w:r w:rsidRPr="00A83474">
        <w:rPr>
          <w:rFonts w:hint="eastAsia"/>
          <w:b/>
        </w:rPr>
        <w:t>访谈内容：</w:t>
      </w:r>
      <w:r>
        <w:rPr>
          <w:rFonts w:hint="eastAsia"/>
        </w:rPr>
        <w:t>让这些老师填写问卷，询问一些关于钓鱼的需求，并询问这些老师是否愿意当用户代表（①②的用户代表</w:t>
      </w:r>
      <w:proofErr w:type="gramStart"/>
      <w:r>
        <w:rPr>
          <w:rFonts w:hint="eastAsia"/>
        </w:rPr>
        <w:t>为渔乐生活</w:t>
      </w:r>
      <w:proofErr w:type="gramEnd"/>
      <w:r>
        <w:rPr>
          <w:rFonts w:hint="eastAsia"/>
        </w:rPr>
        <w:t>后台管理员，</w:t>
      </w:r>
      <w:r w:rsidRPr="00A83474">
        <w:rPr>
          <w:rFonts w:hint="eastAsia"/>
        </w:rPr>
        <w:t>③</w:t>
      </w:r>
      <w:r>
        <w:rPr>
          <w:rFonts w:hint="eastAsia"/>
        </w:rPr>
        <w:t>④的用户代表为钓鱼爱好者），如果愿意确认需求文档以及界面风格。</w:t>
      </w:r>
    </w:p>
    <w:p w:rsidR="00092121" w:rsidRDefault="004F4CE3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3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）项目过程变更情况</w:t>
      </w:r>
      <w:r w:rsidR="00A83EF5"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或一些新的要求</w:t>
      </w:r>
    </w:p>
    <w:p w:rsidR="00092121" w:rsidRDefault="004F4CE3" w:rsidP="00A83474">
      <w:pPr>
        <w:ind w:left="142" w:firstLineChars="200" w:firstLine="448"/>
      </w:pPr>
      <w:r>
        <w:rPr>
          <w:rFonts w:hint="eastAsia"/>
        </w:rPr>
        <w:lastRenderedPageBreak/>
        <w:t>项目在之后开展的过程中</w:t>
      </w:r>
      <w:r w:rsidR="004345FC">
        <w:rPr>
          <w:rFonts w:hint="eastAsia"/>
        </w:rPr>
        <w:t>暂时没有出现任何比较明显的</w:t>
      </w:r>
      <w:r>
        <w:rPr>
          <w:rFonts w:hint="eastAsia"/>
        </w:rPr>
        <w:t>变更</w:t>
      </w:r>
      <w:r w:rsidR="00935CCB">
        <w:rPr>
          <w:rFonts w:hint="eastAsia"/>
        </w:rPr>
        <w:t>。</w:t>
      </w:r>
    </w:p>
    <w:p w:rsidR="00A83474" w:rsidRDefault="00A83474" w:rsidP="00A83474">
      <w:pPr>
        <w:ind w:left="142" w:firstLineChars="200" w:firstLine="448"/>
      </w:pPr>
    </w:p>
    <w:sectPr w:rsidR="00A83474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421" w:rsidRDefault="00760421">
      <w:pPr>
        <w:spacing w:before="0" w:after="0"/>
      </w:pPr>
      <w:r>
        <w:separator/>
      </w:r>
    </w:p>
  </w:endnote>
  <w:endnote w:type="continuationSeparator" w:id="0">
    <w:p w:rsidR="00760421" w:rsidRDefault="007604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121" w:rsidRDefault="004F4CE3">
    <w:pPr>
      <w:pStyle w:val="af8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4D596C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421" w:rsidRDefault="00760421">
      <w:pPr>
        <w:spacing w:before="0" w:after="0"/>
      </w:pPr>
      <w:r>
        <w:separator/>
      </w:r>
    </w:p>
  </w:footnote>
  <w:footnote w:type="continuationSeparator" w:id="0">
    <w:p w:rsidR="00760421" w:rsidRDefault="0076042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3"/>
    <w:rsid w:val="0000656E"/>
    <w:rsid w:val="00064C56"/>
    <w:rsid w:val="00070820"/>
    <w:rsid w:val="00092121"/>
    <w:rsid w:val="00095C60"/>
    <w:rsid w:val="000E015E"/>
    <w:rsid w:val="001005E5"/>
    <w:rsid w:val="0010313E"/>
    <w:rsid w:val="00107A25"/>
    <w:rsid w:val="001118FD"/>
    <w:rsid w:val="00122A27"/>
    <w:rsid w:val="00152CC8"/>
    <w:rsid w:val="0017681F"/>
    <w:rsid w:val="001C4546"/>
    <w:rsid w:val="0021587B"/>
    <w:rsid w:val="002B6C94"/>
    <w:rsid w:val="002E7469"/>
    <w:rsid w:val="002F4ABE"/>
    <w:rsid w:val="003201B5"/>
    <w:rsid w:val="0033355C"/>
    <w:rsid w:val="003A5FF8"/>
    <w:rsid w:val="003B1BCE"/>
    <w:rsid w:val="003C1B81"/>
    <w:rsid w:val="003C6B6C"/>
    <w:rsid w:val="0041439B"/>
    <w:rsid w:val="00421110"/>
    <w:rsid w:val="00421F2B"/>
    <w:rsid w:val="00424C13"/>
    <w:rsid w:val="004345FC"/>
    <w:rsid w:val="00444D8F"/>
    <w:rsid w:val="00485D6D"/>
    <w:rsid w:val="004D596C"/>
    <w:rsid w:val="004F4CE3"/>
    <w:rsid w:val="00524111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760421"/>
    <w:rsid w:val="00797202"/>
    <w:rsid w:val="007F3667"/>
    <w:rsid w:val="008431CB"/>
    <w:rsid w:val="008B2796"/>
    <w:rsid w:val="008E2FAF"/>
    <w:rsid w:val="008F5F29"/>
    <w:rsid w:val="0093449B"/>
    <w:rsid w:val="00935CCB"/>
    <w:rsid w:val="00985659"/>
    <w:rsid w:val="009916AE"/>
    <w:rsid w:val="009E66B0"/>
    <w:rsid w:val="00A83474"/>
    <w:rsid w:val="00A83EF5"/>
    <w:rsid w:val="00A979E1"/>
    <w:rsid w:val="00AA3D5C"/>
    <w:rsid w:val="00B07080"/>
    <w:rsid w:val="00B45E12"/>
    <w:rsid w:val="00C47471"/>
    <w:rsid w:val="00C51B9C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62EA4"/>
    <w:rsid w:val="00E70F21"/>
    <w:rsid w:val="00E830C8"/>
    <w:rsid w:val="00E91705"/>
    <w:rsid w:val="00EB43FE"/>
    <w:rsid w:val="00F45ED3"/>
    <w:rsid w:val="00F560A1"/>
    <w:rsid w:val="00FC130B"/>
    <w:rsid w:val="0392182E"/>
    <w:rsid w:val="067A37A3"/>
    <w:rsid w:val="0F6B5918"/>
    <w:rsid w:val="1ADA1B5E"/>
    <w:rsid w:val="1DD965C9"/>
    <w:rsid w:val="21541B21"/>
    <w:rsid w:val="24854696"/>
    <w:rsid w:val="2918410B"/>
    <w:rsid w:val="2AC30477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941AC4"/>
    <w:rsid w:val="5F0E4D91"/>
    <w:rsid w:val="63700887"/>
    <w:rsid w:val="689571B9"/>
    <w:rsid w:val="6A501A75"/>
    <w:rsid w:val="6C9F75B2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1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0"/>
    <w:lsdException w:name="Table Grid 1" w:semiHidden="1" w:unhideWhenUsed="1" w:qFormat="0"/>
    <w:lsdException w:name="Table Grid 2" w:semiHidden="1" w:unhideWhenUsed="1"/>
    <w:lsdException w:name="Table Grid 3" w:semiHidden="1" w:unhideWhenUsed="1" w:qFormat="0"/>
    <w:lsdException w:name="Table Grid 4" w:semiHidden="1" w:unhideWhenUsed="1"/>
    <w:lsdException w:name="Table Grid 5" w:semiHidden="1" w:unhideWhenUsed="1" w:qFormat="0"/>
    <w:lsdException w:name="Table Grid 6" w:semiHidden="1" w:unhideWhenUsed="1" w:qFormat="0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 w:qFormat="0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 w:qFormat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 w:qFormat="0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a1">
    <w:name w:val="Normal"/>
    <w:qFormat/>
    <w:pPr>
      <w:spacing w:before="120" w:after="4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Char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Char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2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Char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Char0"/>
    <w:uiPriority w:val="99"/>
    <w:semiHidden/>
    <w:unhideWhenUsed/>
    <w:qFormat/>
    <w:rPr>
      <w:szCs w:val="20"/>
    </w:rPr>
  </w:style>
  <w:style w:type="paragraph" w:styleId="70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7">
    <w:name w:val="Body Text First Indent"/>
    <w:basedOn w:val="a8"/>
    <w:link w:val="Char1"/>
    <w:uiPriority w:val="99"/>
    <w:semiHidden/>
    <w:unhideWhenUsed/>
    <w:qFormat/>
    <w:pPr>
      <w:spacing w:after="240"/>
      <w:ind w:firstLine="360"/>
    </w:pPr>
  </w:style>
  <w:style w:type="paragraph" w:styleId="a8">
    <w:name w:val="Body Text"/>
    <w:basedOn w:val="a1"/>
    <w:link w:val="Char2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9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a">
    <w:name w:val="macro"/>
    <w:link w:val="Char3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eastAsiaTheme="minorEastAsia" w:hAnsi="Consolas" w:cstheme="minorBidi"/>
      <w:spacing w:val="4"/>
      <w:sz w:val="22"/>
    </w:rPr>
  </w:style>
  <w:style w:type="paragraph" w:styleId="ab">
    <w:name w:val="Note Heading"/>
    <w:basedOn w:val="a1"/>
    <w:next w:val="a1"/>
    <w:link w:val="Char4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0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c">
    <w:name w:val="E-mail Signature"/>
    <w:basedOn w:val="a1"/>
    <w:link w:val="Char5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d">
    <w:name w:val="Normal Indent"/>
    <w:basedOn w:val="a1"/>
    <w:uiPriority w:val="99"/>
    <w:semiHidden/>
    <w:unhideWhenUsed/>
    <w:qFormat/>
    <w:pPr>
      <w:ind w:left="720"/>
    </w:pPr>
  </w:style>
  <w:style w:type="paragraph" w:styleId="ae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2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0">
    <w:name w:val="Document Map"/>
    <w:basedOn w:val="a1"/>
    <w:link w:val="Char6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1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0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3">
    <w:name w:val="Body Text 3"/>
    <w:basedOn w:val="a1"/>
    <w:link w:val="3Char0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2">
    <w:name w:val="Body Text Indent"/>
    <w:basedOn w:val="a1"/>
    <w:link w:val="Char7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2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3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4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Char"/>
    <w:uiPriority w:val="99"/>
    <w:semiHidden/>
    <w:unhideWhenUsed/>
    <w:qFormat/>
    <w:pPr>
      <w:spacing w:after="0"/>
    </w:pPr>
    <w:rPr>
      <w:i/>
      <w:iCs/>
    </w:rPr>
  </w:style>
  <w:style w:type="paragraph" w:styleId="42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53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34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5">
    <w:name w:val="Plain Text"/>
    <w:basedOn w:val="a1"/>
    <w:link w:val="Char8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81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5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3">
    <w:name w:val="Body Text Indent 2"/>
    <w:basedOn w:val="a1"/>
    <w:link w:val="2Char0"/>
    <w:uiPriority w:val="99"/>
    <w:semiHidden/>
    <w:unhideWhenUsed/>
    <w:qFormat/>
    <w:pPr>
      <w:spacing w:after="120" w:line="480" w:lineRule="auto"/>
      <w:ind w:left="360"/>
    </w:pPr>
  </w:style>
  <w:style w:type="paragraph" w:styleId="af6">
    <w:name w:val="endnote text"/>
    <w:basedOn w:val="a1"/>
    <w:link w:val="Char9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7">
    <w:name w:val="Balloon Text"/>
    <w:basedOn w:val="a1"/>
    <w:link w:val="Chara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8">
    <w:name w:val="footer"/>
    <w:basedOn w:val="a1"/>
    <w:link w:val="Charb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9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4">
    <w:name w:val="Body Text First Indent 2"/>
    <w:basedOn w:val="af2"/>
    <w:link w:val="2Char1"/>
    <w:uiPriority w:val="99"/>
    <w:semiHidden/>
    <w:unhideWhenUsed/>
    <w:qFormat/>
    <w:pPr>
      <w:spacing w:after="240"/>
      <w:ind w:firstLine="360"/>
    </w:pPr>
  </w:style>
  <w:style w:type="paragraph" w:styleId="afa">
    <w:name w:val="header"/>
    <w:basedOn w:val="a1"/>
    <w:link w:val="Charc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10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3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4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b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c">
    <w:name w:val="Subtitle"/>
    <w:basedOn w:val="a1"/>
    <w:link w:val="Chard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d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e">
    <w:name w:val="footnote text"/>
    <w:basedOn w:val="a1"/>
    <w:link w:val="Chare"/>
    <w:uiPriority w:val="99"/>
    <w:semiHidden/>
    <w:unhideWhenUsed/>
    <w:qFormat/>
    <w:pPr>
      <w:spacing w:after="0"/>
    </w:pPr>
    <w:rPr>
      <w:szCs w:val="20"/>
    </w:rPr>
  </w:style>
  <w:style w:type="paragraph" w:styleId="61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6">
    <w:name w:val="Body Text Indent 3"/>
    <w:basedOn w:val="a1"/>
    <w:link w:val="3Char1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0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25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91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6">
    <w:name w:val="Body Text 2"/>
    <w:basedOn w:val="a1"/>
    <w:link w:val="2Char2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0">
    <w:name w:val="Message Header"/>
    <w:basedOn w:val="a1"/>
    <w:link w:val="Charf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0">
    <w:name w:val="HTML Preformatted"/>
    <w:basedOn w:val="a1"/>
    <w:link w:val="HTMLChar0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1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7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2">
    <w:name w:val="Title"/>
    <w:basedOn w:val="a1"/>
    <w:link w:val="Charf0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3">
    <w:name w:val="Strong"/>
    <w:basedOn w:val="a2"/>
    <w:uiPriority w:val="22"/>
    <w:semiHidden/>
    <w:unhideWhenUsed/>
    <w:qFormat/>
    <w:rPr>
      <w:b/>
      <w:bCs/>
    </w:rPr>
  </w:style>
  <w:style w:type="character" w:styleId="aff4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5">
    <w:name w:val="page number"/>
    <w:basedOn w:val="a2"/>
    <w:uiPriority w:val="99"/>
    <w:semiHidden/>
    <w:unhideWhenUsed/>
    <w:qFormat/>
  </w:style>
  <w:style w:type="character" w:styleId="aff6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7">
    <w:name w:val="Emphasis"/>
    <w:basedOn w:val="a2"/>
    <w:uiPriority w:val="20"/>
    <w:semiHidden/>
    <w:unhideWhenUsed/>
    <w:qFormat/>
    <w:rPr>
      <w:i/>
      <w:iCs/>
    </w:rPr>
  </w:style>
  <w:style w:type="character" w:styleId="aff8">
    <w:name w:val="line number"/>
    <w:basedOn w:val="a2"/>
    <w:uiPriority w:val="99"/>
    <w:semiHidden/>
    <w:unhideWhenUsed/>
    <w:qFormat/>
  </w:style>
  <w:style w:type="character" w:styleId="HTML1">
    <w:name w:val="HTML Definition"/>
    <w:basedOn w:val="a2"/>
    <w:uiPriority w:val="99"/>
    <w:semiHidden/>
    <w:unhideWhenUsed/>
    <w:qFormat/>
    <w:rPr>
      <w:i/>
      <w:iCs/>
    </w:rPr>
  </w:style>
  <w:style w:type="character" w:styleId="HTML2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3">
    <w:name w:val="HTML Acronym"/>
    <w:basedOn w:val="a2"/>
    <w:uiPriority w:val="99"/>
    <w:semiHidden/>
    <w:unhideWhenUsed/>
    <w:qFormat/>
  </w:style>
  <w:style w:type="character" w:styleId="HTML4">
    <w:name w:val="HTML Variable"/>
    <w:basedOn w:val="a2"/>
    <w:uiPriority w:val="99"/>
    <w:semiHidden/>
    <w:unhideWhenUsed/>
    <w:qFormat/>
    <w:rPr>
      <w:i/>
      <w:iCs/>
    </w:rPr>
  </w:style>
  <w:style w:type="character" w:styleId="aff9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5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a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6">
    <w:name w:val="HTML Cite"/>
    <w:basedOn w:val="a2"/>
    <w:uiPriority w:val="99"/>
    <w:semiHidden/>
    <w:unhideWhenUsed/>
    <w:qFormat/>
    <w:rPr>
      <w:i/>
      <w:iCs/>
    </w:rPr>
  </w:style>
  <w:style w:type="character" w:styleId="affb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7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c">
    <w:name w:val="Table Grid"/>
    <w:basedOn w:val="a3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d">
    <w:name w:val="Table Theme"/>
    <w:basedOn w:val="a3"/>
    <w:uiPriority w:val="99"/>
    <w:semiHidden/>
    <w:unhideWhenUs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9">
    <w:name w:val="Table Colorful 2"/>
    <w:basedOn w:val="a3"/>
    <w:uiPriority w:val="99"/>
    <w:semiHidden/>
    <w:unhideWhenUsed/>
    <w:qFormat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olorful 3"/>
    <w:basedOn w:val="a3"/>
    <w:uiPriority w:val="99"/>
    <w:semiHidden/>
    <w:unhideWhenUsed/>
    <w:qFormat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e">
    <w:name w:val="Table Elegant"/>
    <w:basedOn w:val="a3"/>
    <w:uiPriority w:val="99"/>
    <w:semiHidden/>
    <w:unhideWhenUsed/>
    <w:qFormat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lassic 3"/>
    <w:basedOn w:val="a3"/>
    <w:uiPriority w:val="99"/>
    <w:semiHidden/>
    <w:unhideWhenUsed/>
    <w:qFormat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b">
    <w:name w:val="Table Simple 2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a">
    <w:name w:val="Table Simple 3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Subtle 2"/>
    <w:basedOn w:val="a3"/>
    <w:uiPriority w:val="99"/>
    <w:semiHidden/>
    <w:unhideWhenUsed/>
    <w:qFormat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d">
    <w:name w:val="Table 3D effects 2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3D effects 3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List 2"/>
    <w:basedOn w:val="a3"/>
    <w:uiPriority w:val="99"/>
    <w:semiHidden/>
    <w:unhideWhenUsed/>
    <w:qFormat/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List 3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">
    <w:name w:val="Table Contemporary"/>
    <w:basedOn w:val="a3"/>
    <w:uiPriority w:val="99"/>
    <w:semiHidden/>
    <w:unhideWhenUsed/>
    <w:qFormat/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Columns 2"/>
    <w:basedOn w:val="a3"/>
    <w:uiPriority w:val="99"/>
    <w:semiHidden/>
    <w:unhideWhenUsed/>
    <w:qFormat/>
    <w:rPr>
      <w:b/>
      <w:bCs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Columns 3"/>
    <w:basedOn w:val="a3"/>
    <w:uiPriority w:val="99"/>
    <w:semiHidden/>
    <w:unhideWhenUsed/>
    <w:qFormat/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0">
    <w:name w:val="Table Grid 2"/>
    <w:basedOn w:val="a3"/>
    <w:uiPriority w:val="99"/>
    <w:semiHidden/>
    <w:unhideWhenUsed/>
    <w:qFormat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Grid 3"/>
    <w:basedOn w:val="a3"/>
    <w:uiPriority w:val="99"/>
    <w:semiHidden/>
    <w:unhideWhenUsed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1">
    <w:name w:val="Table Web 2"/>
    <w:basedOn w:val="a3"/>
    <w:uiPriority w:val="99"/>
    <w:semiHidden/>
    <w:unhideWhenUsed/>
    <w:qFormat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">
    <w:name w:val="Table Web 3"/>
    <w:basedOn w:val="a3"/>
    <w:uiPriority w:val="99"/>
    <w:semiHidden/>
    <w:unhideWhenUsed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0">
    <w:name w:val="Table Professional"/>
    <w:basedOn w:val="a3"/>
    <w:uiPriority w:val="99"/>
    <w:semiHidden/>
    <w:unhideWhenUsed/>
    <w:qFormat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1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3A6331" w:themeColor="accent4" w:themeShade="BF"/>
    </w:rPr>
    <w:tblPr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2">
    <w:name w:val="Light List"/>
    <w:basedOn w:val="a3"/>
    <w:uiPriority w:val="61"/>
    <w:semiHidden/>
    <w:unhideWhenUsed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qFormat/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3">
    <w:name w:val="Light Grid"/>
    <w:basedOn w:val="a3"/>
    <w:uiPriority w:val="62"/>
    <w:semiHidden/>
    <w:unhideWhenUsed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2">
    <w:name w:val="Medium Shading 2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3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4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0">
    <w:name w:val="Medium Grid 3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4">
    <w:name w:val="Dark List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5">
    <w:name w:val="Colorful Shading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6">
    <w:name w:val="Colorful List"/>
    <w:basedOn w:val="a3"/>
    <w:uiPriority w:val="72"/>
    <w:semiHidden/>
    <w:unhideWhenUsed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7">
    <w:name w:val="Colorful Grid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8">
    <w:name w:val="会议纪要"/>
    <w:basedOn w:val="a3"/>
    <w:uiPriority w:val="99"/>
    <w:qFormat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Charc">
    <w:name w:val="页眉 Char"/>
    <w:basedOn w:val="a2"/>
    <w:link w:val="afa"/>
    <w:uiPriority w:val="99"/>
    <w:qFormat/>
    <w:rPr>
      <w:rFonts w:eastAsiaTheme="minorEastAsia"/>
      <w:szCs w:val="21"/>
      <w:lang w:eastAsia="ja-JP"/>
    </w:rPr>
  </w:style>
  <w:style w:type="character" w:styleId="afff9">
    <w:name w:val="Placeholder Text"/>
    <w:basedOn w:val="a2"/>
    <w:uiPriority w:val="99"/>
    <w:semiHidden/>
    <w:rPr>
      <w:color w:val="808080"/>
    </w:rPr>
  </w:style>
  <w:style w:type="character" w:customStyle="1" w:styleId="Chara">
    <w:name w:val="批注框文本 Char"/>
    <w:basedOn w:val="a2"/>
    <w:link w:val="af7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Char2">
    <w:name w:val="正文文本 Char"/>
    <w:basedOn w:val="a2"/>
    <w:link w:val="a8"/>
    <w:uiPriority w:val="99"/>
    <w:semiHidden/>
    <w:qFormat/>
    <w:rPr>
      <w:spacing w:val="4"/>
    </w:rPr>
  </w:style>
  <w:style w:type="character" w:customStyle="1" w:styleId="2Char2">
    <w:name w:val="正文文本 2 Char"/>
    <w:basedOn w:val="a2"/>
    <w:link w:val="26"/>
    <w:uiPriority w:val="99"/>
    <w:semiHidden/>
    <w:qFormat/>
    <w:rPr>
      <w:spacing w:val="4"/>
    </w:rPr>
  </w:style>
  <w:style w:type="character" w:customStyle="1" w:styleId="3Char0">
    <w:name w:val="正文文本 3 Char"/>
    <w:basedOn w:val="a2"/>
    <w:link w:val="33"/>
    <w:uiPriority w:val="99"/>
    <w:semiHidden/>
    <w:qFormat/>
    <w:rPr>
      <w:spacing w:val="4"/>
      <w:szCs w:val="16"/>
    </w:rPr>
  </w:style>
  <w:style w:type="character" w:customStyle="1" w:styleId="Char1">
    <w:name w:val="正文首行缩进 Char"/>
    <w:basedOn w:val="Char2"/>
    <w:link w:val="a7"/>
    <w:uiPriority w:val="99"/>
    <w:semiHidden/>
    <w:qFormat/>
    <w:rPr>
      <w:spacing w:val="4"/>
    </w:rPr>
  </w:style>
  <w:style w:type="character" w:customStyle="1" w:styleId="Char7">
    <w:name w:val="正文文本缩进 Char"/>
    <w:basedOn w:val="a2"/>
    <w:link w:val="af2"/>
    <w:uiPriority w:val="99"/>
    <w:semiHidden/>
    <w:qFormat/>
    <w:rPr>
      <w:spacing w:val="4"/>
    </w:rPr>
  </w:style>
  <w:style w:type="character" w:customStyle="1" w:styleId="2Char1">
    <w:name w:val="正文首行缩进 2 Char"/>
    <w:basedOn w:val="Char7"/>
    <w:link w:val="24"/>
    <w:uiPriority w:val="99"/>
    <w:semiHidden/>
    <w:qFormat/>
    <w:rPr>
      <w:spacing w:val="4"/>
    </w:rPr>
  </w:style>
  <w:style w:type="character" w:customStyle="1" w:styleId="2Char0">
    <w:name w:val="正文文本缩进 2 Char"/>
    <w:basedOn w:val="a2"/>
    <w:link w:val="23"/>
    <w:uiPriority w:val="99"/>
    <w:semiHidden/>
    <w:qFormat/>
    <w:rPr>
      <w:spacing w:val="4"/>
    </w:rPr>
  </w:style>
  <w:style w:type="character" w:customStyle="1" w:styleId="3Char1">
    <w:name w:val="正文文本缩进 3 Char"/>
    <w:basedOn w:val="a2"/>
    <w:link w:val="36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Char0">
    <w:name w:val="批注文字 Char"/>
    <w:basedOn w:val="a2"/>
    <w:link w:val="a6"/>
    <w:uiPriority w:val="99"/>
    <w:semiHidden/>
    <w:qFormat/>
    <w:rPr>
      <w:spacing w:val="4"/>
      <w:szCs w:val="20"/>
    </w:rPr>
  </w:style>
  <w:style w:type="character" w:customStyle="1" w:styleId="Char">
    <w:name w:val="批注主题 Char"/>
    <w:basedOn w:val="Char0"/>
    <w:link w:val="a5"/>
    <w:uiPriority w:val="99"/>
    <w:semiHidden/>
    <w:rPr>
      <w:b/>
      <w:bCs/>
      <w:spacing w:val="4"/>
      <w:szCs w:val="20"/>
    </w:rPr>
  </w:style>
  <w:style w:type="character" w:customStyle="1" w:styleId="Char6">
    <w:name w:val="文档结构图 Char"/>
    <w:basedOn w:val="a2"/>
    <w:link w:val="af0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Char5">
    <w:name w:val="电子邮件签名 Char"/>
    <w:basedOn w:val="a2"/>
    <w:link w:val="ac"/>
    <w:uiPriority w:val="99"/>
    <w:semiHidden/>
    <w:qFormat/>
    <w:rPr>
      <w:spacing w:val="4"/>
    </w:rPr>
  </w:style>
  <w:style w:type="character" w:customStyle="1" w:styleId="Char9">
    <w:name w:val="尾注文本 Char"/>
    <w:basedOn w:val="a2"/>
    <w:link w:val="af6"/>
    <w:uiPriority w:val="99"/>
    <w:semiHidden/>
    <w:qFormat/>
    <w:rPr>
      <w:spacing w:val="4"/>
      <w:szCs w:val="20"/>
    </w:rPr>
  </w:style>
  <w:style w:type="character" w:customStyle="1" w:styleId="Charb">
    <w:name w:val="页脚 Char"/>
    <w:basedOn w:val="a2"/>
    <w:link w:val="af8"/>
    <w:uiPriority w:val="99"/>
    <w:qFormat/>
    <w:rPr>
      <w:rFonts w:eastAsiaTheme="minorEastAsia"/>
      <w:szCs w:val="21"/>
      <w:lang w:eastAsia="ja-JP"/>
    </w:rPr>
  </w:style>
  <w:style w:type="character" w:customStyle="1" w:styleId="Chare">
    <w:name w:val="脚注文本 Char"/>
    <w:basedOn w:val="a2"/>
    <w:link w:val="afe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qFormat/>
    <w:tblPr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qFormat/>
    <w:tblPr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qFormat/>
    <w:tblPr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qFormat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3A6331" w:themeColor="accent4" w:themeShade="BF"/>
    </w:rPr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473659" w:themeColor="accent5" w:themeShade="BF"/>
    </w:rPr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997339" w:themeColor="accent6" w:themeShade="BF"/>
    </w:rPr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qFormat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Char">
    <w:name w:val="标题 8 Char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Char">
    <w:name w:val="HTML 地址 Char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Char0">
    <w:name w:val="HTML 预设格式 Char"/>
    <w:basedOn w:val="a2"/>
    <w:link w:val="HTML0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a">
    <w:name w:val="Intense Quote"/>
    <w:basedOn w:val="a1"/>
    <w:next w:val="a1"/>
    <w:link w:val="Charf1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f1">
    <w:name w:val="明显引用 Char"/>
    <w:basedOn w:val="a2"/>
    <w:link w:val="afffa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b">
    <w:name w:val="List Paragraph"/>
    <w:basedOn w:val="a1"/>
    <w:uiPriority w:val="34"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qFormat/>
    <w:tblPr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qFormat/>
    <w:tblPr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qFormat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qFormat/>
    <w:tblPr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qFormat/>
    <w:rPr>
      <w:color w:val="FFFFFF" w:themeColor="background1"/>
    </w:rPr>
    <w:tblPr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qFormat/>
    <w:rPr>
      <w:color w:val="B35E06" w:themeColor="accent1" w:themeShade="BF"/>
    </w:rPr>
    <w:tblPr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qFormat/>
    <w:rPr>
      <w:color w:val="761E28" w:themeColor="accent2" w:themeShade="BF"/>
    </w:rPr>
    <w:tblPr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3">
    <w:name w:val="宏文本 Char"/>
    <w:basedOn w:val="a2"/>
    <w:link w:val="aa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Charf">
    <w:name w:val="信息标题 Char"/>
    <w:basedOn w:val="a2"/>
    <w:link w:val="a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c">
    <w:name w:val="No Spacing"/>
    <w:uiPriority w:val="1"/>
    <w:semiHidden/>
    <w:unhideWhenUsed/>
    <w:qFormat/>
    <w:pPr>
      <w:spacing w:before="120"/>
      <w:ind w:left="72"/>
    </w:pPr>
    <w:rPr>
      <w:rFonts w:asciiTheme="minorHAnsi" w:eastAsiaTheme="minorEastAsia" w:hAnsiTheme="minorHAnsi" w:cstheme="minorBidi"/>
      <w:spacing w:val="4"/>
      <w:sz w:val="22"/>
      <w:szCs w:val="22"/>
    </w:rPr>
  </w:style>
  <w:style w:type="character" w:customStyle="1" w:styleId="Char4">
    <w:name w:val="注释标题 Char"/>
    <w:basedOn w:val="a2"/>
    <w:link w:val="ab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Char8">
    <w:name w:val="纯文本 Char"/>
    <w:basedOn w:val="a2"/>
    <w:link w:val="af5"/>
    <w:uiPriority w:val="99"/>
    <w:semiHidden/>
    <w:qFormat/>
    <w:rPr>
      <w:rFonts w:ascii="Consolas" w:hAnsi="Consolas"/>
      <w:spacing w:val="4"/>
      <w:szCs w:val="21"/>
    </w:rPr>
  </w:style>
  <w:style w:type="paragraph" w:styleId="afffd">
    <w:name w:val="Quote"/>
    <w:basedOn w:val="a1"/>
    <w:next w:val="a1"/>
    <w:link w:val="Charf2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引用 Char"/>
    <w:basedOn w:val="a2"/>
    <w:link w:val="afffd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Chard">
    <w:name w:val="副标题 Char"/>
    <w:basedOn w:val="a2"/>
    <w:link w:val="afc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f0">
    <w:name w:val="标题 Char"/>
    <w:basedOn w:val="a2"/>
    <w:link w:val="aff2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56D435AD3F4BEA9FACC7947CC88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EADBCD-9305-4035-9171-39B8FD9AE5D2}"/>
      </w:docPartPr>
      <w:docPartBody>
        <w:p w:rsidR="00FC5A67" w:rsidRDefault="0054518B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ECB93AADFE6446689291F7B496D02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9533DF-99DE-4F14-94F1-0BC42ABC4B09}"/>
      </w:docPartPr>
      <w:docPartBody>
        <w:p w:rsidR="00FC5A67" w:rsidRDefault="0054518B">
          <w:pPr>
            <w:pStyle w:val="ECB93AADFE6446689291F7B496D0246A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3B660D10545F43C18CFC4917DE1DDC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7FCD3D-7B5D-4624-988A-FE1F95063DD3}"/>
      </w:docPartPr>
      <w:docPartBody>
        <w:p w:rsidR="00FC5A67" w:rsidRDefault="0054518B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654EACFBF5C4F35A31AD686C96899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44D1A-0440-4BA2-8864-A6403BFE25B0}"/>
      </w:docPartPr>
      <w:docPartBody>
        <w:p w:rsidR="00FC5A67" w:rsidRDefault="0054518B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9EA8E8B55F23463AA078DA36A7A53B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59FC9A-2372-4601-B282-E284CF697FC9}"/>
      </w:docPartPr>
      <w:docPartBody>
        <w:p w:rsidR="00FC5A67" w:rsidRDefault="0054518B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1FA57CE8AB054F5AAA19ACB4B133C6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5916BA-4E6F-4F39-877B-C8EA7472D737}"/>
      </w:docPartPr>
      <w:docPartBody>
        <w:p w:rsidR="00FC5A67" w:rsidRDefault="0054518B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BD6370B037B3432E868929F3FAC7E7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8240D5-F7D3-400A-ADF4-8153D01343C7}"/>
      </w:docPartPr>
      <w:docPartBody>
        <w:p w:rsidR="00FC5A67" w:rsidRDefault="0054518B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EBFCD473F01B4B51910A778047F717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CE052-C540-4BD0-967E-DE4B8EF81757}"/>
      </w:docPartPr>
      <w:docPartBody>
        <w:p w:rsidR="00FC5A67" w:rsidRDefault="0054518B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B5AFADFF6E64468C85484B5AE0B1AC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B44659-51D5-4B3D-8303-162709766812}"/>
      </w:docPartPr>
      <w:docPartBody>
        <w:p w:rsidR="00FC5A67" w:rsidRDefault="0054518B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F6EF3F7000FE461B99A88EF02C617F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6788AC-4BD9-4F6C-B90A-677310A073B2}"/>
      </w:docPartPr>
      <w:docPartBody>
        <w:p w:rsidR="00FC5A67" w:rsidRDefault="0054518B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7C"/>
    <w:rsid w:val="003C5D7C"/>
    <w:rsid w:val="0054518B"/>
    <w:rsid w:val="006C4E13"/>
    <w:rsid w:val="007E2E79"/>
    <w:rsid w:val="00847038"/>
    <w:rsid w:val="008F705C"/>
    <w:rsid w:val="00A2693B"/>
    <w:rsid w:val="00BC2E4C"/>
    <w:rsid w:val="00CB7EB1"/>
    <w:rsid w:val="00DE4E86"/>
    <w:rsid w:val="00FC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郑友璐</dc:creator>
  <cp:lastModifiedBy>cjwdxjj@icloud.com</cp:lastModifiedBy>
  <cp:revision>13</cp:revision>
  <cp:lastPrinted>2017-07-31T08:20:00Z</cp:lastPrinted>
  <dcterms:created xsi:type="dcterms:W3CDTF">2018-09-19T13:04:00Z</dcterms:created>
  <dcterms:modified xsi:type="dcterms:W3CDTF">2018-12-08T01:22:00Z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