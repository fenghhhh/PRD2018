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6C8" w:rsidRDefault="0049333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>周访谈</w:t>
      </w:r>
      <w:r>
        <w:rPr>
          <w:rFonts w:hint="eastAsia"/>
          <w:b/>
          <w:sz w:val="32"/>
          <w:szCs w:val="32"/>
          <w:lang w:eastAsia="zh-CN"/>
        </w:rPr>
        <w:t>&amp;</w:t>
      </w:r>
      <w:r>
        <w:rPr>
          <w:rFonts w:hint="eastAsia"/>
          <w:b/>
          <w:sz w:val="32"/>
          <w:szCs w:val="32"/>
          <w:lang w:eastAsia="zh-CN"/>
        </w:rPr>
        <w:t>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8F76C8" w:rsidRDefault="00493333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535E9E"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535E9E">
        <w:rPr>
          <w:rFonts w:hint="eastAsia"/>
          <w:b/>
          <w:bCs w:val="0"/>
          <w:lang w:eastAsia="zh-CN"/>
        </w:rPr>
        <w:t>1</w:t>
      </w:r>
      <w:bookmarkStart w:id="0" w:name="_GoBack"/>
      <w:bookmarkEnd w:id="0"/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20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8F76C8" w:rsidRDefault="00493333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8F76C8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8F76C8">
              <w:tc>
                <w:tcPr>
                  <w:tcW w:w="2333" w:type="dxa"/>
                  <w:tcBorders>
                    <w:left w:val="nil"/>
                  </w:tcBorders>
                </w:tcPr>
                <w:p w:rsidR="008F76C8" w:rsidRDefault="00493333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8F76C8" w:rsidRDefault="00493333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8F76C8">
              <w:tc>
                <w:tcPr>
                  <w:tcW w:w="2333" w:type="dxa"/>
                  <w:tcBorders>
                    <w:left w:val="nil"/>
                  </w:tcBorders>
                </w:tcPr>
                <w:p w:rsidR="008F76C8" w:rsidRDefault="00493333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</w:t>
                  </w:r>
                  <w:r>
                    <w:rPr>
                      <w:rFonts w:hint="eastAsia"/>
                      <w:color w:val="0070C0"/>
                    </w:rPr>
                    <w:t>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8F76C8" w:rsidRDefault="00493333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8F76C8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8F76C8" w:rsidRDefault="0049333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8F76C8" w:rsidRDefault="0049333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8F76C8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8F76C8" w:rsidRDefault="0049333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8F76C8" w:rsidRDefault="0049333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8F76C8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8F76C8" w:rsidRDefault="0049333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8F76C8" w:rsidRDefault="0049333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8F76C8" w:rsidRDefault="008F76C8">
            <w:pPr>
              <w:spacing w:after="0"/>
            </w:pPr>
          </w:p>
        </w:tc>
        <w:tc>
          <w:tcPr>
            <w:tcW w:w="5233" w:type="dxa"/>
          </w:tcPr>
          <w:p w:rsidR="008F76C8" w:rsidRDefault="0049333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8F76C8" w:rsidRDefault="0049333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8F76C8" w:rsidRDefault="00493333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8F76C8" w:rsidRDefault="0049333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看书以及按照书上所说的实现</w:t>
      </w:r>
    </w:p>
    <w:p w:rsidR="008F76C8" w:rsidRDefault="00493333">
      <w:pPr>
        <w:ind w:firstLineChars="200" w:firstLine="448"/>
      </w:pPr>
      <w:r>
        <w:rPr>
          <w:rFonts w:hint="eastAsia"/>
        </w:rPr>
        <w:t>在</w:t>
      </w:r>
      <w:r>
        <w:rPr>
          <w:rFonts w:hint="eastAsia"/>
        </w:rPr>
        <w:t>之后找老师的时候，已经要准备上书上的东西，按照书上所说的照先后次序做下去。具体表现在：</w:t>
      </w:r>
    </w:p>
    <w:p w:rsidR="008F76C8" w:rsidRDefault="00493333">
      <w:pPr>
        <w:ind w:firstLineChars="200" w:firstLine="448"/>
      </w:pPr>
      <w:r>
        <w:rPr>
          <w:rFonts w:hint="eastAsia"/>
        </w:rPr>
        <w:t>之前提出的业务需求，通过加上语言的描述，形成</w:t>
      </w:r>
      <w:r>
        <w:rPr>
          <w:rFonts w:hint="eastAsia"/>
        </w:rPr>
        <w:t>visual &amp; scope</w:t>
      </w:r>
      <w:r>
        <w:rPr>
          <w:rFonts w:hint="eastAsia"/>
        </w:rPr>
        <w:t>文档，</w:t>
      </w:r>
      <w:r>
        <w:rPr>
          <w:rFonts w:hint="eastAsia"/>
        </w:rPr>
        <w:t>按照书上的第五章</w:t>
      </w:r>
      <w:r>
        <w:rPr>
          <w:rFonts w:hint="eastAsia"/>
        </w:rPr>
        <w:t>-</w:t>
      </w:r>
      <w:r>
        <w:rPr>
          <w:rFonts w:hint="eastAsia"/>
        </w:rPr>
        <w:t>建立业务需求（或附录）里面的文档结构去做，用上下文图表示出来。</w:t>
      </w:r>
    </w:p>
    <w:p w:rsidR="008F76C8" w:rsidRDefault="00493333">
      <w:pPr>
        <w:ind w:firstLineChars="200" w:firstLine="448"/>
      </w:pPr>
      <w:r>
        <w:rPr>
          <w:rFonts w:hint="eastAsia"/>
        </w:rPr>
        <w:t>然后再根据上下文图画出</w:t>
      </w:r>
      <w:r>
        <w:rPr>
          <w:rFonts w:hint="eastAsia"/>
        </w:rPr>
        <w:t>use-case</w:t>
      </w:r>
      <w:r>
        <w:rPr>
          <w:rFonts w:hint="eastAsia"/>
        </w:rPr>
        <w:t>图，画完后分解图，变成用户需求。</w:t>
      </w:r>
    </w:p>
    <w:p w:rsidR="008F76C8" w:rsidRDefault="00493333">
      <w:pPr>
        <w:ind w:firstLineChars="200" w:firstLine="448"/>
      </w:pPr>
      <w:r>
        <w:rPr>
          <w:rFonts w:hint="eastAsia"/>
        </w:rPr>
        <w:t>系统的目标用户有很多，钓鱼发烧友、渔具店老板、渔场老板、系统运行维护员</w:t>
      </w:r>
      <w:r>
        <w:rPr>
          <w:rFonts w:hint="eastAsia"/>
        </w:rPr>
        <w:t>/</w:t>
      </w:r>
      <w:r>
        <w:rPr>
          <w:rFonts w:hint="eastAsia"/>
        </w:rPr>
        <w:t>系统管理员，需要对这些用户进行分类。系统还要进行升级、维护。</w:t>
      </w:r>
    </w:p>
    <w:p w:rsidR="008F76C8" w:rsidRDefault="00493333">
      <w:pPr>
        <w:ind w:firstLineChars="200" w:firstLine="448"/>
      </w:pPr>
      <w:r>
        <w:rPr>
          <w:rFonts w:hint="eastAsia"/>
        </w:rPr>
        <w:t>根据之前所做的工作，逐渐形成</w:t>
      </w:r>
      <w:r>
        <w:rPr>
          <w:rFonts w:hint="eastAsia"/>
        </w:rPr>
        <w:t>SRS</w:t>
      </w:r>
      <w:r>
        <w:rPr>
          <w:rFonts w:hint="eastAsia"/>
        </w:rPr>
        <w:t>文档。</w:t>
      </w:r>
    </w:p>
    <w:p w:rsidR="008F76C8" w:rsidRDefault="0049333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本周要完成的任务</w:t>
      </w:r>
    </w:p>
    <w:p w:rsidR="008F76C8" w:rsidRDefault="00493333">
      <w:pPr>
        <w:ind w:firstLineChars="200" w:firstLine="448"/>
      </w:pPr>
      <w:r>
        <w:rPr>
          <w:rFonts w:hint="eastAsia"/>
        </w:rPr>
        <w:t>本周要完成的任务有：修改上一周翻转</w:t>
      </w:r>
      <w:r>
        <w:rPr>
          <w:rFonts w:hint="eastAsia"/>
        </w:rPr>
        <w:t>PPT</w:t>
      </w:r>
      <w:r>
        <w:rPr>
          <w:rFonts w:hint="eastAsia"/>
        </w:rPr>
        <w:t>、翻转</w:t>
      </w:r>
      <w:r>
        <w:rPr>
          <w:rFonts w:hint="eastAsia"/>
        </w:rPr>
        <w:t>PPT</w:t>
      </w:r>
      <w:r>
        <w:rPr>
          <w:rFonts w:hint="eastAsia"/>
        </w:rPr>
        <w:t>、修改之前的文档和各种图（</w:t>
      </w:r>
      <w:r>
        <w:rPr>
          <w:rFonts w:hint="eastAsia"/>
        </w:rPr>
        <w:t>QA</w:t>
      </w:r>
      <w:r>
        <w:rPr>
          <w:rFonts w:hint="eastAsia"/>
        </w:rPr>
        <w:t>计划、甘特图、需求工程计划等）。</w:t>
      </w:r>
    </w:p>
    <w:p w:rsidR="008F76C8" w:rsidRDefault="00493333">
      <w:pPr>
        <w:ind w:firstLineChars="200" w:firstLine="448"/>
      </w:pPr>
      <w:r>
        <w:rPr>
          <w:rFonts w:hint="eastAsia"/>
        </w:rPr>
        <w:t>具体任务安排见《</w:t>
      </w:r>
      <w:r>
        <w:rPr>
          <w:rFonts w:hint="eastAsia"/>
        </w:rPr>
        <w:t>RRD2018-G05-</w:t>
      </w:r>
      <w:r>
        <w:rPr>
          <w:rFonts w:hint="eastAsia"/>
        </w:rPr>
        <w:t>第六周个人任务安排》</w:t>
      </w:r>
    </w:p>
    <w:p w:rsidR="008F76C8" w:rsidRDefault="0049333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变更说明</w:t>
      </w:r>
    </w:p>
    <w:p w:rsidR="008F76C8" w:rsidRDefault="00493333">
      <w:r>
        <w:rPr>
          <w:rFonts w:hint="eastAsia"/>
        </w:rPr>
        <w:t xml:space="preserve">        </w:t>
      </w:r>
      <w:r>
        <w:rPr>
          <w:rFonts w:hint="eastAsia"/>
        </w:rPr>
        <w:t>根据杨老师的要求，一定要把需求确定好才能进入代码实现阶段，小组成员经过投票之后，决定按照杨老师所说的一步一步去做（瀑布阶段），以下方面会受到影响：</w:t>
      </w:r>
    </w:p>
    <w:p w:rsidR="008F76C8" w:rsidRDefault="00493333">
      <w:r>
        <w:rPr>
          <w:rFonts w:hint="eastAsia"/>
        </w:rPr>
        <w:t xml:space="preserve">        </w:t>
      </w:r>
      <w:r>
        <w:rPr>
          <w:rFonts w:hint="eastAsia"/>
        </w:rPr>
        <w:t>对于要求的文档，可能要写的先写上去，对于老师说的不需要的文档，再进行删除。</w:t>
      </w:r>
    </w:p>
    <w:p w:rsidR="008F76C8" w:rsidRDefault="00493333">
      <w:r>
        <w:rPr>
          <w:rFonts w:hint="eastAsia"/>
        </w:rPr>
        <w:t xml:space="preserve">        </w:t>
      </w:r>
      <w:r>
        <w:rPr>
          <w:rFonts w:hint="eastAsia"/>
        </w:rPr>
        <w:t>对于每周的会议，周四晚上的会</w:t>
      </w:r>
      <w:r>
        <w:rPr>
          <w:rFonts w:hint="eastAsia"/>
        </w:rPr>
        <w:t>议照常进行，原定于周一晚上评审的会议取消，周六上午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小组成员一起到图书馆完成本周的任务，能早点完成就早点结束，并在结束的时候召开评审</w:t>
      </w:r>
      <w:r>
        <w:rPr>
          <w:rFonts w:hint="eastAsia"/>
        </w:rPr>
        <w:t>/</w:t>
      </w:r>
      <w:r>
        <w:rPr>
          <w:rFonts w:hint="eastAsia"/>
        </w:rPr>
        <w:t>总结会议，从下周正式开始。</w:t>
      </w:r>
    </w:p>
    <w:p w:rsidR="008F76C8" w:rsidRDefault="008F76C8"/>
    <w:p w:rsidR="008F76C8" w:rsidRDefault="008F76C8">
      <w:pPr>
        <w:ind w:left="142"/>
      </w:pPr>
    </w:p>
    <w:p w:rsidR="008F76C8" w:rsidRDefault="008F76C8">
      <w:pPr>
        <w:ind w:left="142"/>
      </w:pPr>
    </w:p>
    <w:p w:rsidR="008F76C8" w:rsidRDefault="008F76C8">
      <w:pPr>
        <w:pStyle w:val="afff3"/>
        <w:rPr>
          <w:b/>
          <w:sz w:val="32"/>
          <w:szCs w:val="32"/>
          <w:lang w:eastAsia="zh-CN"/>
        </w:rPr>
      </w:pPr>
    </w:p>
    <w:p w:rsidR="008F76C8" w:rsidRDefault="008F76C8">
      <w:pPr>
        <w:pStyle w:val="afff3"/>
        <w:rPr>
          <w:b/>
          <w:sz w:val="32"/>
          <w:szCs w:val="32"/>
          <w:lang w:eastAsia="zh-CN"/>
        </w:rPr>
      </w:pPr>
    </w:p>
    <w:p w:rsidR="008F76C8" w:rsidRDefault="008F76C8">
      <w:pPr>
        <w:pStyle w:val="afff3"/>
        <w:rPr>
          <w:b/>
          <w:sz w:val="32"/>
          <w:szCs w:val="32"/>
          <w:lang w:eastAsia="zh-CN"/>
        </w:rPr>
      </w:pPr>
    </w:p>
    <w:p w:rsidR="008F76C8" w:rsidRDefault="008F76C8">
      <w:pPr>
        <w:ind w:left="0"/>
      </w:pPr>
    </w:p>
    <w:sectPr w:rsidR="008F76C8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333" w:rsidRDefault="00493333">
      <w:pPr>
        <w:spacing w:before="0" w:after="0"/>
      </w:pPr>
      <w:r>
        <w:separator/>
      </w:r>
    </w:p>
  </w:endnote>
  <w:endnote w:type="continuationSeparator" w:id="0">
    <w:p w:rsidR="00493333" w:rsidRDefault="004933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6C8" w:rsidRDefault="0049333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333" w:rsidRDefault="00493333">
      <w:pPr>
        <w:spacing w:before="0" w:after="0"/>
      </w:pPr>
      <w:r>
        <w:separator/>
      </w:r>
    </w:p>
  </w:footnote>
  <w:footnote w:type="continuationSeparator" w:id="0">
    <w:p w:rsidR="00493333" w:rsidRDefault="004933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493333"/>
    <w:rsid w:val="0052417A"/>
    <w:rsid w:val="0052642B"/>
    <w:rsid w:val="00535E9E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8F76C8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B6A1"/>
  <w15:docId w15:val="{536F206A-B4D0-4340-9DE9-FF4959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8720CE" w:rsidRDefault="006B79D4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8720CE" w:rsidRDefault="006B79D4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8720CE" w:rsidRDefault="006B79D4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8720CE" w:rsidRDefault="006B79D4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8720CE" w:rsidRDefault="006B79D4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8720CE" w:rsidRDefault="006B79D4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6B79D4"/>
    <w:rsid w:val="006C4E13"/>
    <w:rsid w:val="007E2E79"/>
    <w:rsid w:val="008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Shi Mengtao</cp:lastModifiedBy>
  <cp:revision>3</cp:revision>
  <cp:lastPrinted>2017-07-31T08:20:00Z</cp:lastPrinted>
  <dcterms:created xsi:type="dcterms:W3CDTF">2018-09-19T13:04:00Z</dcterms:created>
  <dcterms:modified xsi:type="dcterms:W3CDTF">2018-12-08T04:30:00Z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