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</w:t>
      </w:r>
      <w:bookmarkStart w:id="0" w:name="_GoBack"/>
      <w:bookmarkEnd w:id="0"/>
      <w:r>
        <w:rPr>
          <w:b/>
          <w:sz w:val="32"/>
          <w:szCs w:val="32"/>
          <w:lang w:eastAsia="zh-CN"/>
        </w:rPr>
        <w:t>-G0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 xml:space="preserve">周访谈记录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{5fa8294a-9b10-4ac6-b225-243aece923ca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>
      <w:pPr>
        <w:pStyle w:val="3"/>
        <w:rPr>
          <w:lang w:val="zh-CN" w:eastAsia="zh-CN" w:bidi="zh-CN"/>
        </w:rPr>
      </w:pPr>
      <w:r>
        <w:rPr>
          <w:rFonts w:hint="eastAsia"/>
          <w:lang w:eastAsia="zh-CN"/>
        </w:rPr>
        <w:t>访谈日期 | 时间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年10月</w:t>
      </w:r>
      <w:r>
        <w:rPr>
          <w:rFonts w:hint="eastAsia"/>
          <w:b/>
          <w:bCs w:val="0"/>
          <w:lang w:val="en-US" w:eastAsia="zh-CN"/>
        </w:rPr>
        <w:t>23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394"/>
          <w:b/>
          <w:bCs w:val="0"/>
          <w:lang w:val="zh-CN" w:eastAsia="zh-CN" w:bidi="zh-CN"/>
        </w:rPr>
        <w:t xml:space="preserve"> | </w:t>
      </w:r>
      <w:r>
        <w:rPr>
          <w:b/>
          <w:bCs w:val="0"/>
          <w:lang w:eastAsia="zh-CN"/>
        </w:rPr>
        <w:t>1</w:t>
      </w:r>
      <w:r>
        <w:rPr>
          <w:rFonts w:hint="eastAsia"/>
          <w:b/>
          <w:bCs w:val="0"/>
          <w:lang w:val="en-US" w:eastAsia="zh-CN"/>
        </w:rPr>
        <w:t>7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val="en-US" w:eastAsia="zh-CN"/>
        </w:rPr>
        <w:t>0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</w:t>
      </w:r>
      <w:r>
        <w:rPr>
          <w:rFonts w:hint="eastAsia"/>
          <w:b/>
          <w:bCs w:val="0"/>
          <w:lang w:val="en-US" w:eastAsia="zh-CN"/>
        </w:rPr>
        <w:t>8</w:t>
      </w:r>
      <w:r>
        <w:rPr>
          <w:rFonts w:hint="eastAsia"/>
          <w:b/>
          <w:bCs w:val="0"/>
          <w:lang w:eastAsia="zh-CN"/>
        </w:rPr>
        <w:t>：3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>
      <w:pPr>
        <w:pStyle w:val="3"/>
        <w:rPr>
          <w:b/>
          <w:bCs w:val="0"/>
        </w:rPr>
      </w:pPr>
      <w:r>
        <w:rPr>
          <w:rFonts w:hint="eastAsia"/>
        </w:rPr>
        <w:t>访谈</w:t>
      </w:r>
      <w:r>
        <w:rPr>
          <w:rFonts w:hint="eastAsia"/>
          <w:lang w:eastAsia="zh-CN"/>
        </w:rPr>
        <w:t>地点</w:t>
      </w:r>
      <w:sdt>
        <w:sdtPr>
          <w:rPr>
            <w:rStyle w:val="394"/>
          </w:rPr>
          <w:alias w:val="输入地点:"/>
          <w:tag w:val="输入地点:"/>
          <w:id w:val="465398058"/>
          <w:placeholder>
            <w:docPart w:val="{98f35bea-ef14-4671-a683-6ea595138a03}"/>
          </w:placeholder>
          <w15:appearance w15:val="hidden"/>
        </w:sdtPr>
        <w:sdtEndPr>
          <w:rPr>
            <w:rStyle w:val="84"/>
            <w:b/>
            <w:bCs w:val="0"/>
            <w:i w:val="0"/>
            <w:iCs w:val="0"/>
            <w:color w:val="9F2936" w:themeColor="accent2"/>
            <w14:textFill>
              <w14:solidFill>
                <w14:schemeClr w14:val="accent2"/>
              </w14:solidFill>
            </w14:textFill>
          </w:rPr>
        </w:sdtEndPr>
        <w:sdtContent>
          <w:r>
            <w:rPr>
              <w:rStyle w:val="394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 理四504</w:t>
          </w:r>
        </w:sdtContent>
      </w:sdt>
    </w:p>
    <w:tbl>
      <w:tblPr>
        <w:tblStyle w:val="102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102"/>
              <w:tblW w:w="5223" w:type="dxa"/>
              <w:tblInd w:w="1" w:type="dxa"/>
              <w:tblBorders>
                <w:top w:val="none" w:color="auto" w:sz="0" w:space="0"/>
                <w:left w:val="single" w:color="9F2936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访谈组织者</w:t>
                  </w:r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left w:val="nil"/>
                  </w:tcBorders>
                </w:tcPr>
                <w:p>
                  <w:pPr>
                    <w:pStyle w:val="4"/>
                    <w:rPr>
                      <w:rFonts w:hint="eastAsia" w:eastAsiaTheme="majorEastAsia"/>
                      <w:color w:val="0070C0"/>
                      <w:lang w:eastAsia="zh-CN"/>
                    </w:rPr>
                  </w:pPr>
                  <w:r>
                    <w:rPr>
                      <w:rFonts w:hint="eastAsia"/>
                      <w:color w:val="0070C0"/>
                    </w:rPr>
                    <w:t>访谈</w:t>
                  </w:r>
                  <w:r>
                    <w:rPr>
                      <w:rFonts w:hint="eastAsia"/>
                      <w:color w:val="0070C0"/>
                      <w:lang w:val="en-US" w:eastAsia="zh-CN"/>
                    </w:rPr>
                    <w:t>对象</w:t>
                  </w:r>
                </w:p>
              </w:tc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杨枨老师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主持人:"/>
                  <w:tag w:val="主持人:"/>
                  <w:id w:val="-1618515975"/>
                  <w:placeholder>
                    <w:docPart w:val="{da865aed-1b6b-43c8-a662-a094ad538b95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记录员:"/>
                  <w:tag w:val="记录员:"/>
                  <w:id w:val="-1961940283"/>
                  <w:placeholder>
                    <w:docPart w:val="{e29c1dc2-770c-4573-86b5-20d3c5e4559c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石梦韬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val="en-US" w:eastAsia="zh-CN"/>
                    </w:rPr>
                    <w:t>陈栩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9F2936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rPr>
                    <w:color w:val="0070C0"/>
                  </w:rPr>
                  <w:alias w:val="计时员:"/>
                  <w:tag w:val="计时员:"/>
                  <w:id w:val="2113625791"/>
                  <w:placeholder>
                    <w:docPart w:val="{f01428b5-9258-47dc-ac49-a895af77dc32}"/>
                  </w:placeholder>
                  <w:temporary/>
                  <w:showingPlcHdr/>
                  <w15:appearance w15:val="hidden"/>
                </w:sdtPr>
                <w:sdtEndPr>
                  <w:rPr>
                    <w:color w:val="0070C0"/>
                  </w:rPr>
                </w:sdtEnd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>
                      <w:pPr>
                        <w:pStyle w:val="4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color="F07F09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>
            <w:pPr>
              <w:spacing w:after="0"/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hint="eastAsia" w:asciiTheme="majorHAnsi" w:hAnsiTheme="majorHAnsi" w:eastAsiaTheme="majorEastAsia" w:cstheme="majorBidi"/>
                <w:color w:val="0070C0"/>
                <w:spacing w:val="0"/>
                <w:szCs w:val="24"/>
                <w:lang w:bidi="zh-CN"/>
              </w:rPr>
              <w:t>访谈参与者</w:t>
            </w:r>
          </w:p>
          <w:p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>
      <w:pPr>
        <w:pStyle w:val="2"/>
        <w:rPr>
          <w:lang w:eastAsia="zh-CN"/>
        </w:rPr>
      </w:pPr>
      <w:sdt>
        <w:sdtPr>
          <w:alias w:val="议程主题:"/>
          <w:tag w:val="议程主题:"/>
          <w:id w:val="-877550984"/>
          <w:placeholder>
            <w:docPart w:val="{5c5b6411-9619-41dc-9aeb-943cad521d61}"/>
          </w:placeholder>
          <w:temporary/>
          <w:showingPlcHdr/>
          <w15:appearance w15:val="hidden"/>
        </w:sdtPr>
        <w:sdtContent>
          <w:r>
            <w:rPr>
              <w:lang w:val="zh-CN" w:eastAsia="zh-CN" w:bidi="zh-CN"/>
            </w:rPr>
            <w:t>议程主题</w:t>
          </w:r>
        </w:sdtContent>
      </w:sdt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（1）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找学长</w:t>
      </w:r>
    </w:p>
    <w:p>
      <w:pPr>
        <w:ind w:firstLine="456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做项目的时候，可以找陈幼安他们一组，因为他们去年也是做渔乐生活的，在项目开展的过程中会有一些帮助，但是去年陈幼安他们一组有些功能尚未实现。</w:t>
      </w:r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（2）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APP功能分析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打开APP，首先显示的是地图界面，要发表评论或者登录系统的话，跳转到登录界面。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地图界面，要(1)显示我的位置，进去了之后用户当当前位置有个图标。(2)地图能进行放大缩小（手机手指缩放），也能进行地图的移动。(3)筛选地点，比如说对于钓点、渔具店、好友老说多几个不同颜色的区分。移动到上面会有一个提示，对于不同地点来说，提示信息不一样，好友图标也不一样。(4)来一个热点显示范围，显示最近一公里（指定公里数）范围并用黄圈标出，黄圈随着地图的放大而放大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位置选择来说，可以设置默认位置与当前位置，默认位置可以设置成一个地点，比如设置成上海，我每次会议都想去上海可以从当前位置到默认位置进行导航。每次都设置在当前位置，否则就出现默认位置。位置设置中可以只显示钓友、钓点等，选择好之后确认和重置按钮没有必要，点一个选择就实时显示。对于位置选择的入口，应该在地图右上角放一个漏斗的图标，点击图标从右向左弹出弹框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对于天气功能，可以参考墨迹天气，可以在地图右上角放一个云一样的图标。位置选择也可以不要，里面钓点可以画两条鱼，渔具店可以画一根鱼竿，1000米也可以来一个图标。</w:t>
      </w:r>
    </w:p>
    <w:p>
      <w:pPr>
        <w:ind w:firstLine="456" w:firstLineChars="200"/>
      </w:pPr>
      <w:r>
        <w:rPr>
          <w:rFonts w:hint="eastAsia"/>
          <w:lang w:val="en-US" w:eastAsia="zh-CN"/>
        </w:rPr>
        <w:t>对于好友圈、渔具店评价等界面来说，原先设置的是两列，一列从上到下都是图片，应该改成以一列列表的形式展示，最好能实现左右移动的效果。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50440" cy="222123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对于好友圈、评价来说，应该是一种论坛式的组织，发了图片，应该有点赞和评论，点击图片，可以查看大图，界面之间用“←”进行退回，论坛帖子（或者钓点渔具店）可以进行收藏。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对于渔具店，可以看看渔具店能卖些什么东西，组织形式可以和好友圈、一模一样，按照时间的先后顺序或者点赞数的大小进行排序（可筛选）。</w:t>
      </w:r>
    </w:p>
    <w:p>
      <w:pPr>
        <w:ind w:firstLine="456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好友而言，可以在钓点关注好友，比如说钓点有哪些人在钓鱼，点击这些好友图像，可以跳出一个好友列表，对好友列表里面的好友进行关注。好友聊天和私信有区分，聊天指的是好友的聊天，私信指的是陌生人之间相互私信。对于好友圈（或公共圈）的动态，可以限范围，不限范围；也可以只看好友，不看好友。</w:t>
      </w:r>
    </w:p>
    <w:p>
      <w:pPr>
        <w:ind w:firstLine="456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自己建立钓点渔具店而言，渔友可以自己能建立钓点，可以对钓点设置公开还是不公开，建立钓点之后有一个审核机制。对于渔具店而言，渔具店有自己的老板，营业执照，自己开渔具店自己也应该在渔具店展示出要卖什么东西。审核者可以是后台管理员，也可以是论文版主，版主对于特定渔具店可以置顶。</w:t>
      </w:r>
    </w:p>
    <w:p>
      <w:pP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14:textFill>
            <w14:solidFill>
              <w14:schemeClr w14:val="accent2"/>
            </w14:solidFill>
          </w14:textFill>
        </w:rPr>
        <w:t>（3）</w:t>
      </w:r>
      <w:r>
        <w:rPr>
          <w:rFonts w:hint="eastAsia" w:asciiTheme="majorHAnsi" w:hAnsiTheme="majorHAnsi" w:eastAsiaTheme="majorEastAsia" w:cstheme="majorBidi"/>
          <w:b/>
          <w:color w:val="9F2936" w:themeColor="accent2"/>
          <w:spacing w:val="15"/>
          <w:szCs w:val="21"/>
          <w:lang w:val="en-US" w:eastAsia="zh-CN"/>
          <w14:textFill>
            <w14:solidFill>
              <w14:schemeClr w14:val="accent2"/>
            </w14:solidFill>
          </w14:textFill>
        </w:rPr>
        <w:t>交互设计建议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对于交互设计来说，可以找相关方面的书籍查看。先应该设计子模型，在子模型的基础上确定功能布局，递进层次上进行功能补充。从交互设计方面来说，是一个低保真到高保真，再加速迭代次数确定精度的过程。</w:t>
      </w:r>
    </w:p>
    <w:p>
      <w:pPr>
        <w:ind w:left="142"/>
      </w:pPr>
    </w:p>
    <w:p>
      <w:pPr>
        <w:ind w:left="142"/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pStyle w:val="83"/>
        <w:rPr>
          <w:b/>
          <w:sz w:val="32"/>
          <w:szCs w:val="32"/>
          <w:lang w:eastAsia="zh-CN"/>
        </w:rPr>
      </w:pPr>
    </w:p>
    <w:p>
      <w:pPr>
        <w:ind w:left="0" w:leftChars="0" w:firstLine="0" w:firstLineChars="0"/>
      </w:pPr>
    </w:p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E327FB8"/>
    <w:rsid w:val="6EBB3AC1"/>
    <w:rsid w:val="71561260"/>
    <w:rsid w:val="727271F3"/>
    <w:rsid w:val="76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1B587C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17"/>
    <w:unhideWhenUsed/>
    <w:qFormat/>
    <w:uiPriority w:val="9"/>
    <w:pPr>
      <w:keepNext/>
      <w:keepLines/>
      <w:pBdr>
        <w:top w:val="single" w:color="1B587C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318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B45F07" w:themeColor="accent1" w:themeShade="BF"/>
      <w:spacing w:val="0"/>
      <w:szCs w:val="24"/>
    </w:rPr>
  </w:style>
  <w:style w:type="paragraph" w:styleId="5">
    <w:name w:val="heading 4"/>
    <w:basedOn w:val="1"/>
    <w:next w:val="1"/>
    <w:link w:val="3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B45F07" w:themeColor="accent1" w:themeShade="BF"/>
      <w:spacing w:val="0"/>
    </w:rPr>
  </w:style>
  <w:style w:type="paragraph" w:styleId="6">
    <w:name w:val="heading 5"/>
    <w:basedOn w:val="1"/>
    <w:next w:val="1"/>
    <w:link w:val="32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B45F07" w:themeColor="accent1" w:themeShade="BF"/>
    </w:rPr>
  </w:style>
  <w:style w:type="paragraph" w:styleId="7">
    <w:name w:val="heading 6"/>
    <w:basedOn w:val="1"/>
    <w:next w:val="1"/>
    <w:link w:val="3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84004" w:themeColor="accent1" w:themeShade="80"/>
    </w:rPr>
  </w:style>
  <w:style w:type="paragraph" w:styleId="8">
    <w:name w:val="heading 7"/>
    <w:basedOn w:val="1"/>
    <w:next w:val="1"/>
    <w:link w:val="3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84004" w:themeColor="accent1" w:themeShade="80"/>
    </w:rPr>
  </w:style>
  <w:style w:type="paragraph" w:styleId="9">
    <w:name w:val="heading 8"/>
    <w:basedOn w:val="1"/>
    <w:next w:val="1"/>
    <w:link w:val="32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4">
    <w:name w:val="Default Paragraph Font"/>
    <w:semiHidden/>
    <w:unhideWhenUsed/>
    <w:qFormat/>
    <w:uiPriority w:val="1"/>
  </w:style>
  <w:style w:type="table" w:default="1" w:styleId="10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2">
    <w:name w:val="annotation subject"/>
    <w:basedOn w:val="13"/>
    <w:next w:val="13"/>
    <w:link w:val="261"/>
    <w:semiHidden/>
    <w:unhideWhenUsed/>
    <w:qFormat/>
    <w:uiPriority w:val="99"/>
    <w:rPr>
      <w:b/>
      <w:bCs/>
    </w:rPr>
  </w:style>
  <w:style w:type="paragraph" w:styleId="13">
    <w:name w:val="annotation text"/>
    <w:basedOn w:val="1"/>
    <w:link w:val="260"/>
    <w:semiHidden/>
    <w:unhideWhenUsed/>
    <w:qFormat/>
    <w:uiPriority w:val="99"/>
    <w:rPr>
      <w:szCs w:val="20"/>
    </w:rPr>
  </w:style>
  <w:style w:type="paragraph" w:styleId="14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5">
    <w:name w:val="Body Text First Indent"/>
    <w:basedOn w:val="16"/>
    <w:link w:val="254"/>
    <w:semiHidden/>
    <w:unhideWhenUsed/>
    <w:qFormat/>
    <w:uiPriority w:val="99"/>
    <w:pPr>
      <w:spacing w:after="240"/>
      <w:ind w:firstLine="360"/>
    </w:pPr>
  </w:style>
  <w:style w:type="paragraph" w:styleId="16">
    <w:name w:val="Body Text"/>
    <w:basedOn w:val="1"/>
    <w:link w:val="251"/>
    <w:semiHidden/>
    <w:unhideWhenUsed/>
    <w:qFormat/>
    <w:uiPriority w:val="99"/>
    <w:pPr>
      <w:spacing w:after="120"/>
    </w:pPr>
  </w:style>
  <w:style w:type="paragraph" w:styleId="17">
    <w:name w:val="List Number 2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9">
    <w:name w:val="macro"/>
    <w:link w:val="381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 w:eastAsiaTheme="minorEastAsia" w:cstheme="minorBidi"/>
      <w:spacing w:val="4"/>
      <w:sz w:val="22"/>
      <w:lang w:val="en-US" w:eastAsia="zh-CN" w:bidi="ar-SA"/>
    </w:rPr>
  </w:style>
  <w:style w:type="paragraph" w:styleId="20">
    <w:name w:val="Note Heading"/>
    <w:basedOn w:val="1"/>
    <w:next w:val="1"/>
    <w:link w:val="384"/>
    <w:semiHidden/>
    <w:unhideWhenUsed/>
    <w:qFormat/>
    <w:uiPriority w:val="99"/>
    <w:pPr>
      <w:spacing w:after="0"/>
    </w:pPr>
  </w:style>
  <w:style w:type="paragraph" w:styleId="21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23">
    <w:name w:val="E-mail Signature"/>
    <w:basedOn w:val="1"/>
    <w:link w:val="263"/>
    <w:semiHidden/>
    <w:unhideWhenUsed/>
    <w:qFormat/>
    <w:uiPriority w:val="99"/>
    <w:pPr>
      <w:spacing w:after="0"/>
    </w:pPr>
  </w:style>
  <w:style w:type="paragraph" w:styleId="24">
    <w:name w:val="List Number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25">
    <w:name w:val="Normal Indent"/>
    <w:basedOn w:val="1"/>
    <w:semiHidden/>
    <w:unhideWhenUsed/>
    <w:qFormat/>
    <w:uiPriority w:val="99"/>
    <w:pPr>
      <w:ind w:left="720"/>
    </w:pPr>
  </w:style>
  <w:style w:type="paragraph" w:styleId="26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323232" w:themeColor="text2"/>
      <w:szCs w:val="18"/>
      <w14:textFill>
        <w14:solidFill>
          <w14:schemeClr w14:val="tx2"/>
        </w14:solidFill>
      </w14:textFill>
    </w:rPr>
  </w:style>
  <w:style w:type="paragraph" w:styleId="27">
    <w:name w:val="index 5"/>
    <w:basedOn w:val="1"/>
    <w:next w:val="1"/>
    <w:semiHidden/>
    <w:unhideWhenUsed/>
    <w:qFormat/>
    <w:uiPriority w:val="99"/>
    <w:pPr>
      <w:spacing w:after="0"/>
      <w:ind w:left="1100" w:hanging="220"/>
    </w:pPr>
  </w:style>
  <w:style w:type="paragraph" w:styleId="28">
    <w:name w:val="List Bullet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semiHidden/>
    <w:unhideWhenUsed/>
    <w:qFormat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Document Map"/>
    <w:basedOn w:val="1"/>
    <w:link w:val="262"/>
    <w:semiHidden/>
    <w:unhideWhenUsed/>
    <w:qFormat/>
    <w:uiPriority w:val="99"/>
    <w:pPr>
      <w:spacing w:after="0"/>
    </w:pPr>
    <w:rPr>
      <w:rFonts w:ascii="Segoe UI" w:hAnsi="Segoe UI" w:cs="Segoe UI"/>
      <w:szCs w:val="16"/>
    </w:rPr>
  </w:style>
  <w:style w:type="paragraph" w:styleId="31">
    <w:name w:val="toa heading"/>
    <w:basedOn w:val="1"/>
    <w:next w:val="1"/>
    <w:semiHidden/>
    <w:unhideWhenUsed/>
    <w:qFormat/>
    <w:uiPriority w:val="9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index 6"/>
    <w:basedOn w:val="1"/>
    <w:next w:val="1"/>
    <w:semiHidden/>
    <w:unhideWhenUsed/>
    <w:qFormat/>
    <w:uiPriority w:val="99"/>
    <w:pPr>
      <w:spacing w:after="0"/>
      <w:ind w:left="1320" w:hanging="220"/>
    </w:pPr>
  </w:style>
  <w:style w:type="paragraph" w:styleId="33">
    <w:name w:val="Body Text 3"/>
    <w:basedOn w:val="1"/>
    <w:link w:val="253"/>
    <w:semiHidden/>
    <w:unhideWhenUsed/>
    <w:qFormat/>
    <w:uiPriority w:val="99"/>
    <w:pPr>
      <w:spacing w:after="120"/>
    </w:pPr>
    <w:rPr>
      <w:szCs w:val="16"/>
    </w:rPr>
  </w:style>
  <w:style w:type="paragraph" w:styleId="34">
    <w:name w:val="List Bullet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Body Text Indent"/>
    <w:basedOn w:val="1"/>
    <w:link w:val="25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F07F09" w:themeColor="accent1" w:sz="2" w:space="10"/>
        <w:left w:val="single" w:color="F07F09" w:themeColor="accent1" w:sz="2" w:space="10"/>
        <w:bottom w:val="single" w:color="F07F09" w:themeColor="accent1" w:sz="2" w:space="10"/>
        <w:right w:val="single" w:color="F07F09" w:themeColor="accent1" w:sz="2" w:space="10"/>
      </w:pBdr>
      <w:ind w:left="1152" w:right="1152"/>
    </w:pPr>
    <w:rPr>
      <w:i/>
      <w:iCs/>
      <w:color w:val="F07F0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25"/>
    <w:semiHidden/>
    <w:unhideWhenUsed/>
    <w:qFormat/>
    <w:uiPriority w:val="99"/>
    <w:pPr>
      <w:spacing w:after="0"/>
    </w:pPr>
    <w:rPr>
      <w:i/>
      <w:iCs/>
    </w:rPr>
  </w:style>
  <w:style w:type="paragraph" w:styleId="42">
    <w:name w:val="index 4"/>
    <w:basedOn w:val="1"/>
    <w:next w:val="1"/>
    <w:semiHidden/>
    <w:unhideWhenUsed/>
    <w:qFormat/>
    <w:uiPriority w:val="99"/>
    <w:pPr>
      <w:spacing w:after="0"/>
      <w:ind w:left="880" w:hanging="22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45">
    <w:name w:val="Plain Text"/>
    <w:basedOn w:val="1"/>
    <w:link w:val="390"/>
    <w:semiHidden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49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50">
    <w:name w:val="Body Text Indent 2"/>
    <w:basedOn w:val="1"/>
    <w:link w:val="257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64"/>
    <w:semiHidden/>
    <w:unhideWhenUsed/>
    <w:qFormat/>
    <w:uiPriority w:val="99"/>
    <w:pPr>
      <w:spacing w:after="0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49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54">
    <w:name w:val="footer"/>
    <w:basedOn w:val="1"/>
    <w:link w:val="265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55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56">
    <w:name w:val="Body Text First Indent 2"/>
    <w:basedOn w:val="35"/>
    <w:link w:val="256"/>
    <w:semiHidden/>
    <w:unhideWhenUsed/>
    <w:qFormat/>
    <w:uiPriority w:val="99"/>
    <w:pPr>
      <w:spacing w:after="240"/>
      <w:ind w:firstLine="360"/>
    </w:pPr>
  </w:style>
  <w:style w:type="paragraph" w:styleId="57">
    <w:name w:val="header"/>
    <w:basedOn w:val="1"/>
    <w:link w:val="247"/>
    <w:unhideWhenUsed/>
    <w:qFormat/>
    <w:uiPriority w:val="99"/>
    <w:pPr>
      <w:spacing w:after="0"/>
    </w:pPr>
    <w:rPr>
      <w:spacing w:val="0"/>
      <w:szCs w:val="21"/>
      <w:lang w:eastAsia="ja-JP"/>
    </w:rPr>
  </w:style>
  <w:style w:type="paragraph" w:styleId="58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63">
    <w:name w:val="Subtitle"/>
    <w:basedOn w:val="1"/>
    <w:link w:val="393"/>
    <w:semiHidden/>
    <w:unhideWhenUsed/>
    <w:qFormat/>
    <w:uiPriority w:val="11"/>
    <w:pPr>
      <w:spacing w:after="160"/>
      <w:contextualSpacing/>
    </w:pPr>
    <w:rPr>
      <w:color w:val="595959" w:themeColor="text1" w:themeTint="A6"/>
      <w:spacing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66"/>
    <w:semiHidden/>
    <w:unhideWhenUsed/>
    <w:qFormat/>
    <w:uiPriority w:val="99"/>
    <w:pPr>
      <w:spacing w:after="0"/>
    </w:pPr>
    <w:rPr>
      <w:szCs w:val="20"/>
    </w:rPr>
  </w:style>
  <w:style w:type="paragraph" w:styleId="67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58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semiHidden/>
    <w:unhideWhenUsed/>
    <w:qFormat/>
    <w:uiPriority w:val="99"/>
    <w:pPr>
      <w:spacing w:after="0"/>
      <w:ind w:left="1540" w:hanging="220"/>
    </w:pPr>
  </w:style>
  <w:style w:type="paragraph" w:styleId="71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7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3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paragraph" w:styleId="75">
    <w:name w:val="Body Text 2"/>
    <w:basedOn w:val="1"/>
    <w:link w:val="252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2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26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semiHidden/>
    <w:unhideWhenUsed/>
    <w:qFormat/>
    <w:uiPriority w:val="99"/>
    <w:pPr>
      <w:spacing w:after="0"/>
      <w:ind w:left="440" w:hanging="220"/>
    </w:pPr>
  </w:style>
  <w:style w:type="paragraph" w:styleId="83">
    <w:name w:val="Title"/>
    <w:basedOn w:val="1"/>
    <w:link w:val="396"/>
    <w:qFormat/>
    <w:uiPriority w:val="1"/>
    <w:pPr>
      <w:contextualSpacing/>
    </w:pPr>
    <w:rPr>
      <w:rFonts w:asciiTheme="majorHAnsi" w:hAnsiTheme="majorHAnsi" w:eastAsiaTheme="majorEastAsia" w:cstheme="majorBidi"/>
      <w:color w:val="9F2936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character" w:styleId="85">
    <w:name w:val="Strong"/>
    <w:basedOn w:val="84"/>
    <w:semiHidden/>
    <w:unhideWhenUsed/>
    <w:qFormat/>
    <w:uiPriority w:val="22"/>
    <w:rPr>
      <w:b/>
      <w:bCs/>
    </w:rPr>
  </w:style>
  <w:style w:type="character" w:styleId="86">
    <w:name w:val="endnote reference"/>
    <w:basedOn w:val="84"/>
    <w:semiHidden/>
    <w:unhideWhenUsed/>
    <w:qFormat/>
    <w:uiPriority w:val="99"/>
    <w:rPr>
      <w:vertAlign w:val="superscript"/>
    </w:rPr>
  </w:style>
  <w:style w:type="character" w:styleId="87">
    <w:name w:val="page number"/>
    <w:basedOn w:val="84"/>
    <w:semiHidden/>
    <w:unhideWhenUsed/>
    <w:qFormat/>
    <w:uiPriority w:val="99"/>
  </w:style>
  <w:style w:type="character" w:styleId="88">
    <w:name w:val="FollowedHyperlink"/>
    <w:basedOn w:val="84"/>
    <w:semiHidden/>
    <w:unhideWhenUsed/>
    <w:qFormat/>
    <w:uiPriority w:val="99"/>
    <w:rPr>
      <w:color w:val="B26B02" w:themeColor="followedHyperlink"/>
      <w:u w:val="single"/>
      <w14:textFill>
        <w14:solidFill>
          <w14:schemeClr w14:val="folHlink"/>
        </w14:solidFill>
      </w14:textFill>
    </w:rPr>
  </w:style>
  <w:style w:type="character" w:styleId="89">
    <w:name w:val="Emphasis"/>
    <w:basedOn w:val="84"/>
    <w:semiHidden/>
    <w:unhideWhenUsed/>
    <w:qFormat/>
    <w:uiPriority w:val="20"/>
    <w:rPr>
      <w:i/>
      <w:iCs/>
    </w:rPr>
  </w:style>
  <w:style w:type="character" w:styleId="90">
    <w:name w:val="line number"/>
    <w:basedOn w:val="84"/>
    <w:semiHidden/>
    <w:unhideWhenUsed/>
    <w:qFormat/>
    <w:uiPriority w:val="99"/>
  </w:style>
  <w:style w:type="character" w:styleId="91">
    <w:name w:val="HTML Definition"/>
    <w:basedOn w:val="84"/>
    <w:semiHidden/>
    <w:unhideWhenUsed/>
    <w:qFormat/>
    <w:uiPriority w:val="99"/>
    <w:rPr>
      <w:i/>
      <w:iCs/>
    </w:rPr>
  </w:style>
  <w:style w:type="character" w:styleId="92">
    <w:name w:val="HTML Typewriter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3">
    <w:name w:val="HTML Acronym"/>
    <w:basedOn w:val="84"/>
    <w:semiHidden/>
    <w:unhideWhenUsed/>
    <w:qFormat/>
    <w:uiPriority w:val="99"/>
  </w:style>
  <w:style w:type="character" w:styleId="94">
    <w:name w:val="HTML Variable"/>
    <w:basedOn w:val="84"/>
    <w:semiHidden/>
    <w:unhideWhenUsed/>
    <w:qFormat/>
    <w:uiPriority w:val="99"/>
    <w:rPr>
      <w:i/>
      <w:iCs/>
    </w:rPr>
  </w:style>
  <w:style w:type="character" w:styleId="95">
    <w:name w:val="Hyperlink"/>
    <w:basedOn w:val="84"/>
    <w:semiHidden/>
    <w:unhideWhenUsed/>
    <w:qFormat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styleId="96">
    <w:name w:val="HTML Code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97">
    <w:name w:val="annotation reference"/>
    <w:basedOn w:val="84"/>
    <w:semiHidden/>
    <w:unhideWhenUsed/>
    <w:qFormat/>
    <w:uiPriority w:val="99"/>
    <w:rPr>
      <w:sz w:val="22"/>
      <w:szCs w:val="16"/>
    </w:rPr>
  </w:style>
  <w:style w:type="character" w:styleId="98">
    <w:name w:val="HTML Cite"/>
    <w:basedOn w:val="84"/>
    <w:semiHidden/>
    <w:unhideWhenUsed/>
    <w:qFormat/>
    <w:uiPriority w:val="99"/>
    <w:rPr>
      <w:i/>
      <w:iCs/>
    </w:rPr>
  </w:style>
  <w:style w:type="character" w:styleId="99">
    <w:name w:val="footnote reference"/>
    <w:basedOn w:val="84"/>
    <w:semiHidden/>
    <w:unhideWhenUsed/>
    <w:qFormat/>
    <w:uiPriority w:val="99"/>
    <w:rPr>
      <w:vertAlign w:val="superscript"/>
    </w:rPr>
  </w:style>
  <w:style w:type="character" w:styleId="100">
    <w:name w:val="HTML Keyboard"/>
    <w:basedOn w:val="84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101">
    <w:name w:val="HTML Sample"/>
    <w:basedOn w:val="84"/>
    <w:semiHidden/>
    <w:unhideWhenUsed/>
    <w:qFormat/>
    <w:uiPriority w:val="99"/>
    <w:rPr>
      <w:rFonts w:ascii="Consolas" w:hAnsi="Consolas"/>
      <w:sz w:val="24"/>
      <w:szCs w:val="24"/>
    </w:rPr>
  </w:style>
  <w:style w:type="table" w:styleId="103">
    <w:name w:val="Table Grid"/>
    <w:basedOn w:val="10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4">
    <w:name w:val="Table Theme"/>
    <w:basedOn w:val="10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5">
    <w:name w:val="Table Colorful 1"/>
    <w:basedOn w:val="10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6">
    <w:name w:val="Table Colorful 2"/>
    <w:basedOn w:val="102"/>
    <w:semiHidden/>
    <w:unhideWhenUsed/>
    <w:qFormat/>
    <w:uiPriority w:val="99"/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7">
    <w:name w:val="Table Colorful 3"/>
    <w:basedOn w:val="10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8">
    <w:name w:val="Table Elegant"/>
    <w:basedOn w:val="10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Classic 1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2"/>
    <w:basedOn w:val="10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3"/>
    <w:basedOn w:val="10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Simple 1"/>
    <w:basedOn w:val="10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4">
    <w:name w:val="Table Simple 2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15">
    <w:name w:val="Table Simple 3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6">
    <w:name w:val="Table Subtle 1"/>
    <w:basedOn w:val="102"/>
    <w:semiHidden/>
    <w:unhideWhenUsed/>
    <w:qFormat/>
    <w:uiPriority w:val="99"/>
    <w:tblPr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Subtle 2"/>
    <w:basedOn w:val="10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3D effects 1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19">
    <w:name w:val="Table 3D effects 2"/>
    <w:basedOn w:val="102"/>
    <w:semiHidden/>
    <w:unhideWhenUsed/>
    <w:qFormat/>
    <w:uiPriority w:val="99"/>
    <w:tblPr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3D effects 3"/>
    <w:basedOn w:val="102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1">
    <w:name w:val="Table List 1"/>
    <w:basedOn w:val="10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List 2"/>
    <w:basedOn w:val="102"/>
    <w:semiHidden/>
    <w:unhideWhenUsed/>
    <w:qFormat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List 3"/>
    <w:basedOn w:val="10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List 4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5">
    <w:name w:val="Table List 5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6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List 7"/>
    <w:basedOn w:val="10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8">
    <w:name w:val="Table List 8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29">
    <w:name w:val="Table Contemporary"/>
    <w:basedOn w:val="10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0">
    <w:name w:val="Table Columns 1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Columns 2"/>
    <w:basedOn w:val="102"/>
    <w:semiHidden/>
    <w:unhideWhenUsed/>
    <w:qFormat/>
    <w:uiPriority w:val="99"/>
    <w:rPr>
      <w:b/>
      <w:bCs/>
    </w:rPr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2">
    <w:name w:val="Table Columns 3"/>
    <w:basedOn w:val="10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Columns 4"/>
    <w:basedOn w:val="102"/>
    <w:semiHidden/>
    <w:unhideWhenUsed/>
    <w:qFormat/>
    <w:uiPriority w:val="99"/>
    <w:tblPr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4">
    <w:name w:val="Table Columns 5"/>
    <w:basedOn w:val="10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5">
    <w:name w:val="Table Grid 1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6">
    <w:name w:val="Table Grid 2"/>
    <w:basedOn w:val="10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Grid 3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8">
    <w:name w:val="Table Grid 4"/>
    <w:basedOn w:val="10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9">
    <w:name w:val="Table Grid 5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0">
    <w:name w:val="Table Grid 6"/>
    <w:basedOn w:val="10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7"/>
    <w:basedOn w:val="10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2">
    <w:name w:val="Table Grid 8"/>
    <w:basedOn w:val="10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3">
    <w:name w:val="Table Web 1"/>
    <w:basedOn w:val="10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Web 2"/>
    <w:basedOn w:val="10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5">
    <w:name w:val="Table Web 3"/>
    <w:basedOn w:val="10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Professional"/>
    <w:basedOn w:val="10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7">
    <w:name w:val="Light Shading"/>
    <w:basedOn w:val="10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8">
    <w:name w:val="Light Shading Accent 1"/>
    <w:basedOn w:val="102"/>
    <w:semiHidden/>
    <w:unhideWhenUsed/>
    <w:qFormat/>
    <w:uiPriority w:val="60"/>
    <w:rPr>
      <w:color w:val="B45F07" w:themeColor="accent1" w:themeShade="BF"/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07F09" w:themeColor="accent1" w:sz="8" w:space="0"/>
          <w:left w:val="nil"/>
          <w:bottom w:val="single" w:color="F07F0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49">
    <w:name w:val="Light Shading Accent 2"/>
    <w:basedOn w:val="102"/>
    <w:semiHidden/>
    <w:unhideWhenUsed/>
    <w:qFormat/>
    <w:uiPriority w:val="60"/>
    <w:rPr>
      <w:color w:val="771F28" w:themeColor="accent2" w:themeShade="BF"/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F2936" w:themeColor="accent2" w:sz="8" w:space="0"/>
          <w:left w:val="nil"/>
          <w:bottom w:val="single" w:color="9F293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</w:style>
  <w:style w:type="table" w:styleId="150">
    <w:name w:val="Light Shading Accent 3"/>
    <w:basedOn w:val="102"/>
    <w:semiHidden/>
    <w:unhideWhenUsed/>
    <w:qFormat/>
    <w:uiPriority w:val="60"/>
    <w:rPr>
      <w:color w:val="14425D" w:themeColor="accent3" w:themeShade="BF"/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1B587C" w:themeColor="accent3" w:sz="8" w:space="0"/>
          <w:left w:val="nil"/>
          <w:bottom w:val="single" w:color="1B587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</w:style>
  <w:style w:type="table" w:styleId="151">
    <w:name w:val="Light Shading Accent 4"/>
    <w:basedOn w:val="102"/>
    <w:semiHidden/>
    <w:unhideWhenUsed/>
    <w:qFormat/>
    <w:uiPriority w:val="60"/>
    <w:rPr>
      <w:color w:val="3B6432" w:themeColor="accent4" w:themeShade="BF"/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E8542" w:themeColor="accent4" w:sz="8" w:space="0"/>
          <w:left w:val="nil"/>
          <w:bottom w:val="single" w:color="4E854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52">
    <w:name w:val="Light Shading Accent 5"/>
    <w:basedOn w:val="102"/>
    <w:semiHidden/>
    <w:unhideWhenUsed/>
    <w:qFormat/>
    <w:uiPriority w:val="60"/>
    <w:rPr>
      <w:color w:val="48365A" w:themeColor="accent5" w:themeShade="BF"/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604878" w:themeColor="accent5" w:sz="8" w:space="0"/>
          <w:left w:val="nil"/>
          <w:bottom w:val="single" w:color="604878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53">
    <w:name w:val="Light Shading Accent 6"/>
    <w:basedOn w:val="102"/>
    <w:semiHidden/>
    <w:unhideWhenUsed/>
    <w:qFormat/>
    <w:uiPriority w:val="60"/>
    <w:rPr>
      <w:color w:val="9A743A" w:themeColor="accent6" w:themeShade="BF"/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19859" w:themeColor="accent6" w:sz="8" w:space="0"/>
          <w:left w:val="nil"/>
          <w:bottom w:val="single" w:color="C1985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</w:style>
  <w:style w:type="table" w:styleId="154">
    <w:name w:val="Light List"/>
    <w:basedOn w:val="10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5">
    <w:name w:val="Light List Accent 1"/>
    <w:basedOn w:val="102"/>
    <w:semiHidden/>
    <w:unhideWhenUsed/>
    <w:qFormat/>
    <w:uiPriority w:val="61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table" w:styleId="156">
    <w:name w:val="Light List Accent 2"/>
    <w:basedOn w:val="102"/>
    <w:semiHidden/>
    <w:unhideWhenUsed/>
    <w:qFormat/>
    <w:uiPriority w:val="61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</w:style>
  <w:style w:type="table" w:styleId="157">
    <w:name w:val="Light List Accent 3"/>
    <w:basedOn w:val="102"/>
    <w:semiHidden/>
    <w:unhideWhenUsed/>
    <w:qFormat/>
    <w:uiPriority w:val="61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</w:style>
  <w:style w:type="table" w:styleId="158">
    <w:name w:val="Light List Accent 4"/>
    <w:basedOn w:val="102"/>
    <w:semiHidden/>
    <w:unhideWhenUsed/>
    <w:qFormat/>
    <w:uiPriority w:val="61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</w:style>
  <w:style w:type="table" w:styleId="159">
    <w:name w:val="Light List Accent 5"/>
    <w:basedOn w:val="102"/>
    <w:semiHidden/>
    <w:unhideWhenUsed/>
    <w:qFormat/>
    <w:uiPriority w:val="61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</w:style>
  <w:style w:type="table" w:styleId="160">
    <w:name w:val="Light List Accent 6"/>
    <w:basedOn w:val="102"/>
    <w:semiHidden/>
    <w:unhideWhenUsed/>
    <w:qFormat/>
    <w:uiPriority w:val="61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</w:style>
  <w:style w:type="table" w:styleId="161">
    <w:name w:val="Light Grid"/>
    <w:basedOn w:val="10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2">
    <w:name w:val="Light Grid Accent 1"/>
    <w:basedOn w:val="102"/>
    <w:semiHidden/>
    <w:unhideWhenUsed/>
    <w:qFormat/>
    <w:uiPriority w:val="62"/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1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  <w:insideV w:val="single" w:sz="8" w:space="0"/>
        </w:tcBorders>
      </w:tcPr>
    </w:tblStylePr>
  </w:style>
  <w:style w:type="table" w:styleId="163">
    <w:name w:val="Light Grid Accent 2"/>
    <w:basedOn w:val="102"/>
    <w:semiHidden/>
    <w:unhideWhenUsed/>
    <w:qFormat/>
    <w:uiPriority w:val="62"/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1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F2936" w:themeColor="accent2" w:sz="6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top w:val="single" w:color="9F2936" w:themeColor="accent2" w:sz="8" w:space="0"/>
          <w:left w:val="single" w:color="9F2936" w:themeColor="accent2" w:sz="8" w:space="0"/>
          <w:bottom w:val="single" w:color="9F2936" w:themeColor="accent2" w:sz="8" w:space="0"/>
          <w:right w:val="single" w:color="9F2936" w:themeColor="accent2" w:sz="8" w:space="0"/>
          <w:insideV w:val="single" w:sz="8" w:space="0"/>
        </w:tcBorders>
      </w:tcPr>
    </w:tblStylePr>
  </w:style>
  <w:style w:type="table" w:styleId="164">
    <w:name w:val="Light Grid Accent 3"/>
    <w:basedOn w:val="102"/>
    <w:semiHidden/>
    <w:unhideWhenUsed/>
    <w:qFormat/>
    <w:uiPriority w:val="62"/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1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1B587C" w:themeColor="accent3" w:sz="6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top w:val="single" w:color="1B587C" w:themeColor="accent3" w:sz="8" w:space="0"/>
          <w:left w:val="single" w:color="1B587C" w:themeColor="accent3" w:sz="8" w:space="0"/>
          <w:bottom w:val="single" w:color="1B587C" w:themeColor="accent3" w:sz="8" w:space="0"/>
          <w:right w:val="single" w:color="1B587C" w:themeColor="accent3" w:sz="8" w:space="0"/>
          <w:insideV w:val="single" w:sz="8" w:space="0"/>
        </w:tcBorders>
      </w:tcPr>
    </w:tblStylePr>
  </w:style>
  <w:style w:type="table" w:styleId="165">
    <w:name w:val="Light Grid Accent 4"/>
    <w:basedOn w:val="102"/>
    <w:semiHidden/>
    <w:unhideWhenUsed/>
    <w:qFormat/>
    <w:uiPriority w:val="62"/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1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E8542" w:themeColor="accent4" w:sz="6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top w:val="single" w:color="4E8542" w:themeColor="accent4" w:sz="8" w:space="0"/>
          <w:left w:val="single" w:color="4E8542" w:themeColor="accent4" w:sz="8" w:space="0"/>
          <w:bottom w:val="single" w:color="4E8542" w:themeColor="accent4" w:sz="8" w:space="0"/>
          <w:right w:val="single" w:color="4E8542" w:themeColor="accent4" w:sz="8" w:space="0"/>
          <w:insideV w:val="single" w:sz="8" w:space="0"/>
        </w:tcBorders>
      </w:tcPr>
    </w:tblStylePr>
  </w:style>
  <w:style w:type="table" w:styleId="166">
    <w:name w:val="Light Grid Accent 5"/>
    <w:basedOn w:val="102"/>
    <w:semiHidden/>
    <w:unhideWhenUsed/>
    <w:qFormat/>
    <w:uiPriority w:val="62"/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1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604878" w:themeColor="accent5" w:sz="6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top w:val="single" w:color="604878" w:themeColor="accent5" w:sz="8" w:space="0"/>
          <w:left w:val="single" w:color="604878" w:themeColor="accent5" w:sz="8" w:space="0"/>
          <w:bottom w:val="single" w:color="604878" w:themeColor="accent5" w:sz="8" w:space="0"/>
          <w:right w:val="single" w:color="604878" w:themeColor="accent5" w:sz="8" w:space="0"/>
          <w:insideV w:val="single" w:sz="8" w:space="0"/>
        </w:tcBorders>
      </w:tcPr>
    </w:tblStylePr>
  </w:style>
  <w:style w:type="table" w:styleId="167">
    <w:name w:val="Light Grid Accent 6"/>
    <w:basedOn w:val="102"/>
    <w:semiHidden/>
    <w:unhideWhenUsed/>
    <w:qFormat/>
    <w:uiPriority w:val="62"/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1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19859" w:themeColor="accent6" w:sz="6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top w:val="single" w:color="C19859" w:themeColor="accent6" w:sz="8" w:space="0"/>
          <w:left w:val="single" w:color="C19859" w:themeColor="accent6" w:sz="8" w:space="0"/>
          <w:bottom w:val="single" w:color="C19859" w:themeColor="accent6" w:sz="8" w:space="0"/>
          <w:right w:val="single" w:color="C19859" w:themeColor="accent6" w:sz="8" w:space="0"/>
          <w:insideV w:val="single" w:sz="8" w:space="0"/>
        </w:tcBorders>
      </w:tcPr>
    </w:tblStylePr>
  </w:style>
  <w:style w:type="table" w:styleId="168">
    <w:name w:val="Medium Shading 1"/>
    <w:basedOn w:val="10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69">
    <w:name w:val="Medium Shading 1 Accent 1"/>
    <w:basedOn w:val="102"/>
    <w:semiHidden/>
    <w:unhideWhenUsed/>
    <w:qFormat/>
    <w:uiPriority w:val="63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79F42" w:themeColor="accent1" w:themeTint="BF" w:sz="8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F42" w:themeColor="accent1" w:themeTint="BF" w:sz="6" w:space="0"/>
          <w:left w:val="single" w:color="F79F42" w:themeColor="accent1" w:themeTint="BF" w:sz="8" w:space="0"/>
          <w:bottom w:val="single" w:color="F79F42" w:themeColor="accent1" w:themeTint="BF" w:sz="8" w:space="0"/>
          <w:right w:val="single" w:color="F79F4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0">
    <w:name w:val="Medium Shading 1 Accent 2"/>
    <w:basedOn w:val="102"/>
    <w:semiHidden/>
    <w:unhideWhenUsed/>
    <w:qFormat/>
    <w:uiPriority w:val="63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4655" w:themeColor="accent2" w:themeTint="BF" w:sz="8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4655" w:themeColor="accent2" w:themeTint="BF" w:sz="6" w:space="0"/>
          <w:left w:val="single" w:color="CF4655" w:themeColor="accent2" w:themeTint="BF" w:sz="8" w:space="0"/>
          <w:bottom w:val="single" w:color="CF4655" w:themeColor="accent2" w:themeTint="BF" w:sz="8" w:space="0"/>
          <w:right w:val="single" w:color="CF465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C2C7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1">
    <w:name w:val="Medium Shading 1 Accent 3"/>
    <w:basedOn w:val="102"/>
    <w:semiHidden/>
    <w:unhideWhenUsed/>
    <w:qFormat/>
    <w:uiPriority w:val="63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B8CC5" w:themeColor="accent3" w:themeTint="BF" w:sz="8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2B8CC5" w:themeColor="accent3" w:themeTint="BF" w:sz="6" w:space="0"/>
          <w:left w:val="single" w:color="2B8CC5" w:themeColor="accent3" w:themeTint="BF" w:sz="8" w:space="0"/>
          <w:bottom w:val="single" w:color="2B8CC5" w:themeColor="accent3" w:themeTint="BF" w:sz="8" w:space="0"/>
          <w:right w:val="single" w:color="2B8CC5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6D9EF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2">
    <w:name w:val="Medium Shading 1 Accent 4"/>
    <w:basedOn w:val="102"/>
    <w:semiHidden/>
    <w:unhideWhenUsed/>
    <w:qFormat/>
    <w:uiPriority w:val="63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1B163" w:themeColor="accent4" w:themeTint="BF" w:sz="8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1B163" w:themeColor="accent4" w:themeTint="BF" w:sz="6" w:space="0"/>
          <w:left w:val="single" w:color="71B163" w:themeColor="accent4" w:themeTint="BF" w:sz="8" w:space="0"/>
          <w:bottom w:val="single" w:color="71B163" w:themeColor="accent4" w:themeTint="BF" w:sz="8" w:space="0"/>
          <w:right w:val="single" w:color="71B16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5"/>
    <w:basedOn w:val="102"/>
    <w:semiHidden/>
    <w:unhideWhenUsed/>
    <w:qFormat/>
    <w:uiPriority w:val="63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6AA5" w:themeColor="accent5" w:themeTint="BF" w:sz="8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6AA5" w:themeColor="accent5" w:themeTint="BF" w:sz="6" w:space="0"/>
          <w:left w:val="single" w:color="876AA5" w:themeColor="accent5" w:themeTint="BF" w:sz="8" w:space="0"/>
          <w:bottom w:val="single" w:color="876AA5" w:themeColor="accent5" w:themeTint="BF" w:sz="8" w:space="0"/>
          <w:right w:val="single" w:color="876AA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6"/>
    <w:basedOn w:val="102"/>
    <w:semiHidden/>
    <w:unhideWhenUsed/>
    <w:qFormat/>
    <w:uiPriority w:val="63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D0B182" w:themeColor="accent6" w:themeTint="BF" w:sz="8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0B182" w:themeColor="accent6" w:themeTint="BF" w:sz="6" w:space="0"/>
          <w:left w:val="single" w:color="D0B182" w:themeColor="accent6" w:themeTint="BF" w:sz="8" w:space="0"/>
          <w:bottom w:val="single" w:color="D0B182" w:themeColor="accent6" w:themeTint="BF" w:sz="8" w:space="0"/>
          <w:right w:val="single" w:color="D0B182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E5D5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Shading 2 Accent 1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2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3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4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5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6"/>
    <w:basedOn w:val="10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Lis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3">
    <w:name w:val="Medium List 1 Accent 1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bottom w:val="single" w:color="F07F09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07F09" w:themeColor="accent1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07F09" w:themeColor="accent1" w:sz="8" w:space="0"/>
          <w:bottom w:val="single" w:color="F07F09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CDFC0" w:themeFill="accent1" w:themeFillTint="3F"/>
      </w:tcPr>
    </w:tblStylePr>
  </w:style>
  <w:style w:type="table" w:styleId="184">
    <w:name w:val="Medium List 1 Accent 2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bottom w:val="single" w:color="9F2936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F2936" w:themeColor="accent2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F2936" w:themeColor="accent2" w:sz="8" w:space="0"/>
          <w:bottom w:val="single" w:color="9F2936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EFC2C7" w:themeFill="accent2" w:themeFillTint="3F"/>
      </w:tcPr>
    </w:tblStylePr>
  </w:style>
  <w:style w:type="table" w:styleId="185">
    <w:name w:val="Medium List 1 Accent 3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bottom w:val="single" w:color="1B587C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1B587C" w:themeColor="accent3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1B587C" w:themeColor="accent3" w:sz="8" w:space="0"/>
          <w:bottom w:val="single" w:color="1B587C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B6D9EF" w:themeFill="accent3" w:themeFillTint="3F"/>
      </w:tcPr>
    </w:tblStylePr>
  </w:style>
  <w:style w:type="table" w:styleId="186">
    <w:name w:val="Medium List 1 Accent 4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bottom w:val="single" w:color="4E854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E8542" w:themeColor="accent4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E8542" w:themeColor="accent4" w:sz="8" w:space="0"/>
          <w:bottom w:val="single" w:color="4E854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0E5CB" w:themeFill="accent4" w:themeFillTint="3F"/>
      </w:tcPr>
    </w:tblStylePr>
  </w:style>
  <w:style w:type="table" w:styleId="187">
    <w:name w:val="Medium List 1 Accent 5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bottom w:val="single" w:color="604878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604878" w:themeColor="accent5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604878" w:themeColor="accent5" w:sz="8" w:space="0"/>
          <w:bottom w:val="single" w:color="604878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7CDE1" w:themeFill="accent5" w:themeFillTint="3F"/>
      </w:tcPr>
    </w:tblStylePr>
  </w:style>
  <w:style w:type="table" w:styleId="188">
    <w:name w:val="Medium List 1 Accent 6"/>
    <w:basedOn w:val="10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bottom w:val="single" w:color="C19859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19859" w:themeColor="accent6" w:sz="8" w:space="0"/>
        </w:tcBorders>
      </w:tcPr>
    </w:tblStylePr>
    <w:tblStylePr w:type="lastRow">
      <w:rPr>
        <w:b/>
        <w:bCs/>
        <w:color w:val="323232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19859" w:themeColor="accent6" w:sz="8" w:space="0"/>
          <w:bottom w:val="single" w:color="C19859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EFE5D5" w:themeFill="accent6" w:themeFillTint="3F"/>
      </w:tcPr>
    </w:tblStylePr>
  </w:style>
  <w:style w:type="table" w:styleId="189">
    <w:name w:val="Medium Lis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0">
    <w:name w:val="Medium List 2 Accent 1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07F0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07F0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07F0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1">
    <w:name w:val="Medium List 2 Accent 2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F293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F293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C2C7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2">
    <w:name w:val="Medium List 2 Accent 3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1B587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1B587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6D9EF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3">
    <w:name w:val="Medium List 2 Accent 4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E854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E854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5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604878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604878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6"/>
    <w:basedOn w:val="102"/>
    <w:semiHidden/>
    <w:unhideWhenUsed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1985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1985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E5D5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Grid 1"/>
    <w:basedOn w:val="10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97">
    <w:name w:val="Medium Grid 1 Accent 1"/>
    <w:basedOn w:val="102"/>
    <w:semiHidden/>
    <w:unhideWhenUsed/>
    <w:qFormat/>
    <w:uiPriority w:val="67"/>
    <w:tblPr>
      <w:tblBorders>
        <w:top w:val="single" w:color="F79F42" w:themeColor="accent1" w:themeTint="BF" w:sz="8" w:space="0"/>
        <w:left w:val="single" w:color="F79F42" w:themeColor="accent1" w:themeTint="BF" w:sz="8" w:space="0"/>
        <w:bottom w:val="single" w:color="F79F42" w:themeColor="accent1" w:themeTint="BF" w:sz="8" w:space="0"/>
        <w:right w:val="single" w:color="F79F42" w:themeColor="accent1" w:themeTint="BF" w:sz="8" w:space="0"/>
        <w:insideH w:val="single" w:color="F79F42" w:themeColor="accent1" w:themeTint="BF" w:sz="8" w:space="0"/>
        <w:insideV w:val="single" w:color="F79F42" w:themeColor="accent1" w:themeTint="BF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79F4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198">
    <w:name w:val="Medium Grid 1 Accent 2"/>
    <w:basedOn w:val="102"/>
    <w:semiHidden/>
    <w:unhideWhenUsed/>
    <w:qFormat/>
    <w:uiPriority w:val="67"/>
    <w:tblPr>
      <w:tblBorders>
        <w:top w:val="single" w:color="CF4655" w:themeColor="accent2" w:themeTint="BF" w:sz="8" w:space="0"/>
        <w:left w:val="single" w:color="CF4655" w:themeColor="accent2" w:themeTint="BF" w:sz="8" w:space="0"/>
        <w:bottom w:val="single" w:color="CF4655" w:themeColor="accent2" w:themeTint="BF" w:sz="8" w:space="0"/>
        <w:right w:val="single" w:color="CF4655" w:themeColor="accent2" w:themeTint="BF" w:sz="8" w:space="0"/>
        <w:insideH w:val="single" w:color="CF4655" w:themeColor="accent2" w:themeTint="BF" w:sz="8" w:space="0"/>
        <w:insideV w:val="single" w:color="CF4655" w:themeColor="accent2" w:themeTint="BF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465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199">
    <w:name w:val="Medium Grid 1 Accent 3"/>
    <w:basedOn w:val="102"/>
    <w:semiHidden/>
    <w:unhideWhenUsed/>
    <w:uiPriority w:val="67"/>
    <w:tblPr>
      <w:tblBorders>
        <w:top w:val="single" w:color="2B8CC5" w:themeColor="accent3" w:themeTint="BF" w:sz="8" w:space="0"/>
        <w:left w:val="single" w:color="2B8CC5" w:themeColor="accent3" w:themeTint="BF" w:sz="8" w:space="0"/>
        <w:bottom w:val="single" w:color="2B8CC5" w:themeColor="accent3" w:themeTint="BF" w:sz="8" w:space="0"/>
        <w:right w:val="single" w:color="2B8CC5" w:themeColor="accent3" w:themeTint="BF" w:sz="8" w:space="0"/>
        <w:insideH w:val="single" w:color="2B8CC5" w:themeColor="accent3" w:themeTint="BF" w:sz="8" w:space="0"/>
        <w:insideV w:val="single" w:color="2B8CC5" w:themeColor="accent3" w:themeTint="BF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2B8CC5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00">
    <w:name w:val="Medium Grid 1 Accent 4"/>
    <w:basedOn w:val="102"/>
    <w:semiHidden/>
    <w:unhideWhenUsed/>
    <w:qFormat/>
    <w:uiPriority w:val="67"/>
    <w:tblPr>
      <w:tblBorders>
        <w:top w:val="single" w:color="71B163" w:themeColor="accent4" w:themeTint="BF" w:sz="8" w:space="0"/>
        <w:left w:val="single" w:color="71B163" w:themeColor="accent4" w:themeTint="BF" w:sz="8" w:space="0"/>
        <w:bottom w:val="single" w:color="71B163" w:themeColor="accent4" w:themeTint="BF" w:sz="8" w:space="0"/>
        <w:right w:val="single" w:color="71B163" w:themeColor="accent4" w:themeTint="BF" w:sz="8" w:space="0"/>
        <w:insideH w:val="single" w:color="71B163" w:themeColor="accent4" w:themeTint="BF" w:sz="8" w:space="0"/>
        <w:insideV w:val="single" w:color="71B163" w:themeColor="accent4" w:themeTint="BF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1B16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01">
    <w:name w:val="Medium Grid 1 Accent 5"/>
    <w:basedOn w:val="102"/>
    <w:semiHidden/>
    <w:unhideWhenUsed/>
    <w:qFormat/>
    <w:uiPriority w:val="67"/>
    <w:tblPr>
      <w:tblBorders>
        <w:top w:val="single" w:color="876AA5" w:themeColor="accent5" w:themeTint="BF" w:sz="8" w:space="0"/>
        <w:left w:val="single" w:color="876AA5" w:themeColor="accent5" w:themeTint="BF" w:sz="8" w:space="0"/>
        <w:bottom w:val="single" w:color="876AA5" w:themeColor="accent5" w:themeTint="BF" w:sz="8" w:space="0"/>
        <w:right w:val="single" w:color="876AA5" w:themeColor="accent5" w:themeTint="BF" w:sz="8" w:space="0"/>
        <w:insideH w:val="single" w:color="876AA5" w:themeColor="accent5" w:themeTint="BF" w:sz="8" w:space="0"/>
        <w:insideV w:val="single" w:color="876AA5" w:themeColor="accent5" w:themeTint="BF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6AA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02">
    <w:name w:val="Medium Grid 1 Accent 6"/>
    <w:basedOn w:val="102"/>
    <w:semiHidden/>
    <w:unhideWhenUsed/>
    <w:qFormat/>
    <w:uiPriority w:val="67"/>
    <w:tblPr>
      <w:tblBorders>
        <w:top w:val="single" w:color="D0B182" w:themeColor="accent6" w:themeTint="BF" w:sz="8" w:space="0"/>
        <w:left w:val="single" w:color="D0B182" w:themeColor="accent6" w:themeTint="BF" w:sz="8" w:space="0"/>
        <w:bottom w:val="single" w:color="D0B182" w:themeColor="accent6" w:themeTint="BF" w:sz="8" w:space="0"/>
        <w:right w:val="single" w:color="D0B182" w:themeColor="accent6" w:themeTint="BF" w:sz="8" w:space="0"/>
        <w:insideH w:val="single" w:color="D0B182" w:themeColor="accent6" w:themeTint="BF" w:sz="8" w:space="0"/>
        <w:insideV w:val="single" w:color="D0B182" w:themeColor="accent6" w:themeTint="BF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0B182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styleId="203">
    <w:name w:val="Medium Grid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4">
    <w:name w:val="Medium Grid 2 Accent 1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  <w:insideH w:val="single" w:color="F07F09" w:themeColor="accent1" w:sz="8" w:space="0"/>
        <w:insideV w:val="single" w:color="F07F09" w:themeColor="accent1" w:sz="8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ABF81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5">
    <w:name w:val="Medium Grid 2 Accent 2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8" w:space="0"/>
        <w:left w:val="single" w:color="9F2936" w:themeColor="accent2" w:sz="8" w:space="0"/>
        <w:bottom w:val="single" w:color="9F2936" w:themeColor="accent2" w:sz="8" w:space="0"/>
        <w:right w:val="single" w:color="9F2936" w:themeColor="accent2" w:sz="8" w:space="0"/>
        <w:insideH w:val="single" w:color="9F2936" w:themeColor="accent2" w:sz="8" w:space="0"/>
        <w:insideV w:val="single" w:color="9F2936" w:themeColor="accent2" w:sz="8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848E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6">
    <w:name w:val="Medium Grid 2 Accent 3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8" w:space="0"/>
        <w:left w:val="single" w:color="1B587C" w:themeColor="accent3" w:sz="8" w:space="0"/>
        <w:bottom w:val="single" w:color="1B587C" w:themeColor="accent3" w:sz="8" w:space="0"/>
        <w:right w:val="single" w:color="1B587C" w:themeColor="accent3" w:sz="8" w:space="0"/>
        <w:insideH w:val="single" w:color="1B587C" w:themeColor="accent3" w:sz="8" w:space="0"/>
        <w:insideV w:val="single" w:color="1B587C" w:themeColor="accent3" w:sz="8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2F0F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2" w:themeFill="accent3" w:themeFillTint="33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6CB4DF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7">
    <w:name w:val="Medium Grid 2 Accent 4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8" w:space="0"/>
        <w:left w:val="single" w:color="4E8542" w:themeColor="accent4" w:sz="8" w:space="0"/>
        <w:bottom w:val="single" w:color="4E8542" w:themeColor="accent4" w:sz="8" w:space="0"/>
        <w:right w:val="single" w:color="4E8542" w:themeColor="accent4" w:sz="8" w:space="0"/>
        <w:insideH w:val="single" w:color="4E8542" w:themeColor="accent4" w:sz="8" w:space="0"/>
        <w:insideV w:val="single" w:color="4E8542" w:themeColor="accent4" w:sz="8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0CB97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5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8" w:space="0"/>
        <w:left w:val="single" w:color="604878" w:themeColor="accent5" w:sz="8" w:space="0"/>
        <w:bottom w:val="single" w:color="604878" w:themeColor="accent5" w:sz="8" w:space="0"/>
        <w:right w:val="single" w:color="604878" w:themeColor="accent5" w:sz="8" w:space="0"/>
        <w:insideH w:val="single" w:color="604878" w:themeColor="accent5" w:sz="8" w:space="0"/>
        <w:insideV w:val="single" w:color="604878" w:themeColor="accent5" w:sz="8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9CC3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6"/>
    <w:basedOn w:val="102"/>
    <w:semiHidden/>
    <w:unhideWhenUsed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8" w:space="0"/>
        <w:left w:val="single" w:color="C19859" w:themeColor="accent6" w:sz="8" w:space="0"/>
        <w:bottom w:val="single" w:color="C19859" w:themeColor="accent6" w:sz="8" w:space="0"/>
        <w:right w:val="single" w:color="C19859" w:themeColor="accent6" w:sz="8" w:space="0"/>
        <w:insideH w:val="single" w:color="C19859" w:themeColor="accent6" w:sz="8" w:space="0"/>
        <w:insideV w:val="single" w:color="C19859" w:themeColor="accent6" w:sz="8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0CBAC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3"/>
    <w:basedOn w:val="10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1">
    <w:name w:val="Medium Grid 3 Accent 1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BF81" w:themeFill="accent1" w:themeFillTint="7F"/>
      </w:tcPr>
    </w:tblStylePr>
  </w:style>
  <w:style w:type="table" w:styleId="212">
    <w:name w:val="Medium Grid 3 Accent 2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C2C7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848E" w:themeFill="accent2" w:themeFillTint="7F"/>
      </w:tcPr>
    </w:tblStylePr>
  </w:style>
  <w:style w:type="table" w:styleId="213">
    <w:name w:val="Medium Grid 3 Accent 3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6D9EF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CB4DF" w:themeFill="accent3" w:themeFillTint="7F"/>
      </w:tcPr>
    </w:tblStylePr>
  </w:style>
  <w:style w:type="table" w:styleId="214">
    <w:name w:val="Medium Grid 3 Accent 4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CB97" w:themeFill="accent4" w:themeFillTint="7F"/>
      </w:tcPr>
    </w:tblStylePr>
  </w:style>
  <w:style w:type="table" w:styleId="215">
    <w:name w:val="Medium Grid 3 Accent 5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9CC3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9CC3" w:themeFill="accent5" w:themeFillTint="7F"/>
      </w:tcPr>
    </w:tblStylePr>
  </w:style>
  <w:style w:type="table" w:styleId="216">
    <w:name w:val="Medium Grid 3 Accent 6"/>
    <w:basedOn w:val="10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E5D5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0CBAC" w:themeFill="accent6" w:themeFillTint="7F"/>
      </w:tcPr>
    </w:tblStylePr>
  </w:style>
  <w:style w:type="table" w:styleId="217">
    <w:name w:val="Dark List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8">
    <w:name w:val="Dark List Accent 1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07F09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35F06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F06" w:themeFill="accent1" w:themeFillShade="BF"/>
      </w:tcPr>
    </w:tblStylePr>
  </w:style>
  <w:style w:type="table" w:styleId="219">
    <w:name w:val="Dark List Accent 2"/>
    <w:basedOn w:val="10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F2936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141A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1E28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E28" w:themeFill="accent2" w:themeFillShade="BF"/>
      </w:tcPr>
    </w:tblStylePr>
  </w:style>
  <w:style w:type="table" w:styleId="220">
    <w:name w:val="Dark List Accent 3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1B587C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221">
    <w:name w:val="Dark List Accent 4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E854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4220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222">
    <w:name w:val="Dark List Accent 5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604878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559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559" w:themeFill="accent5" w:themeFillShade="BF"/>
      </w:tcPr>
    </w:tblStylePr>
  </w:style>
  <w:style w:type="table" w:styleId="223">
    <w:name w:val="Dark List Accent 6"/>
    <w:basedOn w:val="10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19859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224">
    <w:name w:val="Colorful Shading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5">
    <w:name w:val="Colorful Shading Accent 1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E6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>
        <w:tblLayout w:type="fixed"/>
      </w:tblPr>
      <w:tcPr>
        <w:shd w:val="clear" w:color="auto" w:fill="FBCB9A" w:themeFill="accent1" w:themeFillTint="66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2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F2936" w:themeColor="accent2" w:sz="2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6E8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F293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>
        <w:tblLayout w:type="fixed"/>
      </w:tblPr>
      <w:tcPr>
        <w:shd w:val="clear" w:color="auto" w:fill="E59CA4" w:themeFill="accent2" w:themeFillTint="66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3"/>
    <w:basedOn w:val="10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E8542" w:themeColor="accent4" w:sz="2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F0F8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E854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>
        <w:tblLayout w:type="fixed"/>
      </w:tblPr>
      <w:tcPr>
        <w:shd w:val="clear" w:color="auto" w:fill="89C3E5" w:themeFill="accent3" w:themeFillTint="66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28">
    <w:name w:val="Colorful Shading Accent 4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B587C" w:themeColor="accent3" w:sz="2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CF4EA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1B587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>
        <w:tblLayout w:type="fixed"/>
      </w:tblPr>
      <w:tcPr>
        <w:shd w:val="clear" w:color="auto" w:fill="B3D5AB" w:themeFill="accent4" w:themeFillTint="66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5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19859" w:themeColor="accent6" w:sz="2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BF3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1985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>
        <w:tblLayout w:type="fixed"/>
      </w:tblPr>
      <w:tcPr>
        <w:shd w:val="clear" w:color="auto" w:fill="BFAFCF" w:themeFill="accent5" w:themeFillTint="66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6"/>
    <w:basedOn w:val="10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878" w:themeColor="accent5" w:sz="2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4EE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604878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B5C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C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C2E" w:themeFill="accent6" w:themeFillShade="99"/>
      </w:tcPr>
    </w:tblStylePr>
    <w:tblStylePr w:type="band1Vert">
      <w:tblPr>
        <w:tblLayout w:type="fixed"/>
      </w:tblPr>
      <w:tcPr>
        <w:shd w:val="clear" w:color="auto" w:fill="E6D5BC" w:themeFill="accent6" w:themeFillTint="66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List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2">
    <w:name w:val="Colorful List Accent 1"/>
    <w:basedOn w:val="10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>
        <w:tblLayout w:type="fixed"/>
      </w:tblPr>
      <w:tcPr>
        <w:shd w:val="clear" w:color="auto" w:fill="FDE5CC" w:themeFill="accent1" w:themeFillTint="33"/>
      </w:tcPr>
    </w:tblStylePr>
  </w:style>
  <w:style w:type="table" w:styleId="233">
    <w:name w:val="Colorful List Accent 2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F202B" w:themeFill="accent2" w:themeFillShade="CC"/>
      </w:tcPr>
    </w:tblStylePr>
    <w:tblStylePr w:type="lastRow">
      <w:rPr>
        <w:b/>
        <w:bCs/>
        <w:color w:val="7F212B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7" w:themeFill="accent2" w:themeFillTint="3F"/>
      </w:tcPr>
    </w:tblStylePr>
    <w:tblStylePr w:type="band1Horz">
      <w:tblPr>
        <w:tblLayout w:type="fixed"/>
      </w:tblPr>
      <w:tcPr>
        <w:shd w:val="clear" w:color="auto" w:fill="F2CDD1" w:themeFill="accent2" w:themeFillTint="33"/>
      </w:tcPr>
    </w:tblStylePr>
  </w:style>
  <w:style w:type="table" w:styleId="234">
    <w:name w:val="Colorful List Accent 3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2F0F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5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9EF" w:themeFill="accent3" w:themeFillTint="3F"/>
      </w:tcPr>
    </w:tblStylePr>
    <w:tblStylePr w:type="band1Horz">
      <w:tblPr>
        <w:tblLayout w:type="fixed"/>
      </w:tblPr>
      <w:tcPr>
        <w:shd w:val="clear" w:color="auto" w:fill="C4E1F2" w:themeFill="accent3" w:themeFillTint="33"/>
      </w:tcPr>
    </w:tblStylePr>
  </w:style>
  <w:style w:type="table" w:styleId="235">
    <w:name w:val="Colorful List Accent 4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154663" w:themeFill="accent3" w:themeFillShade="CC"/>
      </w:tcPr>
    </w:tblStylePr>
    <w:tblStylePr w:type="lastRow">
      <w:rPr>
        <w:b/>
        <w:bCs/>
        <w:color w:val="164663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>
        <w:tblLayout w:type="fixed"/>
      </w:tblPr>
      <w:tcPr>
        <w:shd w:val="clear" w:color="auto" w:fill="D9EAD5" w:themeFill="accent4" w:themeFillTint="33"/>
      </w:tcPr>
    </w:tblStylePr>
  </w:style>
  <w:style w:type="table" w:styleId="236">
    <w:name w:val="Colorful List Accent 5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A47B3D" w:themeFill="accent6" w:themeFillShade="CC"/>
      </w:tcPr>
    </w:tblStylePr>
    <w:tblStylePr w:type="lastRow">
      <w:rPr>
        <w:b/>
        <w:bCs/>
        <w:color w:val="A47C3D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>
        <w:tblLayout w:type="fixed"/>
      </w:tblPr>
      <w:tcPr>
        <w:shd w:val="clear" w:color="auto" w:fill="DFD7E7" w:themeFill="accent5" w:themeFillTint="33"/>
      </w:tcPr>
    </w:tblStylePr>
  </w:style>
  <w:style w:type="table" w:styleId="237">
    <w:name w:val="Colorful List Accent 6"/>
    <w:basedOn w:val="10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C395F" w:themeFill="accent5" w:themeFillShade="CC"/>
      </w:tcPr>
    </w:tblStylePr>
    <w:tblStylePr w:type="lastRow">
      <w:rPr>
        <w:b/>
        <w:bCs/>
        <w:color w:val="4D3A60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5" w:themeFill="accent6" w:themeFillTint="3F"/>
      </w:tcPr>
    </w:tblStylePr>
    <w:tblStylePr w:type="band1Horz">
      <w:tblPr>
        <w:tblLayout w:type="fixed"/>
      </w:tblPr>
      <w:tcPr>
        <w:shd w:val="clear" w:color="auto" w:fill="F2EADD" w:themeFill="accent6" w:themeFillTint="33"/>
      </w:tcPr>
    </w:tblStylePr>
  </w:style>
  <w:style w:type="table" w:styleId="238">
    <w:name w:val="Colorful Grid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39">
    <w:name w:val="Colorful Grid Accent 1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CB9A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35F06" w:themeFill="accent1" w:themeFillShade="BF"/>
      </w:tcPr>
    </w:tblStylePr>
    <w:tblStylePr w:type="band1Vert">
      <w:tblPr>
        <w:tblLayout w:type="fixed"/>
      </w:tblPr>
      <w:tcPr>
        <w:shd w:val="clear" w:color="auto" w:fill="FABF81" w:themeFill="accent1" w:themeFillTint="7F"/>
      </w:tcPr>
    </w:tblStylePr>
    <w:tblStylePr w:type="band1Horz">
      <w:tblPr>
        <w:tblLayout w:type="fixed"/>
      </w:tblPr>
      <w:tcPr>
        <w:shd w:val="clear" w:color="auto" w:fill="FABF81" w:themeFill="accent1" w:themeFillTint="7F"/>
      </w:tcPr>
    </w:tblStylePr>
  </w:style>
  <w:style w:type="table" w:styleId="240">
    <w:name w:val="Colorful Grid Accent 2"/>
    <w:basedOn w:val="10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9CA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71E28" w:themeFill="accent2" w:themeFillShade="BF"/>
      </w:tcPr>
    </w:tblStylePr>
    <w:tblStylePr w:type="band1Vert">
      <w:tblPr>
        <w:tblLayout w:type="fixed"/>
      </w:tblPr>
      <w:tcPr>
        <w:shd w:val="clear" w:color="auto" w:fill="DF848E" w:themeFill="accent2" w:themeFillTint="7F"/>
      </w:tcPr>
    </w:tblStylePr>
    <w:tblStylePr w:type="band1Horz">
      <w:tblPr>
        <w:tblLayout w:type="fixed"/>
      </w:tblPr>
      <w:tcPr>
        <w:shd w:val="clear" w:color="auto" w:fill="DF848E" w:themeFill="accent2" w:themeFillTint="7F"/>
      </w:tcPr>
    </w:tblStylePr>
  </w:style>
  <w:style w:type="table" w:styleId="241">
    <w:name w:val="Colorful Grid Accent 3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89C3E5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89C3E5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14415C" w:themeFill="accent3" w:themeFillShade="BF"/>
      </w:tcPr>
    </w:tblStylePr>
    <w:tblStylePr w:type="band1Vert">
      <w:tblPr>
        <w:tblLayout w:type="fixed"/>
      </w:tblPr>
      <w:tcPr>
        <w:shd w:val="clear" w:color="auto" w:fill="6CB4DF" w:themeFill="accent3" w:themeFillTint="7F"/>
      </w:tcPr>
    </w:tblStylePr>
    <w:tblStylePr w:type="band1Horz">
      <w:tblPr>
        <w:tblLayout w:type="fixed"/>
      </w:tblPr>
      <w:tcPr>
        <w:shd w:val="clear" w:color="auto" w:fill="6CB4DF" w:themeFill="accent3" w:themeFillTint="7F"/>
      </w:tcPr>
    </w:tblStylePr>
  </w:style>
  <w:style w:type="table" w:styleId="242">
    <w:name w:val="Colorful Grid Accent 4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3D5AB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A6331" w:themeFill="accent4" w:themeFillShade="BF"/>
      </w:tcPr>
    </w:tblStylePr>
    <w:tblStylePr w:type="band1Vert">
      <w:tblPr>
        <w:tblLayout w:type="fixed"/>
      </w:tblPr>
      <w:tcPr>
        <w:shd w:val="clear" w:color="auto" w:fill="A0CB97" w:themeFill="accent4" w:themeFillTint="7F"/>
      </w:tcPr>
    </w:tblStylePr>
    <w:tblStylePr w:type="band1Horz">
      <w:tblPr>
        <w:tblLayout w:type="fixed"/>
      </w:tblPr>
      <w:tcPr>
        <w:shd w:val="clear" w:color="auto" w:fill="A0CB97" w:themeFill="accent4" w:themeFillTint="7F"/>
      </w:tcPr>
    </w:tblStylePr>
  </w:style>
  <w:style w:type="table" w:styleId="243">
    <w:name w:val="Colorful Grid Accent 5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FAFC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3559" w:themeFill="accent5" w:themeFillShade="BF"/>
      </w:tcPr>
    </w:tblStylePr>
    <w:tblStylePr w:type="band1Vert">
      <w:tblPr>
        <w:tblLayout w:type="fixed"/>
      </w:tblPr>
      <w:tcPr>
        <w:shd w:val="clear" w:color="auto" w:fill="AF9CC3" w:themeFill="accent5" w:themeFillTint="7F"/>
      </w:tcPr>
    </w:tblStylePr>
    <w:tblStylePr w:type="band1Horz">
      <w:tblPr>
        <w:tblLayout w:type="fixed"/>
      </w:tblPr>
      <w:tcPr>
        <w:shd w:val="clear" w:color="auto" w:fill="AF9CC3" w:themeFill="accent5" w:themeFillTint="7F"/>
      </w:tcPr>
    </w:tblStylePr>
  </w:style>
  <w:style w:type="table" w:styleId="244">
    <w:name w:val="Colorful Grid Accent 6"/>
    <w:basedOn w:val="10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6D5BC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97339" w:themeFill="accent6" w:themeFillShade="BF"/>
      </w:tcPr>
    </w:tblStylePr>
    <w:tblStylePr w:type="band1Vert">
      <w:tblPr>
        <w:tblLayout w:type="fixed"/>
      </w:tblPr>
      <w:tcPr>
        <w:shd w:val="clear" w:color="auto" w:fill="E0CBAC" w:themeFill="accent6" w:themeFillTint="7F"/>
      </w:tcPr>
    </w:tblStylePr>
    <w:tblStylePr w:type="band1Horz">
      <w:tblPr>
        <w:tblLayout w:type="fixed"/>
      </w:tblPr>
      <w:tcPr>
        <w:shd w:val="clear" w:color="auto" w:fill="E0CBAC" w:themeFill="accent6" w:themeFillTint="7F"/>
      </w:tcPr>
    </w:tblStylePr>
  </w:style>
  <w:style w:type="table" w:customStyle="1" w:styleId="245">
    <w:name w:val="会议纪要"/>
    <w:basedOn w:val="102"/>
    <w:qFormat/>
    <w:uiPriority w:val="99"/>
    <w:tblPr>
      <w:tblLayout w:type="fixed"/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B45F07" w:themeColor="accent1" w:themeShade="BF"/>
        <w:sz w:val="22"/>
      </w:rPr>
      <w:tblPr>
        <w:tblLayout w:type="fixed"/>
      </w:tblPr>
      <w:trPr>
        <w:tblHeader/>
      </w:trPr>
      <w:tcPr>
        <w:tcBorders>
          <w:top w:val="nil"/>
          <w:left w:val="nil"/>
          <w:bottom w:val="single" w:color="1B587C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246">
    <w:name w:val="不明显参考1"/>
    <w:basedOn w:val="84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character" w:customStyle="1" w:styleId="247">
    <w:name w:val="页眉 字符"/>
    <w:basedOn w:val="84"/>
    <w:link w:val="57"/>
    <w:qFormat/>
    <w:uiPriority w:val="99"/>
    <w:rPr>
      <w:rFonts w:eastAsiaTheme="minorEastAsia"/>
      <w:szCs w:val="21"/>
      <w:lang w:eastAsia="ja-JP"/>
    </w:rPr>
  </w:style>
  <w:style w:type="character" w:styleId="248">
    <w:name w:val="Placeholder Text"/>
    <w:basedOn w:val="84"/>
    <w:semiHidden/>
    <w:uiPriority w:val="99"/>
    <w:rPr>
      <w:color w:val="808080"/>
    </w:rPr>
  </w:style>
  <w:style w:type="character" w:customStyle="1" w:styleId="249">
    <w:name w:val="批注框文本 字符"/>
    <w:basedOn w:val="84"/>
    <w:link w:val="53"/>
    <w:semiHidden/>
    <w:qFormat/>
    <w:uiPriority w:val="99"/>
    <w:rPr>
      <w:rFonts w:ascii="Segoe UI" w:hAnsi="Segoe UI" w:cs="Segoe UI"/>
      <w:spacing w:val="4"/>
      <w:szCs w:val="18"/>
    </w:rPr>
  </w:style>
  <w:style w:type="paragraph" w:customStyle="1" w:styleId="250">
    <w:name w:val="书目1"/>
    <w:basedOn w:val="1"/>
    <w:next w:val="1"/>
    <w:semiHidden/>
    <w:unhideWhenUsed/>
    <w:qFormat/>
    <w:uiPriority w:val="37"/>
  </w:style>
  <w:style w:type="character" w:customStyle="1" w:styleId="251">
    <w:name w:val="正文文本 字符"/>
    <w:basedOn w:val="84"/>
    <w:link w:val="16"/>
    <w:semiHidden/>
    <w:qFormat/>
    <w:uiPriority w:val="99"/>
    <w:rPr>
      <w:spacing w:val="4"/>
    </w:rPr>
  </w:style>
  <w:style w:type="character" w:customStyle="1" w:styleId="252">
    <w:name w:val="正文文本 2 字符"/>
    <w:basedOn w:val="84"/>
    <w:link w:val="75"/>
    <w:semiHidden/>
    <w:qFormat/>
    <w:uiPriority w:val="99"/>
    <w:rPr>
      <w:spacing w:val="4"/>
    </w:rPr>
  </w:style>
  <w:style w:type="character" w:customStyle="1" w:styleId="253">
    <w:name w:val="正文文本 3 字符"/>
    <w:basedOn w:val="84"/>
    <w:link w:val="33"/>
    <w:semiHidden/>
    <w:qFormat/>
    <w:uiPriority w:val="99"/>
    <w:rPr>
      <w:spacing w:val="4"/>
      <w:szCs w:val="16"/>
    </w:rPr>
  </w:style>
  <w:style w:type="character" w:customStyle="1" w:styleId="254">
    <w:name w:val="正文文本首行缩进 字符"/>
    <w:basedOn w:val="251"/>
    <w:link w:val="15"/>
    <w:semiHidden/>
    <w:uiPriority w:val="99"/>
    <w:rPr>
      <w:spacing w:val="4"/>
    </w:rPr>
  </w:style>
  <w:style w:type="character" w:customStyle="1" w:styleId="255">
    <w:name w:val="正文文本缩进 字符"/>
    <w:basedOn w:val="84"/>
    <w:link w:val="35"/>
    <w:semiHidden/>
    <w:qFormat/>
    <w:uiPriority w:val="99"/>
    <w:rPr>
      <w:spacing w:val="4"/>
    </w:rPr>
  </w:style>
  <w:style w:type="character" w:customStyle="1" w:styleId="256">
    <w:name w:val="正文文本首行缩进 2 字符"/>
    <w:basedOn w:val="255"/>
    <w:link w:val="56"/>
    <w:semiHidden/>
    <w:qFormat/>
    <w:uiPriority w:val="99"/>
    <w:rPr>
      <w:spacing w:val="4"/>
    </w:rPr>
  </w:style>
  <w:style w:type="character" w:customStyle="1" w:styleId="257">
    <w:name w:val="正文文本缩进 2 字符"/>
    <w:basedOn w:val="84"/>
    <w:link w:val="50"/>
    <w:semiHidden/>
    <w:qFormat/>
    <w:uiPriority w:val="99"/>
    <w:rPr>
      <w:spacing w:val="4"/>
    </w:rPr>
  </w:style>
  <w:style w:type="character" w:customStyle="1" w:styleId="258">
    <w:name w:val="正文文本缩进 3 字符"/>
    <w:basedOn w:val="84"/>
    <w:link w:val="69"/>
    <w:semiHidden/>
    <w:qFormat/>
    <w:uiPriority w:val="99"/>
    <w:rPr>
      <w:spacing w:val="4"/>
      <w:szCs w:val="16"/>
    </w:rPr>
  </w:style>
  <w:style w:type="character" w:customStyle="1" w:styleId="259">
    <w:name w:val="书籍标题1"/>
    <w:basedOn w:val="84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0">
    <w:name w:val="批注文字 字符"/>
    <w:basedOn w:val="84"/>
    <w:link w:val="13"/>
    <w:semiHidden/>
    <w:qFormat/>
    <w:uiPriority w:val="99"/>
    <w:rPr>
      <w:spacing w:val="4"/>
      <w:szCs w:val="20"/>
    </w:rPr>
  </w:style>
  <w:style w:type="character" w:customStyle="1" w:styleId="261">
    <w:name w:val="批注主题 字符"/>
    <w:basedOn w:val="260"/>
    <w:link w:val="12"/>
    <w:semiHidden/>
    <w:uiPriority w:val="99"/>
    <w:rPr>
      <w:b/>
      <w:bCs/>
      <w:spacing w:val="4"/>
      <w:szCs w:val="20"/>
    </w:rPr>
  </w:style>
  <w:style w:type="character" w:customStyle="1" w:styleId="262">
    <w:name w:val="文档结构图 字符"/>
    <w:basedOn w:val="84"/>
    <w:link w:val="30"/>
    <w:semiHidden/>
    <w:uiPriority w:val="99"/>
    <w:rPr>
      <w:rFonts w:ascii="Segoe UI" w:hAnsi="Segoe UI" w:cs="Segoe UI"/>
      <w:spacing w:val="4"/>
      <w:szCs w:val="16"/>
    </w:rPr>
  </w:style>
  <w:style w:type="character" w:customStyle="1" w:styleId="263">
    <w:name w:val="电子邮件签名 字符"/>
    <w:basedOn w:val="84"/>
    <w:link w:val="23"/>
    <w:semiHidden/>
    <w:qFormat/>
    <w:uiPriority w:val="99"/>
    <w:rPr>
      <w:spacing w:val="4"/>
    </w:rPr>
  </w:style>
  <w:style w:type="character" w:customStyle="1" w:styleId="264">
    <w:name w:val="尾注文本 字符"/>
    <w:basedOn w:val="84"/>
    <w:link w:val="51"/>
    <w:semiHidden/>
    <w:uiPriority w:val="99"/>
    <w:rPr>
      <w:spacing w:val="4"/>
      <w:szCs w:val="20"/>
    </w:rPr>
  </w:style>
  <w:style w:type="character" w:customStyle="1" w:styleId="265">
    <w:name w:val="页脚 字符"/>
    <w:basedOn w:val="84"/>
    <w:link w:val="54"/>
    <w:qFormat/>
    <w:uiPriority w:val="99"/>
    <w:rPr>
      <w:rFonts w:eastAsiaTheme="minorEastAsia"/>
      <w:szCs w:val="21"/>
      <w:lang w:eastAsia="ja-JP"/>
    </w:rPr>
  </w:style>
  <w:style w:type="character" w:customStyle="1" w:styleId="266">
    <w:name w:val="脚注文本 字符"/>
    <w:basedOn w:val="84"/>
    <w:link w:val="66"/>
    <w:semiHidden/>
    <w:qFormat/>
    <w:uiPriority w:val="99"/>
    <w:rPr>
      <w:spacing w:val="4"/>
      <w:szCs w:val="20"/>
    </w:rPr>
  </w:style>
  <w:style w:type="table" w:customStyle="1" w:styleId="267">
    <w:name w:val="网格表 1 浅色1"/>
    <w:basedOn w:val="10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网格表 1 浅色 - 着色 11"/>
    <w:basedOn w:val="102"/>
    <w:uiPriority w:val="46"/>
    <w:tblPr>
      <w:tblBorders>
        <w:top w:val="single" w:color="FBCB9A" w:themeColor="accent1" w:themeTint="66" w:sz="4" w:space="0"/>
        <w:left w:val="single" w:color="FBCB9A" w:themeColor="accent1" w:themeTint="66" w:sz="4" w:space="0"/>
        <w:bottom w:val="single" w:color="FBCB9A" w:themeColor="accent1" w:themeTint="66" w:sz="4" w:space="0"/>
        <w:right w:val="single" w:color="FBCB9A" w:themeColor="accent1" w:themeTint="66" w:sz="4" w:space="0"/>
        <w:insideH w:val="single" w:color="FBCB9A" w:themeColor="accent1" w:themeTint="66" w:sz="4" w:space="0"/>
        <w:insideV w:val="single" w:color="FBCB9A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网格表 1 浅色 - 着色 21"/>
    <w:basedOn w:val="102"/>
    <w:qFormat/>
    <w:uiPriority w:val="46"/>
    <w:tblPr>
      <w:tblBorders>
        <w:top w:val="single" w:color="E59CA4" w:themeColor="accent2" w:themeTint="66" w:sz="4" w:space="0"/>
        <w:left w:val="single" w:color="E59CA4" w:themeColor="accent2" w:themeTint="66" w:sz="4" w:space="0"/>
        <w:bottom w:val="single" w:color="E59CA4" w:themeColor="accent2" w:themeTint="66" w:sz="4" w:space="0"/>
        <w:right w:val="single" w:color="E59CA4" w:themeColor="accent2" w:themeTint="66" w:sz="4" w:space="0"/>
        <w:insideH w:val="single" w:color="E59CA4" w:themeColor="accent2" w:themeTint="66" w:sz="4" w:space="0"/>
        <w:insideV w:val="single" w:color="E59CA4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网格表 1 浅色 - 着色 31"/>
    <w:basedOn w:val="102"/>
    <w:qFormat/>
    <w:uiPriority w:val="46"/>
    <w:tblPr>
      <w:tblBorders>
        <w:top w:val="single" w:color="89C3E5" w:themeColor="accent3" w:themeTint="66" w:sz="4" w:space="0"/>
        <w:left w:val="single" w:color="89C3E5" w:themeColor="accent3" w:themeTint="66" w:sz="4" w:space="0"/>
        <w:bottom w:val="single" w:color="89C3E5" w:themeColor="accent3" w:themeTint="66" w:sz="4" w:space="0"/>
        <w:right w:val="single" w:color="89C3E5" w:themeColor="accent3" w:themeTint="66" w:sz="4" w:space="0"/>
        <w:insideH w:val="single" w:color="89C3E5" w:themeColor="accent3" w:themeTint="66" w:sz="4" w:space="0"/>
        <w:insideV w:val="single" w:color="89C3E5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网格表 1 浅色 - 着色 41"/>
    <w:basedOn w:val="102"/>
    <w:qFormat/>
    <w:uiPriority w:val="46"/>
    <w:tblPr>
      <w:tblBorders>
        <w:top w:val="single" w:color="B3D5AB" w:themeColor="accent4" w:themeTint="66" w:sz="4" w:space="0"/>
        <w:left w:val="single" w:color="B3D5AB" w:themeColor="accent4" w:themeTint="66" w:sz="4" w:space="0"/>
        <w:bottom w:val="single" w:color="B3D5AB" w:themeColor="accent4" w:themeTint="66" w:sz="4" w:space="0"/>
        <w:right w:val="single" w:color="B3D5AB" w:themeColor="accent4" w:themeTint="66" w:sz="4" w:space="0"/>
        <w:insideH w:val="single" w:color="B3D5AB" w:themeColor="accent4" w:themeTint="66" w:sz="4" w:space="0"/>
        <w:insideV w:val="single" w:color="B3D5AB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网格表 1 浅色 - 着色 51"/>
    <w:basedOn w:val="102"/>
    <w:qFormat/>
    <w:uiPriority w:val="46"/>
    <w:tblPr>
      <w:tblBorders>
        <w:top w:val="single" w:color="BFAFCF" w:themeColor="accent5" w:themeTint="66" w:sz="4" w:space="0"/>
        <w:left w:val="single" w:color="BFAFCF" w:themeColor="accent5" w:themeTint="66" w:sz="4" w:space="0"/>
        <w:bottom w:val="single" w:color="BFAFCF" w:themeColor="accent5" w:themeTint="66" w:sz="4" w:space="0"/>
        <w:right w:val="single" w:color="BFAFCF" w:themeColor="accent5" w:themeTint="66" w:sz="4" w:space="0"/>
        <w:insideH w:val="single" w:color="BFAFCF" w:themeColor="accent5" w:themeTint="66" w:sz="4" w:space="0"/>
        <w:insideV w:val="single" w:color="BFAFCF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网格表 1 浅色 - 着色 61"/>
    <w:basedOn w:val="102"/>
    <w:uiPriority w:val="46"/>
    <w:tblPr>
      <w:tblBorders>
        <w:top w:val="single" w:color="E6D5BC" w:themeColor="accent6" w:themeTint="66" w:sz="4" w:space="0"/>
        <w:left w:val="single" w:color="E6D5BC" w:themeColor="accent6" w:themeTint="66" w:sz="4" w:space="0"/>
        <w:bottom w:val="single" w:color="E6D5BC" w:themeColor="accent6" w:themeTint="66" w:sz="4" w:space="0"/>
        <w:right w:val="single" w:color="E6D5BC" w:themeColor="accent6" w:themeTint="66" w:sz="4" w:space="0"/>
        <w:insideH w:val="single" w:color="E6D5BC" w:themeColor="accent6" w:themeTint="66" w:sz="4" w:space="0"/>
        <w:insideV w:val="single" w:color="E6D5BC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网格表 21"/>
    <w:basedOn w:val="10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5">
    <w:name w:val="网格表 2 - 着色 11"/>
    <w:basedOn w:val="102"/>
    <w:qFormat/>
    <w:uiPriority w:val="47"/>
    <w:tblPr>
      <w:tblBorders>
        <w:top w:val="single" w:color="F9B268" w:themeColor="accent1" w:themeTint="99" w:sz="2" w:space="0"/>
        <w:bottom w:val="single" w:color="F9B268" w:themeColor="accent1" w:themeTint="99" w:sz="2" w:space="0"/>
        <w:insideH w:val="single" w:color="F9B268" w:themeColor="accent1" w:themeTint="99" w:sz="2" w:space="0"/>
        <w:insideV w:val="single" w:color="F9B268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F9B26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9B26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76">
    <w:name w:val="网格表 2 - 着色 21"/>
    <w:basedOn w:val="102"/>
    <w:qFormat/>
    <w:uiPriority w:val="47"/>
    <w:tblPr>
      <w:tblBorders>
        <w:top w:val="single" w:color="D86B77" w:themeColor="accent2" w:themeTint="99" w:sz="2" w:space="0"/>
        <w:bottom w:val="single" w:color="D86B77" w:themeColor="accent2" w:themeTint="99" w:sz="2" w:space="0"/>
        <w:insideH w:val="single" w:color="D86B77" w:themeColor="accent2" w:themeTint="99" w:sz="2" w:space="0"/>
        <w:insideV w:val="single" w:color="D86B77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86B7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6B7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77">
    <w:name w:val="网格表 2 - 着色 31"/>
    <w:basedOn w:val="102"/>
    <w:uiPriority w:val="47"/>
    <w:tblPr>
      <w:tblBorders>
        <w:top w:val="single" w:color="4EA5D8" w:themeColor="accent3" w:themeTint="99" w:sz="2" w:space="0"/>
        <w:bottom w:val="single" w:color="4EA5D8" w:themeColor="accent3" w:themeTint="99" w:sz="2" w:space="0"/>
        <w:insideH w:val="single" w:color="4EA5D8" w:themeColor="accent3" w:themeTint="99" w:sz="2" w:space="0"/>
        <w:insideV w:val="single" w:color="4EA5D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4EA5D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EA5D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78">
    <w:name w:val="网格表 2 - 着色 41"/>
    <w:basedOn w:val="102"/>
    <w:uiPriority w:val="47"/>
    <w:tblPr>
      <w:tblBorders>
        <w:top w:val="single" w:color="8DC182" w:themeColor="accent4" w:themeTint="99" w:sz="2" w:space="0"/>
        <w:bottom w:val="single" w:color="8DC182" w:themeColor="accent4" w:themeTint="99" w:sz="2" w:space="0"/>
        <w:insideH w:val="single" w:color="8DC182" w:themeColor="accent4" w:themeTint="99" w:sz="2" w:space="0"/>
        <w:insideV w:val="single" w:color="8DC18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DC18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DC18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79">
    <w:name w:val="网格表 2 - 着色 51"/>
    <w:basedOn w:val="102"/>
    <w:qFormat/>
    <w:uiPriority w:val="47"/>
    <w:tblPr>
      <w:tblBorders>
        <w:top w:val="single" w:color="9F87B7" w:themeColor="accent5" w:themeTint="99" w:sz="2" w:space="0"/>
        <w:bottom w:val="single" w:color="9F87B7" w:themeColor="accent5" w:themeTint="99" w:sz="2" w:space="0"/>
        <w:insideH w:val="single" w:color="9F87B7" w:themeColor="accent5" w:themeTint="99" w:sz="2" w:space="0"/>
        <w:insideV w:val="single" w:color="9F87B7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F87B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F87B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80">
    <w:name w:val="网格表 2 - 着色 61"/>
    <w:basedOn w:val="102"/>
    <w:qFormat/>
    <w:uiPriority w:val="47"/>
    <w:tblPr>
      <w:tblBorders>
        <w:top w:val="single" w:color="D9C19B" w:themeColor="accent6" w:themeTint="99" w:sz="2" w:space="0"/>
        <w:bottom w:val="single" w:color="D9C19B" w:themeColor="accent6" w:themeTint="99" w:sz="2" w:space="0"/>
        <w:insideH w:val="single" w:color="D9C19B" w:themeColor="accent6" w:themeTint="99" w:sz="2" w:space="0"/>
        <w:insideV w:val="single" w:color="D9C19B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9C19B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C19B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81">
    <w:name w:val="网格表 31"/>
    <w:basedOn w:val="10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2">
    <w:name w:val="网格表 3 - 着色 11"/>
    <w:basedOn w:val="102"/>
    <w:uiPriority w:val="48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283">
    <w:name w:val="网格表 3 - 着色 21"/>
    <w:basedOn w:val="102"/>
    <w:qFormat/>
    <w:uiPriority w:val="48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284">
    <w:name w:val="网格表 3 - 着色 31"/>
    <w:basedOn w:val="102"/>
    <w:qFormat/>
    <w:uiPriority w:val="48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285">
    <w:name w:val="网格表 3 - 着色 41"/>
    <w:basedOn w:val="102"/>
    <w:uiPriority w:val="48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286">
    <w:name w:val="网格表 3 - 着色 51"/>
    <w:basedOn w:val="102"/>
    <w:uiPriority w:val="48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287">
    <w:name w:val="网格表 3 - 着色 61"/>
    <w:basedOn w:val="102"/>
    <w:uiPriority w:val="48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table" w:customStyle="1" w:styleId="288">
    <w:name w:val="网格表 41"/>
    <w:basedOn w:val="10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网格表 4 - 着色 11"/>
    <w:basedOn w:val="102"/>
    <w:qFormat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290">
    <w:name w:val="网格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291">
    <w:name w:val="网格表 4 - 着色 31"/>
    <w:basedOn w:val="102"/>
    <w:qFormat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292">
    <w:name w:val="网格表 4 - 着色 41"/>
    <w:basedOn w:val="102"/>
    <w:qFormat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293">
    <w:name w:val="网格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294">
    <w:name w:val="网格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295">
    <w:name w:val="网格表 5 深色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6">
    <w:name w:val="网格表 5 深色 - 着色 1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07F09" w:themeFill="accent1"/>
      </w:tcPr>
    </w:tblStylePr>
    <w:tblStylePr w:type="band1Vert">
      <w:tcPr>
        <w:shd w:val="clear" w:color="auto" w:fill="FBCB9A" w:themeFill="accent1" w:themeFillTint="66"/>
      </w:tcPr>
    </w:tblStylePr>
    <w:tblStylePr w:type="band1Horz">
      <w:tcPr>
        <w:shd w:val="clear" w:color="auto" w:fill="FBCB9A" w:themeFill="accent1" w:themeFillTint="66"/>
      </w:tcPr>
    </w:tblStylePr>
  </w:style>
  <w:style w:type="table" w:customStyle="1" w:styleId="297">
    <w:name w:val="网格表 5 深色 - 着色 2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F2936" w:themeFill="accent2"/>
      </w:tcPr>
    </w:tblStylePr>
    <w:tblStylePr w:type="band1Vert">
      <w:tcPr>
        <w:shd w:val="clear" w:color="auto" w:fill="E59CA4" w:themeFill="accent2" w:themeFillTint="66"/>
      </w:tcPr>
    </w:tblStylePr>
    <w:tblStylePr w:type="band1Horz">
      <w:tcPr>
        <w:shd w:val="clear" w:color="auto" w:fill="E59CA4" w:themeFill="accent2" w:themeFillTint="66"/>
      </w:tcPr>
    </w:tblStylePr>
  </w:style>
  <w:style w:type="table" w:customStyle="1" w:styleId="298">
    <w:name w:val="网格表 5 深色 - 着色 3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4E1F2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B587C" w:themeFill="accent3"/>
      </w:tcPr>
    </w:tblStylePr>
    <w:tblStylePr w:type="band1Vert">
      <w:tcPr>
        <w:shd w:val="clear" w:color="auto" w:fill="89C3E5" w:themeFill="accent3" w:themeFillTint="66"/>
      </w:tcPr>
    </w:tblStylePr>
    <w:tblStylePr w:type="band1Horz">
      <w:tcPr>
        <w:shd w:val="clear" w:color="auto" w:fill="89C3E5" w:themeFill="accent3" w:themeFillTint="66"/>
      </w:tcPr>
    </w:tblStylePr>
  </w:style>
  <w:style w:type="table" w:customStyle="1" w:styleId="299">
    <w:name w:val="网格表 5 深色 - 着色 41"/>
    <w:basedOn w:val="10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8542" w:themeFill="accent4"/>
      </w:tcPr>
    </w:tblStylePr>
    <w:tblStylePr w:type="band1Vert">
      <w:tcPr>
        <w:shd w:val="clear" w:color="auto" w:fill="B3D5AB" w:themeFill="accent4" w:themeFillTint="66"/>
      </w:tcPr>
    </w:tblStylePr>
    <w:tblStylePr w:type="band1Horz">
      <w:tcPr>
        <w:shd w:val="clear" w:color="auto" w:fill="B3D5AB" w:themeFill="accent4" w:themeFillTint="66"/>
      </w:tcPr>
    </w:tblStylePr>
  </w:style>
  <w:style w:type="table" w:customStyle="1" w:styleId="300">
    <w:name w:val="网格表 5 深色 - 着色 5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878" w:themeFill="accent5"/>
      </w:tcPr>
    </w:tblStylePr>
    <w:tblStylePr w:type="band1Vert">
      <w:tcPr>
        <w:shd w:val="clear" w:color="auto" w:fill="BFAFCF" w:themeFill="accent5" w:themeFillTint="66"/>
      </w:tcPr>
    </w:tblStylePr>
    <w:tblStylePr w:type="band1Horz">
      <w:tcPr>
        <w:shd w:val="clear" w:color="auto" w:fill="BFAFCF" w:themeFill="accent5" w:themeFillTint="66"/>
      </w:tcPr>
    </w:tblStylePr>
  </w:style>
  <w:style w:type="table" w:customStyle="1" w:styleId="301">
    <w:name w:val="网格表 5 深色 - 着色 61"/>
    <w:basedOn w:val="10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9859" w:themeFill="accent6"/>
      </w:tcPr>
    </w:tblStylePr>
    <w:tblStylePr w:type="band1Vert">
      <w:tcPr>
        <w:shd w:val="clear" w:color="auto" w:fill="E6D5BC" w:themeFill="accent6" w:themeFillTint="66"/>
      </w:tcPr>
    </w:tblStylePr>
    <w:tblStylePr w:type="band1Horz">
      <w:tcPr>
        <w:shd w:val="clear" w:color="auto" w:fill="E6D5BC" w:themeFill="accent6" w:themeFillTint="66"/>
      </w:tcPr>
    </w:tblStylePr>
  </w:style>
  <w:style w:type="table" w:customStyle="1" w:styleId="302">
    <w:name w:val="网格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网格表 6 彩色 - 着色 11"/>
    <w:basedOn w:val="102"/>
    <w:qFormat/>
    <w:uiPriority w:val="51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F9B268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04">
    <w:name w:val="网格表 6 彩色 - 着色 21"/>
    <w:basedOn w:val="102"/>
    <w:qFormat/>
    <w:uiPriority w:val="51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86B7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05">
    <w:name w:val="网格表 6 彩色 - 着色 31"/>
    <w:basedOn w:val="102"/>
    <w:uiPriority w:val="51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4EA5D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06">
    <w:name w:val="网格表 6 彩色 - 着色 41"/>
    <w:basedOn w:val="102"/>
    <w:qFormat/>
    <w:uiPriority w:val="51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DC18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07">
    <w:name w:val="网格表 6 彩色 - 着色 51"/>
    <w:basedOn w:val="102"/>
    <w:qFormat/>
    <w:uiPriority w:val="51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F87B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08">
    <w:name w:val="网格表 6 彩色 - 着色 61"/>
    <w:basedOn w:val="102"/>
    <w:qFormat/>
    <w:uiPriority w:val="51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9C19B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09">
    <w:name w:val="网格表 7 彩色1"/>
    <w:basedOn w:val="10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0">
    <w:name w:val="网格表 7 彩色 - 着色 11"/>
    <w:basedOn w:val="102"/>
    <w:qFormat/>
    <w:uiPriority w:val="52"/>
    <w:rPr>
      <w:color w:val="B45F07" w:themeColor="accent1" w:themeShade="BF"/>
    </w:rPr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  <w:insideV w:val="single" w:color="F9B268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bottom w:val="single" w:color="F9B268" w:themeColor="accent1" w:themeTint="99" w:sz="4" w:space="0"/>
        </w:tcBorders>
      </w:tcPr>
    </w:tblStylePr>
    <w:tblStylePr w:type="nwCell">
      <w:tcPr>
        <w:tcBorders>
          <w:bottom w:val="single" w:color="F9B268" w:themeColor="accent1" w:themeTint="99" w:sz="4" w:space="0"/>
        </w:tcBorders>
      </w:tcPr>
    </w:tblStylePr>
    <w:tblStylePr w:type="seCell">
      <w:tcPr>
        <w:tcBorders>
          <w:top w:val="single" w:color="F9B268" w:themeColor="accent1" w:themeTint="99" w:sz="4" w:space="0"/>
        </w:tcBorders>
      </w:tcPr>
    </w:tblStylePr>
    <w:tblStylePr w:type="swCell">
      <w:tcPr>
        <w:tcBorders>
          <w:top w:val="single" w:color="F9B268" w:themeColor="accent1" w:themeTint="99" w:sz="4" w:space="0"/>
        </w:tcBorders>
      </w:tcPr>
    </w:tblStylePr>
  </w:style>
  <w:style w:type="table" w:customStyle="1" w:styleId="311">
    <w:name w:val="网格表 7 彩色 - 着色 21"/>
    <w:basedOn w:val="102"/>
    <w:uiPriority w:val="52"/>
    <w:rPr>
      <w:color w:val="771F28" w:themeColor="accent2" w:themeShade="BF"/>
    </w:rPr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  <w:insideV w:val="single" w:color="D86B77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bottom w:val="single" w:color="D86B77" w:themeColor="accent2" w:themeTint="99" w:sz="4" w:space="0"/>
        </w:tcBorders>
      </w:tcPr>
    </w:tblStylePr>
    <w:tblStylePr w:type="nwCell">
      <w:tcPr>
        <w:tcBorders>
          <w:bottom w:val="single" w:color="D86B77" w:themeColor="accent2" w:themeTint="99" w:sz="4" w:space="0"/>
        </w:tcBorders>
      </w:tcPr>
    </w:tblStylePr>
    <w:tblStylePr w:type="seCell">
      <w:tcPr>
        <w:tcBorders>
          <w:top w:val="single" w:color="D86B77" w:themeColor="accent2" w:themeTint="99" w:sz="4" w:space="0"/>
        </w:tcBorders>
      </w:tcPr>
    </w:tblStylePr>
    <w:tblStylePr w:type="swCell">
      <w:tcPr>
        <w:tcBorders>
          <w:top w:val="single" w:color="D86B77" w:themeColor="accent2" w:themeTint="99" w:sz="4" w:space="0"/>
        </w:tcBorders>
      </w:tcPr>
    </w:tblStylePr>
  </w:style>
  <w:style w:type="table" w:customStyle="1" w:styleId="312">
    <w:name w:val="网格表 7 彩色 - 着色 31"/>
    <w:basedOn w:val="102"/>
    <w:qFormat/>
    <w:uiPriority w:val="52"/>
    <w:rPr>
      <w:color w:val="14425D" w:themeColor="accent3" w:themeShade="BF"/>
    </w:rPr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  <w:insideV w:val="single" w:color="4EA5D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bottom w:val="single" w:color="4EA5D8" w:themeColor="accent3" w:themeTint="99" w:sz="4" w:space="0"/>
        </w:tcBorders>
      </w:tcPr>
    </w:tblStylePr>
    <w:tblStylePr w:type="nwCell">
      <w:tcPr>
        <w:tcBorders>
          <w:bottom w:val="single" w:color="4EA5D8" w:themeColor="accent3" w:themeTint="99" w:sz="4" w:space="0"/>
        </w:tcBorders>
      </w:tcPr>
    </w:tblStylePr>
    <w:tblStylePr w:type="seCell">
      <w:tcPr>
        <w:tcBorders>
          <w:top w:val="single" w:color="4EA5D8" w:themeColor="accent3" w:themeTint="99" w:sz="4" w:space="0"/>
        </w:tcBorders>
      </w:tcPr>
    </w:tblStylePr>
    <w:tblStylePr w:type="swCell">
      <w:tcPr>
        <w:tcBorders>
          <w:top w:val="single" w:color="4EA5D8" w:themeColor="accent3" w:themeTint="99" w:sz="4" w:space="0"/>
        </w:tcBorders>
      </w:tcPr>
    </w:tblStylePr>
  </w:style>
  <w:style w:type="table" w:customStyle="1" w:styleId="313">
    <w:name w:val="网格表 7 彩色 - 着色 41"/>
    <w:basedOn w:val="102"/>
    <w:qFormat/>
    <w:uiPriority w:val="52"/>
    <w:rPr>
      <w:color w:val="3B6432" w:themeColor="accent4" w:themeShade="BF"/>
    </w:rPr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  <w:insideV w:val="single" w:color="8DC18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bottom w:val="single" w:color="8DC182" w:themeColor="accent4" w:themeTint="99" w:sz="4" w:space="0"/>
        </w:tcBorders>
      </w:tcPr>
    </w:tblStylePr>
    <w:tblStylePr w:type="nwCell">
      <w:tcPr>
        <w:tcBorders>
          <w:bottom w:val="single" w:color="8DC182" w:themeColor="accent4" w:themeTint="99" w:sz="4" w:space="0"/>
        </w:tcBorders>
      </w:tcPr>
    </w:tblStylePr>
    <w:tblStylePr w:type="seCell">
      <w:tcPr>
        <w:tcBorders>
          <w:top w:val="single" w:color="8DC182" w:themeColor="accent4" w:themeTint="99" w:sz="4" w:space="0"/>
        </w:tcBorders>
      </w:tcPr>
    </w:tblStylePr>
    <w:tblStylePr w:type="swCell">
      <w:tcPr>
        <w:tcBorders>
          <w:top w:val="single" w:color="8DC182" w:themeColor="accent4" w:themeTint="99" w:sz="4" w:space="0"/>
        </w:tcBorders>
      </w:tcPr>
    </w:tblStylePr>
  </w:style>
  <w:style w:type="table" w:customStyle="1" w:styleId="314">
    <w:name w:val="网格表 7 彩色 - 着色 51"/>
    <w:basedOn w:val="102"/>
    <w:uiPriority w:val="52"/>
    <w:rPr>
      <w:color w:val="48365A" w:themeColor="accent5" w:themeShade="BF"/>
    </w:rPr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  <w:insideV w:val="single" w:color="9F87B7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bottom w:val="single" w:color="9F87B7" w:themeColor="accent5" w:themeTint="99" w:sz="4" w:space="0"/>
        </w:tcBorders>
      </w:tcPr>
    </w:tblStylePr>
    <w:tblStylePr w:type="nwCell">
      <w:tcPr>
        <w:tcBorders>
          <w:bottom w:val="single" w:color="9F87B7" w:themeColor="accent5" w:themeTint="99" w:sz="4" w:space="0"/>
        </w:tcBorders>
      </w:tcPr>
    </w:tblStylePr>
    <w:tblStylePr w:type="seCell">
      <w:tcPr>
        <w:tcBorders>
          <w:top w:val="single" w:color="9F87B7" w:themeColor="accent5" w:themeTint="99" w:sz="4" w:space="0"/>
        </w:tcBorders>
      </w:tcPr>
    </w:tblStylePr>
    <w:tblStylePr w:type="swCell">
      <w:tcPr>
        <w:tcBorders>
          <w:top w:val="single" w:color="9F87B7" w:themeColor="accent5" w:themeTint="99" w:sz="4" w:space="0"/>
        </w:tcBorders>
      </w:tcPr>
    </w:tblStylePr>
  </w:style>
  <w:style w:type="table" w:customStyle="1" w:styleId="315">
    <w:name w:val="网格表 7 彩色 - 着色 61"/>
    <w:basedOn w:val="102"/>
    <w:qFormat/>
    <w:uiPriority w:val="52"/>
    <w:rPr>
      <w:color w:val="9A743A" w:themeColor="accent6" w:themeShade="BF"/>
    </w:rPr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  <w:insideV w:val="single" w:color="D9C19B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bottom w:val="single" w:color="D9C19B" w:themeColor="accent6" w:themeTint="99" w:sz="4" w:space="0"/>
        </w:tcBorders>
      </w:tcPr>
    </w:tblStylePr>
    <w:tblStylePr w:type="nwCell">
      <w:tcPr>
        <w:tcBorders>
          <w:bottom w:val="single" w:color="D9C19B" w:themeColor="accent6" w:themeTint="99" w:sz="4" w:space="0"/>
        </w:tcBorders>
      </w:tcPr>
    </w:tblStylePr>
    <w:tblStylePr w:type="seCell">
      <w:tcPr>
        <w:tcBorders>
          <w:top w:val="single" w:color="D9C19B" w:themeColor="accent6" w:themeTint="99" w:sz="4" w:space="0"/>
        </w:tcBorders>
      </w:tcPr>
    </w:tblStylePr>
    <w:tblStylePr w:type="swCell">
      <w:tcPr>
        <w:tcBorders>
          <w:top w:val="single" w:color="D9C19B" w:themeColor="accent6" w:themeTint="99" w:sz="4" w:space="0"/>
        </w:tcBorders>
      </w:tcPr>
    </w:tblStylePr>
  </w:style>
  <w:style w:type="character" w:customStyle="1" w:styleId="316">
    <w:name w:val="标题 1 字符"/>
    <w:basedOn w:val="84"/>
    <w:link w:val="2"/>
    <w:uiPriority w:val="9"/>
    <w:rPr>
      <w:rFonts w:asciiTheme="majorHAnsi" w:hAnsiTheme="majorHAnsi" w:eastAsiaTheme="majorEastAsia" w:cstheme="majorBidi"/>
      <w:b/>
      <w:bCs/>
      <w:caps/>
      <w:color w:val="1B587C" w:themeColor="accent3"/>
      <w:sz w:val="26"/>
      <w:szCs w:val="26"/>
      <w:lang w:eastAsia="ja-JP"/>
      <w14:textFill>
        <w14:solidFill>
          <w14:schemeClr w14:val="accent3"/>
        </w14:solidFill>
      </w14:textFill>
    </w:rPr>
  </w:style>
  <w:style w:type="character" w:customStyle="1" w:styleId="317">
    <w:name w:val="标题 2 字符"/>
    <w:basedOn w:val="84"/>
    <w:link w:val="3"/>
    <w:qFormat/>
    <w:uiPriority w:val="9"/>
    <w:rPr>
      <w:rFonts w:asciiTheme="majorHAnsi" w:hAnsiTheme="majorHAnsi" w:eastAsiaTheme="majorEastAsia" w:cstheme="majorBidi"/>
      <w:bCs/>
      <w:color w:val="9F2936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character" w:customStyle="1" w:styleId="318">
    <w:name w:val="标题 3 字符"/>
    <w:basedOn w:val="84"/>
    <w:link w:val="4"/>
    <w:qFormat/>
    <w:uiPriority w:val="9"/>
    <w:rPr>
      <w:rFonts w:asciiTheme="majorHAnsi" w:hAnsiTheme="majorHAnsi" w:eastAsiaTheme="majorEastAsia" w:cstheme="majorBidi"/>
      <w:color w:val="B45F07" w:themeColor="accent1" w:themeShade="BF"/>
      <w:szCs w:val="24"/>
    </w:rPr>
  </w:style>
  <w:style w:type="character" w:customStyle="1" w:styleId="319">
    <w:name w:val="标题 4 字符"/>
    <w:basedOn w:val="84"/>
    <w:link w:val="5"/>
    <w:semiHidden/>
    <w:uiPriority w:val="9"/>
    <w:rPr>
      <w:rFonts w:asciiTheme="majorHAnsi" w:hAnsiTheme="majorHAnsi" w:eastAsiaTheme="majorEastAsia" w:cstheme="majorBidi"/>
      <w:i/>
      <w:iCs/>
      <w:color w:val="B45F07" w:themeColor="accent1" w:themeShade="BF"/>
    </w:rPr>
  </w:style>
  <w:style w:type="character" w:customStyle="1" w:styleId="320">
    <w:name w:val="标题 5 字符"/>
    <w:basedOn w:val="84"/>
    <w:link w:val="6"/>
    <w:semiHidden/>
    <w:qFormat/>
    <w:uiPriority w:val="9"/>
    <w:rPr>
      <w:rFonts w:asciiTheme="majorHAnsi" w:hAnsiTheme="majorHAnsi" w:eastAsiaTheme="majorEastAsia" w:cstheme="majorBidi"/>
      <w:b/>
      <w:color w:val="B45F07" w:themeColor="accent1" w:themeShade="BF"/>
      <w:spacing w:val="4"/>
    </w:rPr>
  </w:style>
  <w:style w:type="character" w:customStyle="1" w:styleId="321">
    <w:name w:val="标题 6 字符"/>
    <w:basedOn w:val="84"/>
    <w:link w:val="7"/>
    <w:semiHidden/>
    <w:qFormat/>
    <w:uiPriority w:val="9"/>
    <w:rPr>
      <w:rFonts w:asciiTheme="majorHAnsi" w:hAnsiTheme="majorHAnsi" w:eastAsiaTheme="majorEastAsia" w:cstheme="majorBidi"/>
      <w:color w:val="784004" w:themeColor="accent1" w:themeShade="80"/>
      <w:spacing w:val="4"/>
    </w:rPr>
  </w:style>
  <w:style w:type="character" w:customStyle="1" w:styleId="322">
    <w:name w:val="标题 7 字符"/>
    <w:basedOn w:val="84"/>
    <w:link w:val="8"/>
    <w:semiHidden/>
    <w:uiPriority w:val="9"/>
    <w:rPr>
      <w:rFonts w:asciiTheme="majorHAnsi" w:hAnsiTheme="majorHAnsi" w:eastAsiaTheme="majorEastAsia" w:cstheme="majorBidi"/>
      <w:i/>
      <w:iCs/>
      <w:color w:val="784004" w:themeColor="accent1" w:themeShade="80"/>
      <w:spacing w:val="4"/>
    </w:rPr>
  </w:style>
  <w:style w:type="character" w:customStyle="1" w:styleId="323">
    <w:name w:val="标题 8 字符"/>
    <w:basedOn w:val="84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4">
    <w:name w:val="标题 9 字符"/>
    <w:basedOn w:val="8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5">
    <w:name w:val="HTML 地址 字符"/>
    <w:basedOn w:val="84"/>
    <w:link w:val="41"/>
    <w:semiHidden/>
    <w:qFormat/>
    <w:uiPriority w:val="99"/>
    <w:rPr>
      <w:i/>
      <w:iCs/>
      <w:spacing w:val="4"/>
    </w:rPr>
  </w:style>
  <w:style w:type="character" w:customStyle="1" w:styleId="326">
    <w:name w:val="HTML 预设格式 字符"/>
    <w:basedOn w:val="84"/>
    <w:link w:val="79"/>
    <w:semiHidden/>
    <w:uiPriority w:val="99"/>
    <w:rPr>
      <w:rFonts w:ascii="Consolas" w:hAnsi="Consolas"/>
      <w:spacing w:val="4"/>
      <w:szCs w:val="20"/>
    </w:rPr>
  </w:style>
  <w:style w:type="character" w:customStyle="1" w:styleId="327">
    <w:name w:val="明显强调1"/>
    <w:basedOn w:val="84"/>
    <w:semiHidden/>
    <w:unhideWhenUsed/>
    <w:qFormat/>
    <w:uiPriority w:val="21"/>
    <w:rPr>
      <w:i/>
      <w:iCs/>
      <w:color w:val="B45F07" w:themeColor="accent1" w:themeShade="BF"/>
    </w:rPr>
  </w:style>
  <w:style w:type="paragraph" w:styleId="328">
    <w:name w:val="Intense Quote"/>
    <w:basedOn w:val="1"/>
    <w:next w:val="1"/>
    <w:link w:val="329"/>
    <w:semiHidden/>
    <w:unhideWhenUsed/>
    <w:qFormat/>
    <w:uiPriority w:val="30"/>
    <w:pPr>
      <w:pBdr>
        <w:top w:val="single" w:color="B35F06" w:themeColor="accent1" w:themeShade="BF" w:sz="4" w:space="10"/>
        <w:bottom w:val="single" w:color="B35F06" w:themeColor="accent1" w:themeShade="BF" w:sz="4" w:space="10"/>
      </w:pBdr>
      <w:spacing w:before="360" w:after="360"/>
      <w:jc w:val="center"/>
    </w:pPr>
    <w:rPr>
      <w:i/>
      <w:iCs/>
      <w:color w:val="B45F07" w:themeColor="accent1" w:themeShade="BF"/>
    </w:rPr>
  </w:style>
  <w:style w:type="character" w:customStyle="1" w:styleId="329">
    <w:name w:val="明显引用 字符"/>
    <w:basedOn w:val="84"/>
    <w:link w:val="328"/>
    <w:semiHidden/>
    <w:qFormat/>
    <w:uiPriority w:val="30"/>
    <w:rPr>
      <w:i/>
      <w:iCs/>
      <w:color w:val="B45F07" w:themeColor="accent1" w:themeShade="BF"/>
      <w:spacing w:val="4"/>
    </w:rPr>
  </w:style>
  <w:style w:type="character" w:customStyle="1" w:styleId="330">
    <w:name w:val="明显参考1"/>
    <w:basedOn w:val="84"/>
    <w:semiHidden/>
    <w:unhideWhenUsed/>
    <w:qFormat/>
    <w:uiPriority w:val="32"/>
    <w:rPr>
      <w:b/>
      <w:bCs/>
      <w:smallCaps/>
      <w:color w:val="B45F07" w:themeColor="accent1" w:themeShade="BF"/>
      <w:spacing w:val="0"/>
    </w:rPr>
  </w:style>
  <w:style w:type="paragraph" w:styleId="331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2">
    <w:name w:val="清单表 1 浅色1"/>
    <w:basedOn w:val="10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3">
    <w:name w:val="清单表 1 浅色 - 着色 11"/>
    <w:basedOn w:val="102"/>
    <w:qFormat/>
    <w:uiPriority w:val="46"/>
    <w:tblStylePr w:type="firstRow">
      <w:rPr>
        <w:b/>
        <w:bCs/>
      </w:rPr>
      <w:tcPr>
        <w:tcBorders>
          <w:bottom w:val="single" w:color="F9B268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34">
    <w:name w:val="清单表 1 浅色 - 着色 21"/>
    <w:basedOn w:val="102"/>
    <w:qFormat/>
    <w:uiPriority w:val="46"/>
    <w:tblStylePr w:type="firstRow">
      <w:rPr>
        <w:b/>
        <w:bCs/>
      </w:rPr>
      <w:tcPr>
        <w:tcBorders>
          <w:bottom w:val="single" w:color="D86B7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35">
    <w:name w:val="清单表 1 浅色 - 着色 31"/>
    <w:basedOn w:val="102"/>
    <w:uiPriority w:val="46"/>
    <w:tblStylePr w:type="firstRow">
      <w:rPr>
        <w:b/>
        <w:bCs/>
      </w:rPr>
      <w:tcPr>
        <w:tcBorders>
          <w:bottom w:val="single" w:color="4EA5D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36">
    <w:name w:val="清单表 1 浅色 - 着色 41"/>
    <w:basedOn w:val="102"/>
    <w:qFormat/>
    <w:uiPriority w:val="46"/>
    <w:tblStylePr w:type="firstRow">
      <w:rPr>
        <w:b/>
        <w:bCs/>
      </w:rPr>
      <w:tcPr>
        <w:tcBorders>
          <w:bottom w:val="single" w:color="8DC18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37">
    <w:name w:val="清单表 1 浅色 - 着色 51"/>
    <w:basedOn w:val="102"/>
    <w:qFormat/>
    <w:uiPriority w:val="46"/>
    <w:tblStylePr w:type="firstRow">
      <w:rPr>
        <w:b/>
        <w:bCs/>
      </w:rPr>
      <w:tcPr>
        <w:tcBorders>
          <w:bottom w:val="single" w:color="9F87B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38">
    <w:name w:val="清单表 1 浅色 - 着色 61"/>
    <w:basedOn w:val="102"/>
    <w:qFormat/>
    <w:uiPriority w:val="46"/>
    <w:tblStylePr w:type="firstRow">
      <w:rPr>
        <w:b/>
        <w:bCs/>
      </w:rPr>
      <w:tcPr>
        <w:tcBorders>
          <w:bottom w:val="single" w:color="D9C19B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39">
    <w:name w:val="清单表 21"/>
    <w:basedOn w:val="10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清单表 2 - 着色 11"/>
    <w:basedOn w:val="102"/>
    <w:qFormat/>
    <w:uiPriority w:val="47"/>
    <w:tblPr>
      <w:tblBorders>
        <w:top w:val="single" w:color="F9B268" w:themeColor="accent1" w:themeTint="99" w:sz="4" w:space="0"/>
        <w:bottom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41">
    <w:name w:val="清单表 2 - 着色 21"/>
    <w:basedOn w:val="102"/>
    <w:qFormat/>
    <w:uiPriority w:val="47"/>
    <w:tblPr>
      <w:tblBorders>
        <w:top w:val="single" w:color="D86B77" w:themeColor="accent2" w:themeTint="99" w:sz="4" w:space="0"/>
        <w:bottom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42">
    <w:name w:val="清单表 2 - 着色 31"/>
    <w:basedOn w:val="102"/>
    <w:qFormat/>
    <w:uiPriority w:val="47"/>
    <w:tblPr>
      <w:tblBorders>
        <w:top w:val="single" w:color="4EA5D8" w:themeColor="accent3" w:themeTint="99" w:sz="4" w:space="0"/>
        <w:bottom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43">
    <w:name w:val="清单表 2 - 着色 41"/>
    <w:basedOn w:val="102"/>
    <w:qFormat/>
    <w:uiPriority w:val="47"/>
    <w:tblPr>
      <w:tblBorders>
        <w:top w:val="single" w:color="8DC182" w:themeColor="accent4" w:themeTint="99" w:sz="4" w:space="0"/>
        <w:bottom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44">
    <w:name w:val="清单表 2 - 着色 51"/>
    <w:basedOn w:val="102"/>
    <w:qFormat/>
    <w:uiPriority w:val="47"/>
    <w:tblPr>
      <w:tblBorders>
        <w:top w:val="single" w:color="9F87B7" w:themeColor="accent5" w:themeTint="99" w:sz="4" w:space="0"/>
        <w:bottom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45">
    <w:name w:val="清单表 2 - 着色 61"/>
    <w:basedOn w:val="102"/>
    <w:qFormat/>
    <w:uiPriority w:val="47"/>
    <w:tblPr>
      <w:tblBorders>
        <w:top w:val="single" w:color="D9C19B" w:themeColor="accent6" w:themeTint="99" w:sz="4" w:space="0"/>
        <w:bottom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46">
    <w:name w:val="清单表 31"/>
    <w:basedOn w:val="10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7">
    <w:name w:val="清单表 3 - 着色 11"/>
    <w:basedOn w:val="102"/>
    <w:qFormat/>
    <w:uiPriority w:val="48"/>
    <w:tblPr>
      <w:tblBorders>
        <w:top w:val="single" w:color="F07F09" w:themeColor="accent1" w:sz="4" w:space="0"/>
        <w:left w:val="single" w:color="F07F09" w:themeColor="accent1" w:sz="4" w:space="0"/>
        <w:bottom w:val="single" w:color="F07F09" w:themeColor="accent1" w:sz="4" w:space="0"/>
        <w:right w:val="single" w:color="F07F09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07F09" w:themeColor="accent1" w:sz="4" w:space="0"/>
          <w:right w:val="single" w:color="F07F09" w:themeColor="accent1" w:sz="4" w:space="0"/>
        </w:tcBorders>
      </w:tcPr>
    </w:tblStylePr>
    <w:tblStylePr w:type="band1Horz">
      <w:tcPr>
        <w:tcBorders>
          <w:top w:val="single" w:color="F07F09" w:themeColor="accent1" w:sz="4" w:space="0"/>
          <w:bottom w:val="single" w:color="F07F0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07F09" w:themeColor="accent1" w:sz="4" w:space="0"/>
          <w:left w:val="nil"/>
        </w:tcBorders>
      </w:tcPr>
    </w:tblStylePr>
    <w:tblStylePr w:type="swCell">
      <w:tcPr>
        <w:tcBorders>
          <w:top w:val="double" w:color="F07F09" w:themeColor="accent1" w:sz="4" w:space="0"/>
          <w:right w:val="nil"/>
        </w:tcBorders>
      </w:tcPr>
    </w:tblStylePr>
  </w:style>
  <w:style w:type="table" w:customStyle="1" w:styleId="348">
    <w:name w:val="清单表 3 - 着色 21"/>
    <w:basedOn w:val="102"/>
    <w:uiPriority w:val="48"/>
    <w:tblPr>
      <w:tblBorders>
        <w:top w:val="single" w:color="9F2936" w:themeColor="accent2" w:sz="4" w:space="0"/>
        <w:left w:val="single" w:color="9F2936" w:themeColor="accent2" w:sz="4" w:space="0"/>
        <w:bottom w:val="single" w:color="9F2936" w:themeColor="accent2" w:sz="4" w:space="0"/>
        <w:right w:val="single" w:color="9F2936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F2936" w:themeColor="accent2" w:sz="4" w:space="0"/>
          <w:right w:val="single" w:color="9F2936" w:themeColor="accent2" w:sz="4" w:space="0"/>
        </w:tcBorders>
      </w:tcPr>
    </w:tblStylePr>
    <w:tblStylePr w:type="band1Horz">
      <w:tcPr>
        <w:tcBorders>
          <w:top w:val="single" w:color="9F2936" w:themeColor="accent2" w:sz="4" w:space="0"/>
          <w:bottom w:val="single" w:color="9F293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F2936" w:themeColor="accent2" w:sz="4" w:space="0"/>
          <w:left w:val="nil"/>
        </w:tcBorders>
      </w:tcPr>
    </w:tblStylePr>
    <w:tblStylePr w:type="swCell">
      <w:tcPr>
        <w:tcBorders>
          <w:top w:val="double" w:color="9F2936" w:themeColor="accent2" w:sz="4" w:space="0"/>
          <w:right w:val="nil"/>
        </w:tcBorders>
      </w:tcPr>
    </w:tblStylePr>
  </w:style>
  <w:style w:type="table" w:customStyle="1" w:styleId="349">
    <w:name w:val="清单表 3 - 着色 31"/>
    <w:basedOn w:val="102"/>
    <w:uiPriority w:val="48"/>
    <w:tblPr>
      <w:tblBorders>
        <w:top w:val="single" w:color="1B587C" w:themeColor="accent3" w:sz="4" w:space="0"/>
        <w:left w:val="single" w:color="1B587C" w:themeColor="accent3" w:sz="4" w:space="0"/>
        <w:bottom w:val="single" w:color="1B587C" w:themeColor="accent3" w:sz="4" w:space="0"/>
        <w:right w:val="single" w:color="1B587C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B587C" w:themeColor="accent3" w:sz="4" w:space="0"/>
          <w:right w:val="single" w:color="1B587C" w:themeColor="accent3" w:sz="4" w:space="0"/>
        </w:tcBorders>
      </w:tcPr>
    </w:tblStylePr>
    <w:tblStylePr w:type="band1Horz">
      <w:tcPr>
        <w:tcBorders>
          <w:top w:val="single" w:color="1B587C" w:themeColor="accent3" w:sz="4" w:space="0"/>
          <w:bottom w:val="single" w:color="1B587C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B587C" w:themeColor="accent3" w:sz="4" w:space="0"/>
          <w:left w:val="nil"/>
        </w:tcBorders>
      </w:tcPr>
    </w:tblStylePr>
    <w:tblStylePr w:type="swCell">
      <w:tcPr>
        <w:tcBorders>
          <w:top w:val="double" w:color="1B587C" w:themeColor="accent3" w:sz="4" w:space="0"/>
          <w:right w:val="nil"/>
        </w:tcBorders>
      </w:tcPr>
    </w:tblStylePr>
  </w:style>
  <w:style w:type="table" w:customStyle="1" w:styleId="350">
    <w:name w:val="清单表 3 - 着色 41"/>
    <w:basedOn w:val="102"/>
    <w:qFormat/>
    <w:uiPriority w:val="48"/>
    <w:tblPr>
      <w:tblBorders>
        <w:top w:val="single" w:color="4E8542" w:themeColor="accent4" w:sz="4" w:space="0"/>
        <w:left w:val="single" w:color="4E8542" w:themeColor="accent4" w:sz="4" w:space="0"/>
        <w:bottom w:val="single" w:color="4E8542" w:themeColor="accent4" w:sz="4" w:space="0"/>
        <w:right w:val="single" w:color="4E8542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E8542" w:themeColor="accent4" w:sz="4" w:space="0"/>
          <w:right w:val="single" w:color="4E8542" w:themeColor="accent4" w:sz="4" w:space="0"/>
        </w:tcBorders>
      </w:tcPr>
    </w:tblStylePr>
    <w:tblStylePr w:type="band1Horz">
      <w:tcPr>
        <w:tcBorders>
          <w:top w:val="single" w:color="4E8542" w:themeColor="accent4" w:sz="4" w:space="0"/>
          <w:bottom w:val="single" w:color="4E854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E8542" w:themeColor="accent4" w:sz="4" w:space="0"/>
          <w:left w:val="nil"/>
        </w:tcBorders>
      </w:tcPr>
    </w:tblStylePr>
    <w:tblStylePr w:type="swCell">
      <w:tcPr>
        <w:tcBorders>
          <w:top w:val="double" w:color="4E8542" w:themeColor="accent4" w:sz="4" w:space="0"/>
          <w:right w:val="nil"/>
        </w:tcBorders>
      </w:tcPr>
    </w:tblStylePr>
  </w:style>
  <w:style w:type="table" w:customStyle="1" w:styleId="351">
    <w:name w:val="清单表 3 - 着色 51"/>
    <w:basedOn w:val="102"/>
    <w:qFormat/>
    <w:uiPriority w:val="48"/>
    <w:tblPr>
      <w:tblBorders>
        <w:top w:val="single" w:color="604878" w:themeColor="accent5" w:sz="4" w:space="0"/>
        <w:left w:val="single" w:color="604878" w:themeColor="accent5" w:sz="4" w:space="0"/>
        <w:bottom w:val="single" w:color="604878" w:themeColor="accent5" w:sz="4" w:space="0"/>
        <w:right w:val="single" w:color="604878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878" w:themeColor="accent5" w:sz="4" w:space="0"/>
          <w:right w:val="single" w:color="604878" w:themeColor="accent5" w:sz="4" w:space="0"/>
        </w:tcBorders>
      </w:tcPr>
    </w:tblStylePr>
    <w:tblStylePr w:type="band1Horz">
      <w:tcPr>
        <w:tcBorders>
          <w:top w:val="single" w:color="604878" w:themeColor="accent5" w:sz="4" w:space="0"/>
          <w:bottom w:val="single" w:color="604878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878" w:themeColor="accent5" w:sz="4" w:space="0"/>
          <w:left w:val="nil"/>
        </w:tcBorders>
      </w:tcPr>
    </w:tblStylePr>
    <w:tblStylePr w:type="swCell">
      <w:tcPr>
        <w:tcBorders>
          <w:top w:val="double" w:color="604878" w:themeColor="accent5" w:sz="4" w:space="0"/>
          <w:right w:val="nil"/>
        </w:tcBorders>
      </w:tcPr>
    </w:tblStylePr>
  </w:style>
  <w:style w:type="table" w:customStyle="1" w:styleId="352">
    <w:name w:val="清单表 3 - 着色 61"/>
    <w:basedOn w:val="102"/>
    <w:qFormat/>
    <w:uiPriority w:val="48"/>
    <w:tblPr>
      <w:tblBorders>
        <w:top w:val="single" w:color="C19859" w:themeColor="accent6" w:sz="4" w:space="0"/>
        <w:left w:val="single" w:color="C19859" w:themeColor="accent6" w:sz="4" w:space="0"/>
        <w:bottom w:val="single" w:color="C19859" w:themeColor="accent6" w:sz="4" w:space="0"/>
        <w:right w:val="single" w:color="C19859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19859" w:themeColor="accent6" w:sz="4" w:space="0"/>
          <w:right w:val="single" w:color="C19859" w:themeColor="accent6" w:sz="4" w:space="0"/>
        </w:tcBorders>
      </w:tcPr>
    </w:tblStylePr>
    <w:tblStylePr w:type="band1Horz">
      <w:tcPr>
        <w:tcBorders>
          <w:top w:val="single" w:color="C19859" w:themeColor="accent6" w:sz="4" w:space="0"/>
          <w:bottom w:val="single" w:color="C1985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19859" w:themeColor="accent6" w:sz="4" w:space="0"/>
          <w:left w:val="nil"/>
        </w:tcBorders>
      </w:tcPr>
    </w:tblStylePr>
    <w:tblStylePr w:type="swCell">
      <w:tcPr>
        <w:tcBorders>
          <w:top w:val="double" w:color="C19859" w:themeColor="accent6" w:sz="4" w:space="0"/>
          <w:right w:val="nil"/>
        </w:tcBorders>
      </w:tcPr>
    </w:tblStylePr>
  </w:style>
  <w:style w:type="table" w:customStyle="1" w:styleId="353">
    <w:name w:val="清单表 41"/>
    <w:basedOn w:val="10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4">
    <w:name w:val="清单表 4 - 着色 11"/>
    <w:basedOn w:val="102"/>
    <w:qFormat/>
    <w:uiPriority w:val="49"/>
    <w:tblPr>
      <w:tblBorders>
        <w:top w:val="single" w:color="F9B268" w:themeColor="accent1" w:themeTint="99" w:sz="4" w:space="0"/>
        <w:left w:val="single" w:color="F9B268" w:themeColor="accent1" w:themeTint="99" w:sz="4" w:space="0"/>
        <w:bottom w:val="single" w:color="F9B268" w:themeColor="accent1" w:themeTint="99" w:sz="4" w:space="0"/>
        <w:right w:val="single" w:color="F9B268" w:themeColor="accent1" w:themeTint="99" w:sz="4" w:space="0"/>
        <w:insideH w:val="single" w:color="F9B268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07F09" w:themeColor="accent1" w:sz="4" w:space="0"/>
          <w:left w:val="single" w:color="F07F09" w:themeColor="accent1" w:sz="4" w:space="0"/>
          <w:bottom w:val="single" w:color="F07F09" w:themeColor="accent1" w:sz="4" w:space="0"/>
          <w:right w:val="single" w:color="F07F09" w:themeColor="accent1" w:sz="4" w:space="0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cPr>
        <w:tcBorders>
          <w:top w:val="double" w:color="F9B26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55">
    <w:name w:val="清单表 4 - 着色 21"/>
    <w:basedOn w:val="102"/>
    <w:qFormat/>
    <w:uiPriority w:val="49"/>
    <w:tblPr>
      <w:tblBorders>
        <w:top w:val="single" w:color="D86B77" w:themeColor="accent2" w:themeTint="99" w:sz="4" w:space="0"/>
        <w:left w:val="single" w:color="D86B77" w:themeColor="accent2" w:themeTint="99" w:sz="4" w:space="0"/>
        <w:bottom w:val="single" w:color="D86B77" w:themeColor="accent2" w:themeTint="99" w:sz="4" w:space="0"/>
        <w:right w:val="single" w:color="D86B77" w:themeColor="accent2" w:themeTint="99" w:sz="4" w:space="0"/>
        <w:insideH w:val="single" w:color="D86B77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2936" w:themeColor="accent2" w:sz="4" w:space="0"/>
          <w:left w:val="single" w:color="9F2936" w:themeColor="accent2" w:sz="4" w:space="0"/>
          <w:bottom w:val="single" w:color="9F2936" w:themeColor="accent2" w:sz="4" w:space="0"/>
          <w:right w:val="single" w:color="9F2936" w:themeColor="accent2" w:sz="4" w:space="0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cPr>
        <w:tcBorders>
          <w:top w:val="double" w:color="D86B7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56">
    <w:name w:val="清单表 4 - 着色 31"/>
    <w:basedOn w:val="102"/>
    <w:uiPriority w:val="49"/>
    <w:tblPr>
      <w:tblBorders>
        <w:top w:val="single" w:color="4EA5D8" w:themeColor="accent3" w:themeTint="99" w:sz="4" w:space="0"/>
        <w:left w:val="single" w:color="4EA5D8" w:themeColor="accent3" w:themeTint="99" w:sz="4" w:space="0"/>
        <w:bottom w:val="single" w:color="4EA5D8" w:themeColor="accent3" w:themeTint="99" w:sz="4" w:space="0"/>
        <w:right w:val="single" w:color="4EA5D8" w:themeColor="accent3" w:themeTint="99" w:sz="4" w:space="0"/>
        <w:insideH w:val="single" w:color="4EA5D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B587C" w:themeColor="accent3" w:sz="4" w:space="0"/>
          <w:left w:val="single" w:color="1B587C" w:themeColor="accent3" w:sz="4" w:space="0"/>
          <w:bottom w:val="single" w:color="1B587C" w:themeColor="accent3" w:sz="4" w:space="0"/>
          <w:right w:val="single" w:color="1B587C" w:themeColor="accent3" w:sz="4" w:space="0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cPr>
        <w:tcBorders>
          <w:top w:val="double" w:color="4EA5D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57">
    <w:name w:val="清单表 4 - 着色 41"/>
    <w:basedOn w:val="102"/>
    <w:qFormat/>
    <w:uiPriority w:val="49"/>
    <w:tblPr>
      <w:tblBorders>
        <w:top w:val="single" w:color="8DC182" w:themeColor="accent4" w:themeTint="99" w:sz="4" w:space="0"/>
        <w:left w:val="single" w:color="8DC182" w:themeColor="accent4" w:themeTint="99" w:sz="4" w:space="0"/>
        <w:bottom w:val="single" w:color="8DC182" w:themeColor="accent4" w:themeTint="99" w:sz="4" w:space="0"/>
        <w:right w:val="single" w:color="8DC182" w:themeColor="accent4" w:themeTint="99" w:sz="4" w:space="0"/>
        <w:insideH w:val="single" w:color="8DC18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8542" w:themeColor="accent4" w:sz="4" w:space="0"/>
          <w:left w:val="single" w:color="4E8542" w:themeColor="accent4" w:sz="4" w:space="0"/>
          <w:bottom w:val="single" w:color="4E8542" w:themeColor="accent4" w:sz="4" w:space="0"/>
          <w:right w:val="single" w:color="4E8542" w:themeColor="accent4" w:sz="4" w:space="0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cPr>
        <w:tcBorders>
          <w:top w:val="double" w:color="8DC18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58">
    <w:name w:val="清单表 4 - 着色 51"/>
    <w:basedOn w:val="102"/>
    <w:qFormat/>
    <w:uiPriority w:val="49"/>
    <w:tblPr>
      <w:tblBorders>
        <w:top w:val="single" w:color="9F87B7" w:themeColor="accent5" w:themeTint="99" w:sz="4" w:space="0"/>
        <w:left w:val="single" w:color="9F87B7" w:themeColor="accent5" w:themeTint="99" w:sz="4" w:space="0"/>
        <w:bottom w:val="single" w:color="9F87B7" w:themeColor="accent5" w:themeTint="99" w:sz="4" w:space="0"/>
        <w:right w:val="single" w:color="9F87B7" w:themeColor="accent5" w:themeTint="99" w:sz="4" w:space="0"/>
        <w:insideH w:val="single" w:color="9F87B7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878" w:themeColor="accent5" w:sz="4" w:space="0"/>
          <w:left w:val="single" w:color="604878" w:themeColor="accent5" w:sz="4" w:space="0"/>
          <w:bottom w:val="single" w:color="604878" w:themeColor="accent5" w:sz="4" w:space="0"/>
          <w:right w:val="single" w:color="604878" w:themeColor="accent5" w:sz="4" w:space="0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cPr>
        <w:tcBorders>
          <w:top w:val="double" w:color="9F87B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59">
    <w:name w:val="清单表 4 - 着色 61"/>
    <w:basedOn w:val="102"/>
    <w:qFormat/>
    <w:uiPriority w:val="49"/>
    <w:tblPr>
      <w:tblBorders>
        <w:top w:val="single" w:color="D9C19B" w:themeColor="accent6" w:themeTint="99" w:sz="4" w:space="0"/>
        <w:left w:val="single" w:color="D9C19B" w:themeColor="accent6" w:themeTint="99" w:sz="4" w:space="0"/>
        <w:bottom w:val="single" w:color="D9C19B" w:themeColor="accent6" w:themeTint="99" w:sz="4" w:space="0"/>
        <w:right w:val="single" w:color="D9C19B" w:themeColor="accent6" w:themeTint="99" w:sz="4" w:space="0"/>
        <w:insideH w:val="single" w:color="D9C19B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19859" w:themeColor="accent6" w:sz="4" w:space="0"/>
          <w:left w:val="single" w:color="C19859" w:themeColor="accent6" w:sz="4" w:space="0"/>
          <w:bottom w:val="single" w:color="C19859" w:themeColor="accent6" w:sz="4" w:space="0"/>
          <w:right w:val="single" w:color="C19859" w:themeColor="accent6" w:sz="4" w:space="0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cPr>
        <w:tcBorders>
          <w:top w:val="double" w:color="D9C19B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60">
    <w:name w:val="清单表 5 深色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清单表 5 深色 - 着色 1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07F09" w:themeColor="accent1" w:sz="24" w:space="0"/>
        <w:left w:val="single" w:color="F07F09" w:themeColor="accent1" w:sz="24" w:space="0"/>
        <w:bottom w:val="single" w:color="F07F09" w:themeColor="accent1" w:sz="24" w:space="0"/>
        <w:right w:val="single" w:color="F07F09" w:themeColor="accent1" w:sz="24" w:space="0"/>
      </w:tblBorders>
      <w:tblLayout w:type="fixed"/>
    </w:tblPr>
    <w:tcPr>
      <w:shd w:val="clear" w:color="auto" w:fill="F07F0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清单表 5 深色 - 着色 2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F2936" w:themeColor="accent2" w:sz="24" w:space="0"/>
        <w:left w:val="single" w:color="9F2936" w:themeColor="accent2" w:sz="24" w:space="0"/>
        <w:bottom w:val="single" w:color="9F2936" w:themeColor="accent2" w:sz="24" w:space="0"/>
        <w:right w:val="single" w:color="9F2936" w:themeColor="accent2" w:sz="24" w:space="0"/>
      </w:tblBorders>
      <w:tblLayout w:type="fixed"/>
    </w:tblPr>
    <w:tcPr>
      <w:shd w:val="clear" w:color="auto" w:fill="9F293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清单表 5 深色 - 着色 3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B587C" w:themeColor="accent3" w:sz="24" w:space="0"/>
        <w:left w:val="single" w:color="1B587C" w:themeColor="accent3" w:sz="24" w:space="0"/>
        <w:bottom w:val="single" w:color="1B587C" w:themeColor="accent3" w:sz="24" w:space="0"/>
        <w:right w:val="single" w:color="1B587C" w:themeColor="accent3" w:sz="24" w:space="0"/>
      </w:tblBorders>
      <w:tblLayout w:type="fixed"/>
    </w:tblPr>
    <w:tcPr>
      <w:shd w:val="clear" w:color="auto" w:fill="1B587C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清单表 5 深色 - 着色 4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E8542" w:themeColor="accent4" w:sz="24" w:space="0"/>
        <w:left w:val="single" w:color="4E8542" w:themeColor="accent4" w:sz="24" w:space="0"/>
        <w:bottom w:val="single" w:color="4E8542" w:themeColor="accent4" w:sz="24" w:space="0"/>
        <w:right w:val="single" w:color="4E8542" w:themeColor="accent4" w:sz="24" w:space="0"/>
      </w:tblBorders>
      <w:tblLayout w:type="fixed"/>
    </w:tblPr>
    <w:tcPr>
      <w:shd w:val="clear" w:color="auto" w:fill="4E854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清单表 5 深色 - 着色 51"/>
    <w:basedOn w:val="10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878" w:themeColor="accent5" w:sz="24" w:space="0"/>
        <w:left w:val="single" w:color="604878" w:themeColor="accent5" w:sz="24" w:space="0"/>
        <w:bottom w:val="single" w:color="604878" w:themeColor="accent5" w:sz="24" w:space="0"/>
        <w:right w:val="single" w:color="604878" w:themeColor="accent5" w:sz="24" w:space="0"/>
      </w:tblBorders>
      <w:tblLayout w:type="fixed"/>
    </w:tblPr>
    <w:tcPr>
      <w:shd w:val="clear" w:color="auto" w:fill="604878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清单表 5 深色 - 着色 61"/>
    <w:basedOn w:val="10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19859" w:themeColor="accent6" w:sz="24" w:space="0"/>
        <w:left w:val="single" w:color="C19859" w:themeColor="accent6" w:sz="24" w:space="0"/>
        <w:bottom w:val="single" w:color="C19859" w:themeColor="accent6" w:sz="24" w:space="0"/>
        <w:right w:val="single" w:color="C19859" w:themeColor="accent6" w:sz="24" w:space="0"/>
      </w:tblBorders>
      <w:tblLayout w:type="fixed"/>
    </w:tblPr>
    <w:tcPr>
      <w:shd w:val="clear" w:color="auto" w:fill="C1985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清单表 6 彩色1"/>
    <w:basedOn w:val="10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8">
    <w:name w:val="清单表 6 彩色 - 着色 11"/>
    <w:basedOn w:val="102"/>
    <w:uiPriority w:val="51"/>
    <w:rPr>
      <w:color w:val="B45F07" w:themeColor="accent1" w:themeShade="BF"/>
    </w:rPr>
    <w:tblPr>
      <w:tblBorders>
        <w:top w:val="single" w:color="F07F09" w:themeColor="accent1" w:sz="4" w:space="0"/>
        <w:bottom w:val="single" w:color="F07F09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F07F0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07F0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</w:style>
  <w:style w:type="table" w:customStyle="1" w:styleId="369">
    <w:name w:val="清单表 6 彩色 - 着色 21"/>
    <w:basedOn w:val="102"/>
    <w:qFormat/>
    <w:uiPriority w:val="51"/>
    <w:rPr>
      <w:color w:val="771F28" w:themeColor="accent2" w:themeShade="BF"/>
    </w:rPr>
    <w:tblPr>
      <w:tblBorders>
        <w:top w:val="single" w:color="9F2936" w:themeColor="accent2" w:sz="4" w:space="0"/>
        <w:bottom w:val="single" w:color="9F2936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9F293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F293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</w:style>
  <w:style w:type="table" w:customStyle="1" w:styleId="370">
    <w:name w:val="清单表 6 彩色 - 着色 31"/>
    <w:basedOn w:val="102"/>
    <w:qFormat/>
    <w:uiPriority w:val="51"/>
    <w:rPr>
      <w:color w:val="14425D" w:themeColor="accent3" w:themeShade="BF"/>
    </w:rPr>
    <w:tblPr>
      <w:tblBorders>
        <w:top w:val="single" w:color="1B587C" w:themeColor="accent3" w:sz="4" w:space="0"/>
        <w:bottom w:val="single" w:color="1B587C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1B587C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1B587C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</w:style>
  <w:style w:type="table" w:customStyle="1" w:styleId="371">
    <w:name w:val="清单表 6 彩色 - 着色 41"/>
    <w:basedOn w:val="102"/>
    <w:qFormat/>
    <w:uiPriority w:val="51"/>
    <w:rPr>
      <w:color w:val="3B6432" w:themeColor="accent4" w:themeShade="BF"/>
    </w:rPr>
    <w:tblPr>
      <w:tblBorders>
        <w:top w:val="single" w:color="4E8542" w:themeColor="accent4" w:sz="4" w:space="0"/>
        <w:bottom w:val="single" w:color="4E8542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4E854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4E854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</w:style>
  <w:style w:type="table" w:customStyle="1" w:styleId="372">
    <w:name w:val="清单表 6 彩色 - 着色 51"/>
    <w:basedOn w:val="102"/>
    <w:qFormat/>
    <w:uiPriority w:val="51"/>
    <w:rPr>
      <w:color w:val="48365A" w:themeColor="accent5" w:themeShade="BF"/>
    </w:rPr>
    <w:tblPr>
      <w:tblBorders>
        <w:top w:val="single" w:color="604878" w:themeColor="accent5" w:sz="4" w:space="0"/>
        <w:bottom w:val="single" w:color="604878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604878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604878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</w:style>
  <w:style w:type="table" w:customStyle="1" w:styleId="373">
    <w:name w:val="清单表 6 彩色 - 着色 61"/>
    <w:basedOn w:val="102"/>
    <w:uiPriority w:val="51"/>
    <w:rPr>
      <w:color w:val="9A743A" w:themeColor="accent6" w:themeShade="BF"/>
    </w:rPr>
    <w:tblPr>
      <w:tblBorders>
        <w:top w:val="single" w:color="C19859" w:themeColor="accent6" w:sz="4" w:space="0"/>
        <w:bottom w:val="single" w:color="C19859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C1985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C1985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</w:style>
  <w:style w:type="table" w:customStyle="1" w:styleId="374">
    <w:name w:val="清单表 7 彩色1"/>
    <w:basedOn w:val="10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清单表 7 彩色 - 着色 11"/>
    <w:basedOn w:val="102"/>
    <w:uiPriority w:val="52"/>
    <w:rPr>
      <w:color w:val="B45F0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07F0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07F0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07F0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07F0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5CC" w:themeFill="accent1" w:themeFillTint="33"/>
      </w:tcPr>
    </w:tblStylePr>
    <w:tblStylePr w:type="band1Horz">
      <w:tcPr>
        <w:shd w:val="clear" w:color="auto" w:fill="FDE5CC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清单表 7 彩色 - 着色 21"/>
    <w:basedOn w:val="102"/>
    <w:qFormat/>
    <w:uiPriority w:val="52"/>
    <w:rPr>
      <w:color w:val="771F2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F293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F293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F293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F293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CDD1" w:themeFill="accent2" w:themeFillTint="33"/>
      </w:tcPr>
    </w:tblStylePr>
    <w:tblStylePr w:type="band1Horz">
      <w:tcPr>
        <w:shd w:val="clear" w:color="auto" w:fill="F2CDD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清单表 7 彩色 - 着色 31"/>
    <w:basedOn w:val="102"/>
    <w:qFormat/>
    <w:uiPriority w:val="52"/>
    <w:rPr>
      <w:color w:val="14425D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B587C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B587C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B587C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B587C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C4E1F2" w:themeFill="accent3" w:themeFillTint="33"/>
      </w:tcPr>
    </w:tblStylePr>
    <w:tblStylePr w:type="band1Horz">
      <w:tcPr>
        <w:shd w:val="clear" w:color="auto" w:fill="C4E1F2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清单表 7 彩色 - 着色 41"/>
    <w:basedOn w:val="102"/>
    <w:qFormat/>
    <w:uiPriority w:val="52"/>
    <w:rPr>
      <w:color w:val="3B643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E854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E854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E854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E854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AD5" w:themeFill="accent4" w:themeFillTint="33"/>
      </w:tcPr>
    </w:tblStylePr>
    <w:tblStylePr w:type="band1Horz">
      <w:tcPr>
        <w:shd w:val="clear" w:color="auto" w:fill="D9EAD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清单表 7 彩色 - 着色 51"/>
    <w:basedOn w:val="102"/>
    <w:uiPriority w:val="52"/>
    <w:rPr>
      <w:color w:val="48365A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878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878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878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878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7E7" w:themeFill="accent5" w:themeFillTint="33"/>
      </w:tcPr>
    </w:tblStylePr>
    <w:tblStylePr w:type="band1Horz">
      <w:tcPr>
        <w:shd w:val="clear" w:color="auto" w:fill="DFD7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清单表 7 彩色 - 着色 61"/>
    <w:basedOn w:val="102"/>
    <w:qFormat/>
    <w:uiPriority w:val="52"/>
    <w:rPr>
      <w:color w:val="9A74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1985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1985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1985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1985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2EADD" w:themeFill="accent6" w:themeFillTint="33"/>
      </w:tcPr>
    </w:tblStylePr>
    <w:tblStylePr w:type="band1Horz">
      <w:tcPr>
        <w:shd w:val="clear" w:color="auto" w:fill="F2EAD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1">
    <w:name w:val="宏文本 字符"/>
    <w:basedOn w:val="84"/>
    <w:link w:val="19"/>
    <w:semiHidden/>
    <w:qFormat/>
    <w:uiPriority w:val="99"/>
    <w:rPr>
      <w:rFonts w:ascii="Consolas" w:hAnsi="Consolas"/>
      <w:spacing w:val="4"/>
      <w:szCs w:val="20"/>
    </w:rPr>
  </w:style>
  <w:style w:type="character" w:customStyle="1" w:styleId="382">
    <w:name w:val="信息标题 字符"/>
    <w:basedOn w:val="84"/>
    <w:link w:val="78"/>
    <w:semiHidden/>
    <w:qFormat/>
    <w:uiPriority w:val="99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383">
    <w:name w:val="No Spacing"/>
    <w:semiHidden/>
    <w:unhideWhenUsed/>
    <w:qFormat/>
    <w:uiPriority w:val="1"/>
    <w:pPr>
      <w:spacing w:before="12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character" w:customStyle="1" w:styleId="384">
    <w:name w:val="注释标题 字符"/>
    <w:basedOn w:val="84"/>
    <w:link w:val="20"/>
    <w:semiHidden/>
    <w:qFormat/>
    <w:uiPriority w:val="99"/>
    <w:rPr>
      <w:spacing w:val="4"/>
    </w:rPr>
  </w:style>
  <w:style w:type="table" w:customStyle="1" w:styleId="385">
    <w:name w:val="无格式表格 11"/>
    <w:basedOn w:val="10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6">
    <w:name w:val="无格式表格 21"/>
    <w:basedOn w:val="10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7">
    <w:name w:val="无格式表格 31"/>
    <w:basedOn w:val="10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8">
    <w:name w:val="无格式表格 41"/>
    <w:basedOn w:val="10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无格式表格 51"/>
    <w:basedOn w:val="10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纯文本 字符"/>
    <w:basedOn w:val="84"/>
    <w:link w:val="45"/>
    <w:semiHidden/>
    <w:qFormat/>
    <w:uiPriority w:val="99"/>
    <w:rPr>
      <w:rFonts w:ascii="Consolas" w:hAnsi="Consolas"/>
      <w:spacing w:val="4"/>
      <w:szCs w:val="21"/>
    </w:rPr>
  </w:style>
  <w:style w:type="paragraph" w:styleId="391">
    <w:name w:val="Quote"/>
    <w:basedOn w:val="1"/>
    <w:next w:val="1"/>
    <w:link w:val="392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2">
    <w:name w:val="引用 字符"/>
    <w:basedOn w:val="84"/>
    <w:link w:val="391"/>
    <w:semiHidden/>
    <w:qFormat/>
    <w:uiPriority w:val="29"/>
    <w:rPr>
      <w:i/>
      <w:iCs/>
      <w:color w:val="404040" w:themeColor="text1" w:themeTint="BF"/>
      <w:spacing w:val="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副标题 字符"/>
    <w:basedOn w:val="84"/>
    <w:link w:val="63"/>
    <w:semiHidden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4">
    <w:name w:val="不明显强调1"/>
    <w:basedOn w:val="84"/>
    <w:qFormat/>
    <w:uiPriority w:val="10"/>
    <w:rPr>
      <w:i/>
      <w:iCs/>
      <w:color w:val="auto"/>
    </w:rPr>
  </w:style>
  <w:style w:type="table" w:customStyle="1" w:styleId="395">
    <w:name w:val="网格型浅色1"/>
    <w:basedOn w:val="10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396">
    <w:name w:val="标题 字符"/>
    <w:basedOn w:val="84"/>
    <w:link w:val="83"/>
    <w:qFormat/>
    <w:uiPriority w:val="1"/>
    <w:rPr>
      <w:rFonts w:asciiTheme="majorHAnsi" w:hAnsiTheme="majorHAnsi" w:eastAsiaTheme="majorEastAsia" w:cstheme="majorBidi"/>
      <w:color w:val="9F2936" w:themeColor="accent2"/>
      <w:sz w:val="50"/>
      <w:szCs w:val="50"/>
      <w:lang w:eastAsia="ja-JP"/>
      <w14:textFill>
        <w14:solidFill>
          <w14:schemeClr w14:val="accent2"/>
        </w14:solidFill>
      </w14:textFill>
    </w:rPr>
  </w:style>
  <w:style w:type="paragraph" w:customStyle="1" w:styleId="397">
    <w:name w:val="TOC 标题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a8294a-9b10-4ac6-b225-243aece92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8294A-9B10-4AC6-B225-243AECE923CA}"/>
      </w:docPartPr>
      <w:docPartBody>
        <w:p>
          <w:pPr>
            <w:pStyle w:val="5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98f35bea-ef14-4671-a683-6ea595138a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35BEA-EF14-4671-A683-6EA595138A03}"/>
      </w:docPartPr>
      <w:docPartBody>
        <w:p>
          <w:pPr>
            <w:pStyle w:val="13"/>
          </w:pPr>
          <w:r>
            <w:rPr>
              <w:rStyle w:val="9"/>
              <w:lang w:val="zh-CN" w:bidi="zh-CN"/>
            </w:rPr>
            <w:t>地点</w:t>
          </w:r>
        </w:p>
      </w:docPartBody>
    </w:docPart>
    <w:docPart>
      <w:docPartPr>
        <w:name w:val="{da865aed-1b6b-43c8-a662-a094ad538b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865AED-1B6B-43C8-A662-A094AD538B95}"/>
      </w:docPartPr>
      <w:docPartBody>
        <w:p>
          <w:pPr>
            <w:pStyle w:val="18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29c1dc2-770c-4573-86b5-20d3c5e455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C1DC2-770C-4573-86B5-20D3C5E4559C}"/>
      </w:docPartPr>
      <w:docPartBody>
        <w:p>
          <w:pPr>
            <w:pStyle w:val="19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f01428b5-9258-47dc-ac49-a895af77dc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428B5-9258-47DC-AC49-A895AF77DC32}"/>
      </w:docPartPr>
      <w:docPartBody>
        <w:p>
          <w:pPr>
            <w:pStyle w:val="20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5b6411-9619-41dc-9aeb-943cad521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5B6411-9619-41DC-9AEB-943CAD521D61}"/>
      </w:docPartPr>
      <w:docPartBody>
        <w:p>
          <w:pPr>
            <w:pStyle w:val="23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66440027180436FA0229424EF04E8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56D435AD3F4BEA9FACC7947CC88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6">
    <w:name w:val="不明显参考1"/>
    <w:basedOn w:val="2"/>
    <w:qFormat/>
    <w:uiPriority w:val="2"/>
    <w:rPr>
      <w:caps/>
      <w:color w:val="9F2936" w:themeColor="accent2"/>
      <w14:textFill>
        <w14:solidFill>
          <w14:schemeClr w14:val="accent2"/>
        </w14:solidFill>
      </w14:textFill>
    </w:rPr>
  </w:style>
  <w:style w:type="paragraph" w:customStyle="1" w:styleId="7">
    <w:name w:val="FD6E53AEA6064935B4BB8A244C5092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CB93AADFE6446689291F7B496D024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不明显强调1"/>
    <w:basedOn w:val="2"/>
    <w:qFormat/>
    <w:uiPriority w:val="10"/>
    <w:rPr>
      <w:i/>
      <w:iCs/>
      <w:color w:val="auto"/>
    </w:rPr>
  </w:style>
  <w:style w:type="paragraph" w:customStyle="1" w:styleId="10">
    <w:name w:val="ECFC380B3CAA462288C719FEBBA89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FFBFD6798A45431EA55E5880243BB8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660D10545F43C18CFC4917DE1DDC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654EACFBF5C4F35A31AD686C96899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9EA8E8B55F23463AA078DA36A7A53B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93EAFCF8830D46A5820F6D6D66B609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FA57CE8AB054F5AAA19ACB4B133C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F6B058E6376E408EA7317B8836310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BD6370B037B3432E868929F3FAC7E7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BFCD473F01B4B51910A778047F717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5AFADFF6E64468C85484B5AE0B1AC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6D041987508A4A7697C4EE62D1C19E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BEFC6B020C16475DAE0EC2ACBD1138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6EF3F7000FE461B99A88EF02C617F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3676C21702E840FA971B799191D4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5A6CF672D764E3F950EF8DF4A994D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8EA74C3050F849CCBA50084F86F05D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420017FE43734E59BAB13C2AD6B0A0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E08AFD631FE45339D320B0D475F49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491105C1922C4C338E631D8707F3A1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945A053622794F3CBA1984F6B13171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404C33423D4C3794DF066240A019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216D0CB1BE0420CA2E61BFFE9D937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CA925F20A9040CC8308995C6EE1C6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B1263CCDA94C4BE5A005AAB95D352B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940CB9891A04FB0B664F20B0B89E5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4B60C0502BBE4309A4CEF81ED1A26A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2CBE3A4B0BBE4D848BA0ACE19931F9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7E8F2976ACED49F09CBD79110B2E7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015B54C2765435EB635F1E8E22CD3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8E9A9AE88807464393E0D6A4C2D91C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75F34BD5DD04739B12CBD00DFF45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3FB9B6C49B1641E382B1BEAC6F9813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8BA51F60F5204E34B244D4E6E6AE0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34D57D774C94F478CE7AA11ADBED4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749566179A994FA4963DC3FD67C913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AC5C27CC8A3547C49A5E34FCB36C57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FDB8C428296146A8BA3A4BA8444E8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D7D4E8293B2F41BDB39C835E0EB679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B2551251A7BA4400ADD39CF3EA0039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298DF1E90D3C4100B11951B837F791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DBF1AE2E80404DB68404CFD9B4CE76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850B880F217F45DA945656C9A87DDA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BD1785DBDD63443697395103F34FB8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C658D78DEA0C40E98F6A3CCC05AD4A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AA441878D685475DB9D9DBD2911E1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BE8E34F7F8094729B5CA725CFA8077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FEC0C1FD2734C2EBD7D6C6C7F1AC9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1D526D309B949BA8EB0B23630405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7EA510FD4B4548C280FE0ABF8989A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8164A1C6039D4F29B33A9E74F76637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2E944545801B407E9E9567A43BC380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C73EB8DDE6BB4AD2BE52FCE6C41A79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50397A866881492A8B5A2D143FED27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4672DB306B24C29B3CAA9B3738C9E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0C4D27A87FDB437D86891AD70DAF6F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F08C6BD145E941C9AEAE06087A25BF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B1216E3F41974A9A8571828EBBF1D2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A76917FAA200400F8A02483BC47F10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9FB89D69BF2347D4B5F2C8FF1E3274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1B7FF388480B46C7B546A34DBA698A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41B59F99AD4A4AF883B64C8F0B573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FA47A05C4603478FAA63CA535BB249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561BB3283CC746B3A00F60C3E2D156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C4503783C5FD45919D94E54693E26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4A43A39AC20D40A882E0B1BDEE040B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C218E5329786409CBF97FD6234DE8F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4B108C9B75A042A284DE5532C8BFE6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DEAD2AEA986847009A498FE519BAFA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7EAC07259393421BB3A2E40C6D4EA0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99F5773D06943B6867E9FA678CE9F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E96616AA94B84F819B915F8B858E64B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E8691671F8F847689C43D67B9AC506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4B22F12BB9864EC1A71701172FE9D1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809418535BCB45A0858D80A68FACA2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B6AF8A21509C4490AE09AB4B0CA38F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64FB5D6B3DA64A0793EB2C686B342D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2AAE0352E06A41A39E8B56764B60CD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4EE7F7135D254BECB6E57F3B0C742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9C281C4070F24ECCA4B7F33B49F861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1F5F053342E8469EA7ABF8447C62CC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E02DF21CD58F4669891FC928F52A07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D650AC5CD66D4EA492D1D768B3DBC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C8792BBEACAA4D998906975F59DB3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D017EEBE4D784DD3AF07D62CDC58F0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DB9823E70EF4FCFB5C38DBA9B32CC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BAEB204F36B54F92A1121931F5F165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EED25A864CE0420E8E609BCDA944F9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E93DB5B628DB4134840D4519FD801A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73FE78849D504929AB97E7AD80807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37F86632415645A6867B847A4E607D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1B257461F47349E8A85D341997FCAF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DB9A195FE96E45C39F2B56E858578D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202A7083AA7F42689F69908A52E82D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E8338565D0E847768BE760C5241502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Pages>4</Pages>
  <Words>588</Words>
  <Characters>3358</Characters>
  <Lines>27</Lines>
  <Paragraphs>7</Paragraphs>
  <TotalTime>19</TotalTime>
  <ScaleCrop>false</ScaleCrop>
  <LinksUpToDate>false</LinksUpToDate>
  <CharactersWithSpaces>3939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2018-09-19T13:04:00Z</dcterms:created>
  <dc:creator>郑友璐</dc:creator>
  <cp:lastModifiedBy>asus</cp:lastModifiedBy>
  <cp:lastPrinted>2017-07-31T08:20:00Z</cp:lastPrinted>
  <dcterms:modified xsi:type="dcterms:W3CDTF">2018-11-03T00:52:19Z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