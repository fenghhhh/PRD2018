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3"/>
      </w:pPr>
      <w:r>
        <w:rPr>
          <w:rFonts w:hint="eastAsia"/>
          <w:b/>
          <w:sz w:val="32"/>
          <w:szCs w:val="32"/>
          <w:lang w:val="en-US" w:eastAsia="zh-CN"/>
        </w:rPr>
        <w:t>PRD</w:t>
      </w:r>
      <w:r>
        <w:rPr>
          <w:b/>
          <w:kern w:val="0"/>
          <w:sz w:val="32"/>
          <w:szCs w:val="32"/>
        </w:rPr>
        <w:t>2018</w:t>
      </w:r>
      <w:bookmarkStart w:id="0" w:name="_GoBack"/>
      <w:bookmarkEnd w:id="0"/>
      <w:r>
        <w:rPr>
          <w:b/>
          <w:sz w:val="32"/>
          <w:szCs w:val="32"/>
        </w:rPr>
        <w:t>-G0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二</w:t>
      </w:r>
      <w:r>
        <w:rPr>
          <w:rFonts w:hint="eastAsia"/>
          <w:b/>
          <w:sz w:val="32"/>
          <w:szCs w:val="32"/>
        </w:rPr>
        <w:t xml:space="preserve">周会议记录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f47eb3a7-b217-45fe-9381-2968d784ee17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|</w:t>
          </w:r>
        </w:sdtContent>
      </w:sdt>
      <w:r>
        <w:t xml:space="preserve"> </w:t>
      </w:r>
    </w:p>
    <w:p>
      <w:pPr>
        <w:pStyle w:val="3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{5a17ed50-95b5-475d-9c7f-ecadd2c8d28a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会议日期 | 时间</w:t>
          </w:r>
        </w:sdtContent>
      </w:sdt>
      <w:r>
        <w:rPr>
          <w:lang w:val="zh-CN" w:eastAsia="zh-CN" w:bidi="zh-CN"/>
        </w:rPr>
        <w:t xml:space="preserve"> </w:t>
      </w:r>
      <w:r>
        <w:rPr>
          <w:rFonts w:hint="eastAsia"/>
          <w:b/>
          <w:bCs w:val="0"/>
          <w:lang w:val="en-US" w:eastAsia="zh-CN" w:bidi="zh-CN"/>
        </w:rPr>
        <w:t xml:space="preserve">  </w:t>
      </w:r>
      <w:r>
        <w:rPr>
          <w:b/>
          <w:bCs w:val="0"/>
        </w:rPr>
        <w:t>2018</w:t>
      </w:r>
      <w:r>
        <w:rPr>
          <w:rFonts w:hint="eastAsia"/>
          <w:b/>
          <w:bCs w:val="0"/>
        </w:rPr>
        <w:t>年</w:t>
      </w:r>
      <w:r>
        <w:rPr>
          <w:rFonts w:hint="eastAsia"/>
          <w:b/>
          <w:bCs w:val="0"/>
          <w:lang w:val="en-US" w:eastAsia="zh-CN"/>
        </w:rPr>
        <w:t>9</w:t>
      </w:r>
      <w:r>
        <w:rPr>
          <w:rFonts w:hint="eastAsia"/>
          <w:b/>
          <w:bCs w:val="0"/>
        </w:rPr>
        <w:t>月</w:t>
      </w:r>
      <w:r>
        <w:rPr>
          <w:rFonts w:hint="eastAsia"/>
          <w:b/>
          <w:bCs w:val="0"/>
          <w:lang w:val="en-US" w:eastAsia="zh-CN"/>
        </w:rPr>
        <w:t>27</w:t>
      </w:r>
      <w:r>
        <w:rPr>
          <w:rFonts w:hint="eastAsia"/>
          <w:b/>
          <w:bCs w:val="0"/>
        </w:rPr>
        <w:t>日</w:t>
      </w:r>
      <w:r>
        <w:rPr>
          <w:rStyle w:val="394"/>
          <w:b/>
          <w:bCs w:val="0"/>
          <w:lang w:val="zh-CN" w:eastAsia="zh-CN" w:bidi="zh-CN"/>
        </w:rPr>
        <w:t xml:space="preserve"> | </w:t>
      </w:r>
      <w:r>
        <w:rPr>
          <w:rFonts w:hint="eastAsia"/>
          <w:b/>
          <w:bCs w:val="0"/>
          <w:lang w:val="en-US" w:eastAsia="zh-CN"/>
        </w:rPr>
        <w:t>20</w:t>
      </w:r>
      <w:r>
        <w:rPr>
          <w:rFonts w:hint="eastAsia"/>
          <w:b/>
          <w:bCs w:val="0"/>
        </w:rPr>
        <w:t>：</w:t>
      </w:r>
      <w:r>
        <w:rPr>
          <w:rFonts w:hint="eastAsia"/>
          <w:b/>
          <w:bCs w:val="0"/>
          <w:lang w:val="en-US" w:eastAsia="zh-CN"/>
        </w:rPr>
        <w:t>0</w:t>
      </w:r>
      <w:r>
        <w:rPr>
          <w:b/>
          <w:bCs w:val="0"/>
        </w:rPr>
        <w:t>0-</w:t>
      </w:r>
      <w:r>
        <w:rPr>
          <w:rFonts w:hint="eastAsia"/>
          <w:b/>
          <w:bCs w:val="0"/>
          <w:lang w:val="en-US" w:eastAsia="zh-CN"/>
        </w:rPr>
        <w:t>21</w:t>
      </w:r>
      <w:r>
        <w:rPr>
          <w:rFonts w:hint="eastAsia"/>
          <w:b/>
          <w:bCs w:val="0"/>
        </w:rPr>
        <w:t>：</w:t>
      </w:r>
      <w:r>
        <w:rPr>
          <w:rFonts w:hint="eastAsia"/>
          <w:b/>
          <w:bCs w:val="0"/>
          <w:lang w:val="en-US" w:eastAsia="zh-CN"/>
        </w:rPr>
        <w:t>0</w:t>
      </w:r>
      <w:r>
        <w:rPr>
          <w:b/>
          <w:bCs w:val="0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>
      <w:pPr>
        <w:pStyle w:val="3"/>
        <w:rPr>
          <w:b/>
          <w:bCs w:val="0"/>
        </w:rPr>
      </w:pPr>
      <w:sdt>
        <w:sdtPr>
          <w:alias w:val="会议地点:"/>
          <w:tag w:val="会议地点:"/>
          <w:id w:val="1910582416"/>
          <w:placeholder>
            <w:docPart w:val="{9b982835-7b93-43e4-ab93-51f4418212f7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会议地点</w:t>
          </w:r>
        </w:sdtContent>
      </w:sdt>
      <w:r>
        <w:rPr>
          <w:lang w:val="zh-CN" w:eastAsia="zh-CN" w:bidi="zh-CN"/>
        </w:rPr>
        <w:t xml:space="preserve"> </w:t>
      </w:r>
      <w:sdt>
        <w:sdtPr>
          <w:rPr>
            <w:rStyle w:val="394"/>
          </w:rPr>
          <w:alias w:val="输入地点:"/>
          <w:tag w:val="输入地点:"/>
          <w:id w:val="465398058"/>
          <w:placeholder>
            <w:docPart w:val="{6e1a5f1c-49f4-409c-9d31-5a7654126303}"/>
          </w:placeholder>
          <w15:appearance w15:val="hidden"/>
        </w:sdtPr>
        <w:sdtEndPr>
          <w:rPr>
            <w:rStyle w:val="84"/>
            <w:b/>
            <w:bCs w:val="0"/>
            <w:i w:val="0"/>
            <w:iCs w:val="0"/>
            <w:color w:val="9F2936" w:themeColor="accent2"/>
            <w14:textFill>
              <w14:solidFill>
                <w14:schemeClr w14:val="accent2"/>
              </w14:solidFill>
            </w14:textFill>
          </w:rPr>
        </w:sdtEndPr>
        <w:sdtContent>
          <w:r>
            <w:rPr>
              <w:rStyle w:val="394"/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 w:bidi="zh-CN"/>
            </w:rPr>
            <w:t xml:space="preserve">          理四一楼大厅</w:t>
          </w:r>
        </w:sdtContent>
      </w:sdt>
    </w:p>
    <w:tbl>
      <w:tblPr>
        <w:tblStyle w:val="102"/>
        <w:tblW w:w="104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33"/>
        <w:gridCol w:w="52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3" w:type="dxa"/>
          </w:tcPr>
          <w:tbl>
            <w:tblPr>
              <w:tblStyle w:val="102"/>
              <w:tblW w:w="5223" w:type="dxa"/>
              <w:tblInd w:w="1" w:type="dxa"/>
              <w:tblBorders>
                <w:top w:val="none" w:color="auto" w:sz="0" w:space="0"/>
                <w:left w:val="single" w:color="9F2936" w:themeColor="accent2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3"/>
              <w:gridCol w:w="2890"/>
            </w:tblGrid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{78bb0339-0929-471b-a196-797e6e16be81}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{64be9f14-02b4-4ce1-a798-9e7f262426a0}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项目组内讨论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1035680a-12cc-42c2-a722-2def81404fd6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  <w:lang w:val="en-US" w:eastAsia="zh-CN"/>
                    </w:rPr>
                    <w:t>郑友璐，</w:t>
                  </w: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b6116d20-5603-4e0e-95d9-a9cefc97707e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29134ebb-5238-46a1-b3d2-01150f13987e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>
            <w:pPr>
              <w:spacing w:after="0"/>
            </w:pPr>
          </w:p>
        </w:tc>
        <w:tc>
          <w:tcPr>
            <w:tcW w:w="5233" w:type="dxa"/>
          </w:tcPr>
          <w:p>
            <w:pPr>
              <w:spacing w:after="0"/>
              <w:rPr>
                <w:rFonts w:hint="eastAsia" w:asciiTheme="majorHAnsi" w:hAnsiTheme="majorHAnsi" w:eastAsiaTheme="majorEastAsia" w:cstheme="majorBidi"/>
                <w:color w:val="0070C0"/>
                <w:spacing w:val="0"/>
                <w:sz w:val="22"/>
                <w:szCs w:val="24"/>
                <w:lang w:val="en-US" w:eastAsia="zh-CN" w:bidi="zh-CN"/>
              </w:rPr>
            </w:pPr>
            <w:r>
              <w:rPr>
                <w:rFonts w:hint="eastAsia" w:asciiTheme="majorHAnsi" w:hAnsiTheme="majorHAnsi" w:eastAsiaTheme="majorEastAsia" w:cstheme="majorBidi"/>
                <w:color w:val="0070C0"/>
                <w:spacing w:val="0"/>
                <w:sz w:val="22"/>
                <w:szCs w:val="24"/>
                <w:lang w:val="en-US" w:eastAsia="zh-CN" w:bidi="zh-CN"/>
              </w:rPr>
              <w:t>会议参与者</w:t>
            </w:r>
          </w:p>
          <w:p>
            <w:pPr>
              <w:spacing w:after="0"/>
            </w:pPr>
            <w:r>
              <w:rPr>
                <w:rFonts w:hint="eastAsia"/>
                <w:lang w:val="en-US" w:eastAsia="zh-CN"/>
              </w:rPr>
              <w:t>郑友璐，吴浩伟</w:t>
            </w:r>
            <w:r>
              <w:rPr>
                <w:rFonts w:hint="eastAsia"/>
              </w:rPr>
              <w:t>，吴子乔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陈栩，石梦韬</w:t>
            </w:r>
          </w:p>
        </w:tc>
      </w:tr>
    </w:tbl>
    <w:p>
      <w:pPr>
        <w:pStyle w:val="2"/>
      </w:pPr>
      <w:sdt>
        <w:sdtPr>
          <w:alias w:val="议程主题:"/>
          <w:tag w:val="议程主题:"/>
          <w:id w:val="-877550984"/>
          <w:placeholder>
            <w:docPart w:val="{d32c719a-e4ec-473d-b152-cbb2111825fd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（1）项目计划内容确定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根据课件上的国标多份项目计划的模板，我们选择GB8567-88标准，在GB8567-88（改进）文档基础上写项目计划。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文档项目计划的模板中，大部分内容目前都可以填写。一些特殊的内容，比如下属计划，可以对应审查机制；人力资源方式可以把项目联系人方式写上；附录ABC由于该项目中没有，先去掉；针对于该项目特有的WBS，在子文档项目估计表另外再添加。</w:t>
      </w:r>
    </w:p>
    <w:p>
      <w:pPr>
        <w:jc w:val="center"/>
        <w:rPr>
          <w:rFonts w:hint="eastAsia" w:eastAsia="MS Mincho"/>
          <w:lang w:val="en-US" w:eastAsia="ja-JP"/>
        </w:rPr>
      </w:pPr>
      <w:r>
        <w:drawing>
          <wp:inline distT="0" distB="0" distL="114300" distR="114300">
            <wp:extent cx="5662295" cy="6705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（2）本周任务安排</w:t>
      </w:r>
    </w:p>
    <w:p>
      <w:pPr>
        <w:ind w:left="142"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郑友璐：负责参考文档（6.项目计划任务与进度）部分，以及附录项目估计表部分</w:t>
      </w:r>
    </w:p>
    <w:p>
      <w:pPr>
        <w:ind w:left="142"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吴浩伟：负责完成项目计划文档整体部分填写（除附录ABC之外）</w:t>
      </w:r>
    </w:p>
    <w:p>
      <w:pPr>
        <w:ind w:left="142"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吴子乔：负责下一次翻转PPT的大体制作（做多少算多少）</w:t>
      </w:r>
    </w:p>
    <w:p>
      <w:pPr>
        <w:ind w:left="142"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陈栩：负责APP端RP原型的搭建（搭建没有特别高的要求，通过搭建确定APP端风格）</w:t>
      </w:r>
    </w:p>
    <w:p>
      <w:pPr>
        <w:ind w:left="142"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石梦韬：负责寻找后台管理网站框架，以及管理员端网站搭建（搭建没有特别高的要求，通过搭建确定管理员端网站风格）</w:t>
      </w: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720" w:right="720" w:bottom="1008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</w:pPr>
    <w:r>
      <w:rPr>
        <w:lang w:val="zh-CN" w:eastAsia="zh-CN" w:bidi="zh-CN"/>
      </w:rPr>
      <w:t xml:space="preserve">第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64C56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0D4A5543"/>
    <w:rsid w:val="1C044E16"/>
    <w:rsid w:val="1EC436F3"/>
    <w:rsid w:val="24854696"/>
    <w:rsid w:val="41BB0188"/>
    <w:rsid w:val="46756B17"/>
    <w:rsid w:val="4B0F1726"/>
    <w:rsid w:val="5BC15C8A"/>
    <w:rsid w:val="63700887"/>
    <w:rsid w:val="69B8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5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4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1B587C" w:themeColor="accent3"/>
      <w:spacing w:val="0"/>
      <w:sz w:val="26"/>
      <w:szCs w:val="26"/>
      <w:lang w:eastAsia="ja-JP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link w:val="317"/>
    <w:unhideWhenUsed/>
    <w:qFormat/>
    <w:uiPriority w:val="9"/>
    <w:pPr>
      <w:keepNext/>
      <w:keepLines/>
      <w:pBdr>
        <w:top w:val="single" w:color="1B587C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18"/>
    <w:unhideWhenUsed/>
    <w:qFormat/>
    <w:uiPriority w:val="9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B45F07" w:themeColor="accent1" w:themeShade="BF"/>
      <w:spacing w:val="0"/>
      <w:szCs w:val="24"/>
    </w:rPr>
  </w:style>
  <w:style w:type="paragraph" w:styleId="5">
    <w:name w:val="heading 4"/>
    <w:basedOn w:val="1"/>
    <w:next w:val="1"/>
    <w:link w:val="3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B45F07" w:themeColor="accent1" w:themeShade="BF"/>
      <w:spacing w:val="0"/>
    </w:rPr>
  </w:style>
  <w:style w:type="paragraph" w:styleId="6">
    <w:name w:val="heading 5"/>
    <w:basedOn w:val="1"/>
    <w:next w:val="1"/>
    <w:link w:val="32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B45F07" w:themeColor="accent1" w:themeShade="BF"/>
    </w:rPr>
  </w:style>
  <w:style w:type="paragraph" w:styleId="7">
    <w:name w:val="heading 6"/>
    <w:basedOn w:val="1"/>
    <w:next w:val="1"/>
    <w:link w:val="3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84004" w:themeColor="accent1" w:themeShade="80"/>
    </w:rPr>
  </w:style>
  <w:style w:type="paragraph" w:styleId="8">
    <w:name w:val="heading 7"/>
    <w:basedOn w:val="1"/>
    <w:next w:val="1"/>
    <w:link w:val="3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84004" w:themeColor="accent1" w:themeShade="80"/>
    </w:rPr>
  </w:style>
  <w:style w:type="paragraph" w:styleId="9">
    <w:name w:val="heading 8"/>
    <w:basedOn w:val="1"/>
    <w:next w:val="1"/>
    <w:link w:val="32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4">
    <w:name w:val="Default Paragraph Font"/>
    <w:semiHidden/>
    <w:unhideWhenUsed/>
    <w:qFormat/>
    <w:uiPriority w:val="1"/>
  </w:style>
  <w:style w:type="table" w:default="1" w:styleId="10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2">
    <w:name w:val="annotation subject"/>
    <w:basedOn w:val="13"/>
    <w:next w:val="13"/>
    <w:link w:val="261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60"/>
    <w:semiHidden/>
    <w:unhideWhenUsed/>
    <w:qFormat/>
    <w:uiPriority w:val="99"/>
    <w:rPr>
      <w:szCs w:val="20"/>
    </w:rPr>
  </w:style>
  <w:style w:type="paragraph" w:styleId="14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5">
    <w:name w:val="Body Text First Indent"/>
    <w:basedOn w:val="16"/>
    <w:link w:val="254"/>
    <w:semiHidden/>
    <w:unhideWhenUsed/>
    <w:qFormat/>
    <w:uiPriority w:val="99"/>
    <w:pPr>
      <w:spacing w:after="240"/>
      <w:ind w:firstLine="360"/>
    </w:pPr>
  </w:style>
  <w:style w:type="paragraph" w:styleId="16">
    <w:name w:val="Body Text"/>
    <w:basedOn w:val="1"/>
    <w:link w:val="251"/>
    <w:semiHidden/>
    <w:unhideWhenUsed/>
    <w:qFormat/>
    <w:uiPriority w:val="99"/>
    <w:pPr>
      <w:spacing w:after="120"/>
    </w:pPr>
  </w:style>
  <w:style w:type="paragraph" w:styleId="17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9">
    <w:name w:val="macro"/>
    <w:link w:val="381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  <w:ind w:left="72"/>
    </w:pPr>
    <w:rPr>
      <w:rFonts w:ascii="Consolas" w:hAnsi="Consolas" w:eastAsiaTheme="minorEastAsia" w:cstheme="minorBidi"/>
      <w:spacing w:val="4"/>
      <w:sz w:val="22"/>
      <w:szCs w:val="20"/>
      <w:lang w:val="en-US" w:eastAsia="zh-CN" w:bidi="ar-SA"/>
    </w:rPr>
  </w:style>
  <w:style w:type="paragraph" w:styleId="20">
    <w:name w:val="Note Heading"/>
    <w:basedOn w:val="1"/>
    <w:next w:val="1"/>
    <w:link w:val="384"/>
    <w:semiHidden/>
    <w:unhideWhenUsed/>
    <w:qFormat/>
    <w:uiPriority w:val="99"/>
    <w:pPr>
      <w:spacing w:after="0"/>
    </w:pPr>
  </w:style>
  <w:style w:type="paragraph" w:styleId="21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23">
    <w:name w:val="E-mail Signature"/>
    <w:basedOn w:val="1"/>
    <w:link w:val="263"/>
    <w:semiHidden/>
    <w:unhideWhenUsed/>
    <w:qFormat/>
    <w:uiPriority w:val="99"/>
    <w:pPr>
      <w:spacing w:after="0"/>
    </w:pPr>
  </w:style>
  <w:style w:type="paragraph" w:styleId="24">
    <w:name w:val="List Number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25">
    <w:name w:val="Normal Indent"/>
    <w:basedOn w:val="1"/>
    <w:semiHidden/>
    <w:unhideWhenUsed/>
    <w:qFormat/>
    <w:uiPriority w:val="99"/>
    <w:pPr>
      <w:ind w:left="720"/>
    </w:pPr>
  </w:style>
  <w:style w:type="paragraph" w:styleId="26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323232" w:themeColor="text2"/>
      <w:szCs w:val="18"/>
      <w14:textFill>
        <w14:solidFill>
          <w14:schemeClr w14:val="tx2"/>
        </w14:solidFill>
      </w14:textFill>
    </w:rPr>
  </w:style>
  <w:style w:type="paragraph" w:styleId="27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8">
    <w:name w:val="List Bullet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semiHidden/>
    <w:unhideWhenUsed/>
    <w:qFormat/>
    <w:uiPriority w:val="99"/>
    <w:pPr>
      <w:framePr w:w="7920" w:h="1980" w:hRule="exact" w:hSpace="180" w:wrap="around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Document Map"/>
    <w:basedOn w:val="1"/>
    <w:link w:val="26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1">
    <w:name w:val="toa heading"/>
    <w:basedOn w:val="1"/>
    <w:next w:val="1"/>
    <w:semiHidden/>
    <w:unhideWhenUsed/>
    <w:qFormat/>
    <w:uiPriority w:val="9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3">
    <w:name w:val="Body Text 3"/>
    <w:basedOn w:val="1"/>
    <w:link w:val="253"/>
    <w:semiHidden/>
    <w:unhideWhenUsed/>
    <w:qFormat/>
    <w:uiPriority w:val="99"/>
    <w:pPr>
      <w:spacing w:after="120"/>
    </w:pPr>
    <w:rPr>
      <w:szCs w:val="16"/>
    </w:rPr>
  </w:style>
  <w:style w:type="paragraph" w:styleId="34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Body Text Indent"/>
    <w:basedOn w:val="1"/>
    <w:link w:val="255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F07F09" w:themeColor="accent1" w:sz="2" w:space="10"/>
        <w:left w:val="single" w:color="F07F09" w:themeColor="accent1" w:sz="2" w:space="10"/>
        <w:bottom w:val="single" w:color="F07F09" w:themeColor="accent1" w:sz="2" w:space="10"/>
        <w:right w:val="single" w:color="F07F09" w:themeColor="accent1" w:sz="2" w:space="10"/>
      </w:pBdr>
      <w:ind w:left="1152" w:right="1152"/>
    </w:pPr>
    <w:rPr>
      <w:i/>
      <w:iCs/>
      <w:color w:val="F07F09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25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45">
    <w:name w:val="Plain Text"/>
    <w:basedOn w:val="1"/>
    <w:link w:val="390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Body Text Indent 2"/>
    <w:basedOn w:val="1"/>
    <w:link w:val="257"/>
    <w:semiHidden/>
    <w:unhideWhenUsed/>
    <w:qFormat/>
    <w:uiPriority w:val="99"/>
    <w:pPr>
      <w:spacing w:after="120" w:line="480" w:lineRule="auto"/>
      <w:ind w:left="360"/>
    </w:pPr>
  </w:style>
  <w:style w:type="paragraph" w:styleId="51">
    <w:name w:val="endnote text"/>
    <w:basedOn w:val="1"/>
    <w:link w:val="264"/>
    <w:semiHidden/>
    <w:unhideWhenUsed/>
    <w:qFormat/>
    <w:uiPriority w:val="99"/>
    <w:pPr>
      <w:spacing w:after="0"/>
    </w:pPr>
    <w:rPr>
      <w:szCs w:val="20"/>
    </w:rPr>
  </w:style>
  <w:style w:type="paragraph" w:styleId="52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3">
    <w:name w:val="Balloon Text"/>
    <w:basedOn w:val="1"/>
    <w:link w:val="24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4">
    <w:name w:val="footer"/>
    <w:basedOn w:val="1"/>
    <w:link w:val="265"/>
    <w:unhideWhenUsed/>
    <w:qFormat/>
    <w:uiPriority w:val="99"/>
    <w:pPr>
      <w:spacing w:before="0" w:after="0"/>
      <w:jc w:val="right"/>
    </w:pPr>
    <w:rPr>
      <w:spacing w:val="0"/>
      <w:szCs w:val="21"/>
      <w:lang w:eastAsia="ja-JP"/>
    </w:rPr>
  </w:style>
  <w:style w:type="paragraph" w:styleId="55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6">
    <w:name w:val="Body Text First Indent 2"/>
    <w:basedOn w:val="35"/>
    <w:link w:val="256"/>
    <w:semiHidden/>
    <w:unhideWhenUsed/>
    <w:qFormat/>
    <w:uiPriority w:val="99"/>
    <w:pPr>
      <w:spacing w:after="240"/>
      <w:ind w:firstLine="360"/>
    </w:pPr>
  </w:style>
  <w:style w:type="paragraph" w:styleId="57">
    <w:name w:val="header"/>
    <w:basedOn w:val="1"/>
    <w:link w:val="247"/>
    <w:unhideWhenUsed/>
    <w:qFormat/>
    <w:uiPriority w:val="99"/>
    <w:pPr>
      <w:spacing w:after="0"/>
    </w:pPr>
    <w:rPr>
      <w:spacing w:val="0"/>
      <w:szCs w:val="21"/>
      <w:lang w:eastAsia="ja-JP"/>
    </w:rPr>
  </w:style>
  <w:style w:type="paragraph" w:styleId="58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59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0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61">
    <w:name w:val="index heading"/>
    <w:basedOn w:val="1"/>
    <w:next w:val="6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3">
    <w:name w:val="Subtitle"/>
    <w:basedOn w:val="1"/>
    <w:link w:val="393"/>
    <w:semiHidden/>
    <w:unhideWhenUsed/>
    <w:qFormat/>
    <w:uiPriority w:val="11"/>
    <w:pPr>
      <w:spacing w:after="160"/>
      <w:ind w:left="72"/>
      <w:contextualSpacing/>
    </w:pPr>
    <w:rPr>
      <w:color w:val="595959" w:themeColor="text1" w:themeTint="A6"/>
      <w:spacing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4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5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6">
    <w:name w:val="footnote text"/>
    <w:basedOn w:val="1"/>
    <w:link w:val="266"/>
    <w:semiHidden/>
    <w:unhideWhenUsed/>
    <w:qFormat/>
    <w:uiPriority w:val="99"/>
    <w:pPr>
      <w:spacing w:after="0"/>
    </w:pPr>
    <w:rPr>
      <w:szCs w:val="20"/>
    </w:rPr>
  </w:style>
  <w:style w:type="paragraph" w:styleId="67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68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9">
    <w:name w:val="Body Text Indent 3"/>
    <w:basedOn w:val="1"/>
    <w:link w:val="25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0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1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2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3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74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paragraph" w:styleId="75">
    <w:name w:val="Body Text 2"/>
    <w:basedOn w:val="1"/>
    <w:link w:val="252"/>
    <w:semiHidden/>
    <w:unhideWhenUsed/>
    <w:qFormat/>
    <w:uiPriority w:val="99"/>
    <w:pPr>
      <w:spacing w:after="120" w:line="480" w:lineRule="auto"/>
    </w:pPr>
  </w:style>
  <w:style w:type="paragraph" w:styleId="76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8">
    <w:name w:val="Message Header"/>
    <w:basedOn w:val="1"/>
    <w:link w:val="382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326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2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3">
    <w:name w:val="Title"/>
    <w:basedOn w:val="1"/>
    <w:link w:val="396"/>
    <w:qFormat/>
    <w:uiPriority w:val="1"/>
    <w:pPr>
      <w:contextualSpacing/>
    </w:pPr>
    <w:rPr>
      <w:rFonts w:asciiTheme="majorHAnsi" w:hAnsiTheme="majorHAnsi" w:eastAsiaTheme="majorEastAsia" w:cstheme="majorBidi"/>
      <w:color w:val="9F2936" w:themeColor="accent2"/>
      <w:spacing w:val="0"/>
      <w:sz w:val="50"/>
      <w:szCs w:val="50"/>
      <w:lang w:eastAsia="ja-JP"/>
      <w14:textFill>
        <w14:solidFill>
          <w14:schemeClr w14:val="accent2"/>
        </w14:solidFill>
      </w14:textFill>
    </w:rPr>
  </w:style>
  <w:style w:type="character" w:styleId="85">
    <w:name w:val="Strong"/>
    <w:basedOn w:val="84"/>
    <w:semiHidden/>
    <w:unhideWhenUsed/>
    <w:qFormat/>
    <w:uiPriority w:val="22"/>
    <w:rPr>
      <w:b/>
      <w:bCs/>
    </w:rPr>
  </w:style>
  <w:style w:type="character" w:styleId="86">
    <w:name w:val="endnote reference"/>
    <w:basedOn w:val="84"/>
    <w:semiHidden/>
    <w:unhideWhenUsed/>
    <w:qFormat/>
    <w:uiPriority w:val="99"/>
    <w:rPr>
      <w:vertAlign w:val="superscript"/>
    </w:rPr>
  </w:style>
  <w:style w:type="character" w:styleId="87">
    <w:name w:val="page number"/>
    <w:basedOn w:val="84"/>
    <w:semiHidden/>
    <w:unhideWhenUsed/>
    <w:qFormat/>
    <w:uiPriority w:val="99"/>
  </w:style>
  <w:style w:type="character" w:styleId="88">
    <w:name w:val="FollowedHyperlink"/>
    <w:basedOn w:val="84"/>
    <w:semiHidden/>
    <w:unhideWhenUsed/>
    <w:qFormat/>
    <w:uiPriority w:val="99"/>
    <w:rPr>
      <w:color w:val="B26B02" w:themeColor="followedHyperlink"/>
      <w:u w:val="single"/>
      <w14:textFill>
        <w14:solidFill>
          <w14:schemeClr w14:val="folHlink"/>
        </w14:solidFill>
      </w14:textFill>
    </w:rPr>
  </w:style>
  <w:style w:type="character" w:styleId="89">
    <w:name w:val="Emphasis"/>
    <w:basedOn w:val="84"/>
    <w:semiHidden/>
    <w:unhideWhenUsed/>
    <w:qFormat/>
    <w:uiPriority w:val="20"/>
    <w:rPr>
      <w:i/>
      <w:iCs/>
    </w:rPr>
  </w:style>
  <w:style w:type="character" w:styleId="90">
    <w:name w:val="line number"/>
    <w:basedOn w:val="84"/>
    <w:semiHidden/>
    <w:unhideWhenUsed/>
    <w:qFormat/>
    <w:uiPriority w:val="99"/>
  </w:style>
  <w:style w:type="character" w:styleId="91">
    <w:name w:val="HTML Definition"/>
    <w:basedOn w:val="84"/>
    <w:semiHidden/>
    <w:unhideWhenUsed/>
    <w:qFormat/>
    <w:uiPriority w:val="99"/>
    <w:rPr>
      <w:i/>
      <w:iCs/>
    </w:rPr>
  </w:style>
  <w:style w:type="character" w:styleId="92">
    <w:name w:val="HTML Typewriter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3">
    <w:name w:val="HTML Acronym"/>
    <w:basedOn w:val="84"/>
    <w:semiHidden/>
    <w:unhideWhenUsed/>
    <w:qFormat/>
    <w:uiPriority w:val="99"/>
  </w:style>
  <w:style w:type="character" w:styleId="94">
    <w:name w:val="HTML Variable"/>
    <w:basedOn w:val="84"/>
    <w:semiHidden/>
    <w:unhideWhenUsed/>
    <w:qFormat/>
    <w:uiPriority w:val="99"/>
    <w:rPr>
      <w:i/>
      <w:iCs/>
    </w:rPr>
  </w:style>
  <w:style w:type="character" w:styleId="95">
    <w:name w:val="Hyperlink"/>
    <w:basedOn w:val="84"/>
    <w:semiHidden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styleId="96">
    <w:name w:val="HTML Code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7">
    <w:name w:val="annotation reference"/>
    <w:basedOn w:val="84"/>
    <w:semiHidden/>
    <w:unhideWhenUsed/>
    <w:qFormat/>
    <w:uiPriority w:val="99"/>
    <w:rPr>
      <w:sz w:val="22"/>
      <w:szCs w:val="16"/>
    </w:rPr>
  </w:style>
  <w:style w:type="character" w:styleId="98">
    <w:name w:val="HTML Cite"/>
    <w:basedOn w:val="84"/>
    <w:semiHidden/>
    <w:unhideWhenUsed/>
    <w:qFormat/>
    <w:uiPriority w:val="99"/>
    <w:rPr>
      <w:i/>
      <w:iCs/>
    </w:rPr>
  </w:style>
  <w:style w:type="character" w:styleId="99">
    <w:name w:val="footnote reference"/>
    <w:basedOn w:val="84"/>
    <w:semiHidden/>
    <w:unhideWhenUsed/>
    <w:qFormat/>
    <w:uiPriority w:val="99"/>
    <w:rPr>
      <w:vertAlign w:val="superscript"/>
    </w:rPr>
  </w:style>
  <w:style w:type="character" w:styleId="100">
    <w:name w:val="HTML Keyboard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101">
    <w:name w:val="HTML Sample"/>
    <w:basedOn w:val="84"/>
    <w:semiHidden/>
    <w:unhideWhenUsed/>
    <w:qFormat/>
    <w:uiPriority w:val="99"/>
    <w:rPr>
      <w:rFonts w:ascii="Consolas" w:hAnsi="Consolas"/>
      <w:sz w:val="24"/>
      <w:szCs w:val="24"/>
    </w:rPr>
  </w:style>
  <w:style w:type="table" w:styleId="103">
    <w:name w:val="Table Grid"/>
    <w:basedOn w:val="102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4">
    <w:name w:val="Table Theme"/>
    <w:basedOn w:val="10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5">
    <w:name w:val="Table Colorful 1"/>
    <w:basedOn w:val="10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6">
    <w:name w:val="Table Colorful 2"/>
    <w:basedOn w:val="102"/>
    <w:semiHidden/>
    <w:unhideWhenUsed/>
    <w:qFormat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7">
    <w:name w:val="Table Colorful 3"/>
    <w:basedOn w:val="10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8">
    <w:name w:val="Table Elegant"/>
    <w:basedOn w:val="10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Classic 1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2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3"/>
    <w:basedOn w:val="10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Simple 1"/>
    <w:basedOn w:val="10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4">
    <w:name w:val="Table Simple 2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5">
    <w:name w:val="Table Simple 3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6">
    <w:name w:val="Table Subtle 1"/>
    <w:basedOn w:val="102"/>
    <w:semiHidden/>
    <w:unhideWhenUsed/>
    <w:qFormat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ubtle 2"/>
    <w:basedOn w:val="10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3D effects 1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19">
    <w:name w:val="Table 3D effects 2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3D effects 3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List 1"/>
    <w:basedOn w:val="10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List 2"/>
    <w:basedOn w:val="102"/>
    <w:semiHidden/>
    <w:unhideWhenUsed/>
    <w:qFormat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3">
    <w:name w:val="Table List 3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List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5">
    <w:name w:val="Table List 5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6"/>
    <w:basedOn w:val="10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List 7"/>
    <w:basedOn w:val="10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8">
    <w:name w:val="Table List 8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29">
    <w:name w:val="Table Contemporary"/>
    <w:basedOn w:val="10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0">
    <w:name w:val="Table Columns 1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1">
    <w:name w:val="Table Columns 2"/>
    <w:basedOn w:val="102"/>
    <w:semiHidden/>
    <w:unhideWhenUsed/>
    <w:qFormat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2">
    <w:name w:val="Table Columns 3"/>
    <w:basedOn w:val="10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Columns 4"/>
    <w:basedOn w:val="102"/>
    <w:semiHidden/>
    <w:unhideWhenUsed/>
    <w:qFormat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4">
    <w:name w:val="Table Columns 5"/>
    <w:basedOn w:val="10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Grid 1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6">
    <w:name w:val="Table Grid 2"/>
    <w:basedOn w:val="10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Grid 3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8">
    <w:name w:val="Table Grid 4"/>
    <w:basedOn w:val="10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9">
    <w:name w:val="Table Grid 5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6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1">
    <w:name w:val="Table Grid 7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8"/>
    <w:basedOn w:val="10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Web 1"/>
    <w:basedOn w:val="10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4">
    <w:name w:val="Table Web 2"/>
    <w:basedOn w:val="10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5">
    <w:name w:val="Table Web 3"/>
    <w:basedOn w:val="10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Professional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7">
    <w:name w:val="Light Shading"/>
    <w:basedOn w:val="102"/>
    <w:semiHidden/>
    <w:unhideWhenUsed/>
    <w:qFormat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8">
    <w:name w:val="Light Shading Accent 1"/>
    <w:basedOn w:val="102"/>
    <w:semiHidden/>
    <w:unhideWhenUsed/>
    <w:qFormat/>
    <w:uiPriority w:val="60"/>
    <w:pPr>
      <w:spacing w:after="0"/>
    </w:pPr>
    <w:rPr>
      <w:color w:val="B45F07" w:themeColor="accent1" w:themeShade="BF"/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49">
    <w:name w:val="Light Shading Accent 2"/>
    <w:basedOn w:val="102"/>
    <w:semiHidden/>
    <w:unhideWhenUsed/>
    <w:qFormat/>
    <w:uiPriority w:val="60"/>
    <w:pPr>
      <w:spacing w:after="0"/>
    </w:pPr>
    <w:rPr>
      <w:color w:val="771F28" w:themeColor="accent2" w:themeShade="BF"/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</w:style>
  <w:style w:type="table" w:styleId="150">
    <w:name w:val="Light Shading Accent 3"/>
    <w:basedOn w:val="102"/>
    <w:semiHidden/>
    <w:unhideWhenUsed/>
    <w:qFormat/>
    <w:uiPriority w:val="60"/>
    <w:pPr>
      <w:spacing w:after="0"/>
    </w:pPr>
    <w:rPr>
      <w:color w:val="14425D" w:themeColor="accent3" w:themeShade="BF"/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</w:style>
  <w:style w:type="table" w:styleId="151">
    <w:name w:val="Light Shading Accent 4"/>
    <w:basedOn w:val="102"/>
    <w:semiHidden/>
    <w:unhideWhenUsed/>
    <w:qFormat/>
    <w:uiPriority w:val="60"/>
    <w:pPr>
      <w:spacing w:after="0"/>
    </w:pPr>
    <w:rPr>
      <w:color w:val="3B6432" w:themeColor="accent4" w:themeShade="BF"/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52">
    <w:name w:val="Light Shading Accent 5"/>
    <w:basedOn w:val="102"/>
    <w:semiHidden/>
    <w:unhideWhenUsed/>
    <w:qFormat/>
    <w:uiPriority w:val="60"/>
    <w:pPr>
      <w:spacing w:after="0"/>
    </w:pPr>
    <w:rPr>
      <w:color w:val="48365A" w:themeColor="accent5" w:themeShade="BF"/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53">
    <w:name w:val="Light Shading Accent 6"/>
    <w:basedOn w:val="102"/>
    <w:semiHidden/>
    <w:unhideWhenUsed/>
    <w:qFormat/>
    <w:uiPriority w:val="60"/>
    <w:pPr>
      <w:spacing w:after="0"/>
    </w:pPr>
    <w:rPr>
      <w:color w:val="9A743A" w:themeColor="accent6" w:themeShade="BF"/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</w:style>
  <w:style w:type="table" w:styleId="154">
    <w:name w:val="Light List"/>
    <w:basedOn w:val="102"/>
    <w:semiHidden/>
    <w:unhideWhenUsed/>
    <w:qFormat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5">
    <w:name w:val="Light List Accent 1"/>
    <w:basedOn w:val="102"/>
    <w:semiHidden/>
    <w:unhideWhenUsed/>
    <w:qFormat/>
    <w:uiPriority w:val="61"/>
    <w:pPr>
      <w:spacing w:after="0"/>
    </w:p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156">
    <w:name w:val="Light List Accent 2"/>
    <w:basedOn w:val="102"/>
    <w:semiHidden/>
    <w:unhideWhenUsed/>
    <w:qFormat/>
    <w:uiPriority w:val="61"/>
    <w:pPr>
      <w:spacing w:after="0"/>
    </w:p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157">
    <w:name w:val="Light List Accent 3"/>
    <w:basedOn w:val="102"/>
    <w:semiHidden/>
    <w:unhideWhenUsed/>
    <w:qFormat/>
    <w:uiPriority w:val="61"/>
    <w:pPr>
      <w:spacing w:after="0"/>
    </w:p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158">
    <w:name w:val="Light List Accent 4"/>
    <w:basedOn w:val="102"/>
    <w:semiHidden/>
    <w:unhideWhenUsed/>
    <w:qFormat/>
    <w:uiPriority w:val="61"/>
    <w:pPr>
      <w:spacing w:after="0"/>
    </w:p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159">
    <w:name w:val="Light List Accent 5"/>
    <w:basedOn w:val="102"/>
    <w:semiHidden/>
    <w:unhideWhenUsed/>
    <w:qFormat/>
    <w:uiPriority w:val="61"/>
    <w:pPr>
      <w:spacing w:after="0"/>
    </w:p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160">
    <w:name w:val="Light List Accent 6"/>
    <w:basedOn w:val="102"/>
    <w:semiHidden/>
    <w:unhideWhenUsed/>
    <w:qFormat/>
    <w:uiPriority w:val="61"/>
    <w:pPr>
      <w:spacing w:after="0"/>
    </w:p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161">
    <w:name w:val="Light Grid"/>
    <w:basedOn w:val="102"/>
    <w:semiHidden/>
    <w:unhideWhenUsed/>
    <w:qFormat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2">
    <w:name w:val="Light Grid Accent 1"/>
    <w:basedOn w:val="102"/>
    <w:semiHidden/>
    <w:unhideWhenUsed/>
    <w:qFormat/>
    <w:uiPriority w:val="62"/>
    <w:pPr>
      <w:spacing w:after="0"/>
    </w:p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</w:tcPr>
    </w:tblStylePr>
  </w:style>
  <w:style w:type="table" w:styleId="163">
    <w:name w:val="Light Grid Accent 2"/>
    <w:basedOn w:val="102"/>
    <w:semiHidden/>
    <w:unhideWhenUsed/>
    <w:qFormat/>
    <w:uiPriority w:val="62"/>
    <w:pPr>
      <w:spacing w:after="0"/>
    </w:p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</w:tcPr>
    </w:tblStylePr>
  </w:style>
  <w:style w:type="table" w:styleId="164">
    <w:name w:val="Light Grid Accent 3"/>
    <w:basedOn w:val="102"/>
    <w:semiHidden/>
    <w:unhideWhenUsed/>
    <w:qFormat/>
    <w:uiPriority w:val="62"/>
    <w:pPr>
      <w:spacing w:after="0"/>
    </w:p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</w:tcPr>
    </w:tblStylePr>
  </w:style>
  <w:style w:type="table" w:styleId="165">
    <w:name w:val="Light Grid Accent 4"/>
    <w:basedOn w:val="102"/>
    <w:semiHidden/>
    <w:unhideWhenUsed/>
    <w:qFormat/>
    <w:uiPriority w:val="62"/>
    <w:pPr>
      <w:spacing w:after="0"/>
    </w:p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</w:tcPr>
    </w:tblStylePr>
  </w:style>
  <w:style w:type="table" w:styleId="166">
    <w:name w:val="Light Grid Accent 5"/>
    <w:basedOn w:val="102"/>
    <w:semiHidden/>
    <w:unhideWhenUsed/>
    <w:qFormat/>
    <w:uiPriority w:val="62"/>
    <w:pPr>
      <w:spacing w:after="0"/>
    </w:p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</w:tcPr>
    </w:tblStylePr>
  </w:style>
  <w:style w:type="table" w:styleId="167">
    <w:name w:val="Light Grid Accent 6"/>
    <w:basedOn w:val="102"/>
    <w:semiHidden/>
    <w:unhideWhenUsed/>
    <w:qFormat/>
    <w:uiPriority w:val="62"/>
    <w:pPr>
      <w:spacing w:after="0"/>
    </w:p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</w:tcPr>
    </w:tblStylePr>
  </w:style>
  <w:style w:type="table" w:styleId="168">
    <w:name w:val="Medium Shading 1"/>
    <w:basedOn w:val="102"/>
    <w:semiHidden/>
    <w:unhideWhenUsed/>
    <w:qFormat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69">
    <w:name w:val="Medium Shading 1 Accent 1"/>
    <w:basedOn w:val="102"/>
    <w:semiHidden/>
    <w:unhideWhenUsed/>
    <w:qFormat/>
    <w:uiPriority w:val="63"/>
    <w:pPr>
      <w:spacing w:after="0"/>
    </w:pPr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F42" w:themeColor="accent1" w:themeTint="BF" w:sz="8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F42" w:themeColor="accent1" w:themeTint="BF" w:sz="6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0">
    <w:name w:val="Medium Shading 1 Accent 2"/>
    <w:basedOn w:val="102"/>
    <w:semiHidden/>
    <w:unhideWhenUsed/>
    <w:qFormat/>
    <w:uiPriority w:val="63"/>
    <w:pPr>
      <w:spacing w:after="0"/>
    </w:pPr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1">
    <w:name w:val="Medium Shading 1 Accent 3"/>
    <w:basedOn w:val="102"/>
    <w:semiHidden/>
    <w:unhideWhenUsed/>
    <w:qFormat/>
    <w:uiPriority w:val="63"/>
    <w:pPr>
      <w:spacing w:after="0"/>
    </w:pPr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2">
    <w:name w:val="Medium Shading 1 Accent 4"/>
    <w:basedOn w:val="102"/>
    <w:semiHidden/>
    <w:unhideWhenUsed/>
    <w:qFormat/>
    <w:uiPriority w:val="63"/>
    <w:pPr>
      <w:spacing w:after="0"/>
    </w:pPr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5"/>
    <w:basedOn w:val="102"/>
    <w:semiHidden/>
    <w:unhideWhenUsed/>
    <w:qFormat/>
    <w:uiPriority w:val="63"/>
    <w:pPr>
      <w:spacing w:after="0"/>
    </w:pPr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6"/>
    <w:basedOn w:val="102"/>
    <w:semiHidden/>
    <w:unhideWhenUsed/>
    <w:qFormat/>
    <w:uiPriority w:val="63"/>
    <w:pPr>
      <w:spacing w:after="0"/>
    </w:pPr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2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1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2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3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4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5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6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List 1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3">
    <w:name w:val="Medium List 1 Accent 1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CDFC0" w:themeFill="accent1" w:themeFillTint="3F"/>
      </w:tcPr>
    </w:tblStylePr>
  </w:style>
  <w:style w:type="table" w:styleId="184">
    <w:name w:val="Medium List 1 Accent 2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EFC2C7" w:themeFill="accent2" w:themeFillTint="3F"/>
      </w:tcPr>
    </w:tblStylePr>
  </w:style>
  <w:style w:type="table" w:styleId="185">
    <w:name w:val="Medium List 1 Accent 3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B6D9EF" w:themeFill="accent3" w:themeFillTint="3F"/>
      </w:tcPr>
    </w:tblStylePr>
  </w:style>
  <w:style w:type="table" w:styleId="186">
    <w:name w:val="Medium List 1 Accent 4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0E5CB" w:themeFill="accent4" w:themeFillTint="3F"/>
      </w:tcPr>
    </w:tblStylePr>
  </w:style>
  <w:style w:type="table" w:styleId="187">
    <w:name w:val="Medium List 1 Accent 5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7CDE1" w:themeFill="accent5" w:themeFillTint="3F"/>
      </w:tcPr>
    </w:tblStylePr>
  </w:style>
  <w:style w:type="table" w:styleId="188">
    <w:name w:val="Medium List 1 Accent 6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EFE5D5" w:themeFill="accent6" w:themeFillTint="3F"/>
      </w:tcPr>
    </w:tblStylePr>
  </w:style>
  <w:style w:type="table" w:styleId="189">
    <w:name w:val="Medium List 2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0">
    <w:name w:val="Medium List 2 Accent 1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1">
    <w:name w:val="Medium List 2 Accent 2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C2C7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2">
    <w:name w:val="Medium List 2 Accent 3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6D9EF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3">
    <w:name w:val="Medium List 2 Accent 4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5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6"/>
    <w:basedOn w:val="10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E5D5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Grid 1"/>
    <w:basedOn w:val="102"/>
    <w:semiHidden/>
    <w:unhideWhenUsed/>
    <w:qFormat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97">
    <w:name w:val="Medium Grid 1 Accent 1"/>
    <w:basedOn w:val="102"/>
    <w:semiHidden/>
    <w:unhideWhenUsed/>
    <w:qFormat/>
    <w:uiPriority w:val="67"/>
    <w:pPr>
      <w:spacing w:after="0"/>
    </w:pPr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  <w:insideV w:val="single" w:color="F79F42" w:themeColor="accent1" w:themeTint="BF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79F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198">
    <w:name w:val="Medium Grid 1 Accent 2"/>
    <w:basedOn w:val="102"/>
    <w:semiHidden/>
    <w:unhideWhenUsed/>
    <w:qFormat/>
    <w:uiPriority w:val="67"/>
    <w:pPr>
      <w:spacing w:after="0"/>
    </w:pPr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199">
    <w:name w:val="Medium Grid 1 Accent 3"/>
    <w:basedOn w:val="102"/>
    <w:semiHidden/>
    <w:unhideWhenUsed/>
    <w:uiPriority w:val="67"/>
    <w:pPr>
      <w:spacing w:after="0"/>
    </w:pPr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00">
    <w:name w:val="Medium Grid 1 Accent 4"/>
    <w:basedOn w:val="102"/>
    <w:semiHidden/>
    <w:unhideWhenUsed/>
    <w:qFormat/>
    <w:uiPriority w:val="67"/>
    <w:pPr>
      <w:spacing w:after="0"/>
    </w:pPr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01">
    <w:name w:val="Medium Grid 1 Accent 5"/>
    <w:basedOn w:val="102"/>
    <w:semiHidden/>
    <w:unhideWhenUsed/>
    <w:qFormat/>
    <w:uiPriority w:val="67"/>
    <w:pPr>
      <w:spacing w:after="0"/>
    </w:pPr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02">
    <w:name w:val="Medium Grid 1 Accent 6"/>
    <w:basedOn w:val="102"/>
    <w:semiHidden/>
    <w:unhideWhenUsed/>
    <w:qFormat/>
    <w:uiPriority w:val="67"/>
    <w:pPr>
      <w:spacing w:after="0"/>
    </w:pPr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styleId="203">
    <w:name w:val="Medium Grid 2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4">
    <w:name w:val="Medium Grid 2 Accent 1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ABF81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5">
    <w:name w:val="Medium Grid 2 Accent 2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848E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6">
    <w:name w:val="Medium Grid 2 Accent 3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2F0F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2" w:themeFill="accent3" w:themeFillTint="33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6CB4DF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7">
    <w:name w:val="Medium Grid 2 Accent 4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0CB97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5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F9CC3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6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E0CBAC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3"/>
    <w:basedOn w:val="10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1">
    <w:name w:val="Medium Grid 3 Accent 1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BF81" w:themeFill="accent1" w:themeFillTint="7F"/>
      </w:tcPr>
    </w:tblStylePr>
  </w:style>
  <w:style w:type="table" w:styleId="212">
    <w:name w:val="Medium Grid 3 Accent 2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848E" w:themeFill="accent2" w:themeFillTint="7F"/>
      </w:tcPr>
    </w:tblStylePr>
  </w:style>
  <w:style w:type="table" w:styleId="213">
    <w:name w:val="Medium Grid 3 Accent 3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CB4DF" w:themeFill="accent3" w:themeFillTint="7F"/>
      </w:tcPr>
    </w:tblStylePr>
  </w:style>
  <w:style w:type="table" w:styleId="214">
    <w:name w:val="Medium Grid 3 Accent 4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CB97" w:themeFill="accent4" w:themeFillTint="7F"/>
      </w:tcPr>
    </w:tblStylePr>
  </w:style>
  <w:style w:type="table" w:styleId="215">
    <w:name w:val="Medium Grid 3 Accent 5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9CC3" w:themeFill="accent5" w:themeFillTint="7F"/>
      </w:tcPr>
    </w:tblStylePr>
  </w:style>
  <w:style w:type="table" w:styleId="216">
    <w:name w:val="Medium Grid 3 Accent 6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0CBAC" w:themeFill="accent6" w:themeFillTint="7F"/>
      </w:tcPr>
    </w:tblStylePr>
  </w:style>
  <w:style w:type="table" w:styleId="217">
    <w:name w:val="Dark List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8">
    <w:name w:val="Dark List Accent 1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07F09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F06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</w:style>
  <w:style w:type="table" w:styleId="219">
    <w:name w:val="Dark List Accent 2"/>
    <w:basedOn w:val="10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9F2936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141A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1E28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</w:style>
  <w:style w:type="table" w:styleId="220">
    <w:name w:val="Dark List Accent 3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1B587C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221">
    <w:name w:val="Dark List Accent 4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4E854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222">
    <w:name w:val="Dark List Accent 5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604878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559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</w:style>
  <w:style w:type="table" w:styleId="223">
    <w:name w:val="Dark List Accent 6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C19859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224">
    <w:name w:val="Colorful Shading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5">
    <w:name w:val="Colorful Shading Accent 1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E6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>
        <w:tblLayout w:type="fixed"/>
      </w:tblPr>
      <w:tcPr>
        <w:shd w:val="clear" w:color="auto" w:fill="FBCB9A" w:themeFill="accent1" w:themeFillTint="66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2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E6E8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>
        <w:tblLayout w:type="fixed"/>
      </w:tblPr>
      <w:tcPr>
        <w:shd w:val="clear" w:color="auto" w:fill="E59CA4" w:themeFill="accent2" w:themeFillTint="66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3"/>
    <w:basedOn w:val="10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F0F8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>
        <w:tblLayout w:type="fixed"/>
      </w:tblPr>
      <w:tcPr>
        <w:shd w:val="clear" w:color="auto" w:fill="89C3E5" w:themeFill="accent3" w:themeFillTint="66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28">
    <w:name w:val="Colorful Shading Accent 4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F4EA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>
        <w:tblLayout w:type="fixed"/>
      </w:tblPr>
      <w:tcPr>
        <w:shd w:val="clear" w:color="auto" w:fill="B3D5AB" w:themeFill="accent4" w:themeFillTint="66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5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FEBF3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>
        <w:tblLayout w:type="fixed"/>
      </w:tblPr>
      <w:tcPr>
        <w:shd w:val="clear" w:color="auto" w:fill="BFAFCF" w:themeFill="accent5" w:themeFillTint="66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6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F4EE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B5C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5C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C2E" w:themeFill="accent6" w:themeFillShade="99"/>
      </w:tcPr>
    </w:tblStylePr>
    <w:tblStylePr w:type="band1Vert">
      <w:tblPr>
        <w:tblLayout w:type="fixed"/>
      </w:tblPr>
      <w:tcPr>
        <w:shd w:val="clear" w:color="auto" w:fill="E6D5BC" w:themeFill="accent6" w:themeFillTint="66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List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2">
    <w:name w:val="Colorful List Accent 1"/>
    <w:basedOn w:val="10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DE5CC" w:themeFill="accent1" w:themeFillTint="33"/>
      </w:tcPr>
    </w:tblStylePr>
  </w:style>
  <w:style w:type="table" w:styleId="233">
    <w:name w:val="Colorful List Accent 2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F2CDD1" w:themeFill="accent2" w:themeFillTint="33"/>
      </w:tcPr>
    </w:tblStylePr>
  </w:style>
  <w:style w:type="table" w:styleId="234">
    <w:name w:val="Colorful List Accent 3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2F0F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5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C4E1F2" w:themeFill="accent3" w:themeFillTint="33"/>
      </w:tcPr>
    </w:tblStylePr>
  </w:style>
  <w:style w:type="table" w:styleId="235">
    <w:name w:val="Colorful List Accent 4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64663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9EAD5" w:themeFill="accent4" w:themeFillTint="33"/>
      </w:tcPr>
    </w:tblStylePr>
  </w:style>
  <w:style w:type="table" w:styleId="236">
    <w:name w:val="Colorful List Accent 5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A47B3D" w:themeFill="accent6" w:themeFillShade="CC"/>
      </w:tcPr>
    </w:tblStylePr>
    <w:tblStylePr w:type="lastRow">
      <w:rPr>
        <w:b/>
        <w:bCs/>
        <w:color w:val="A47C3D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FD7E7" w:themeFill="accent5" w:themeFillTint="33"/>
      </w:tcPr>
    </w:tblStylePr>
  </w:style>
  <w:style w:type="table" w:styleId="237">
    <w:name w:val="Colorful List Accent 6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D3A60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F2EADD" w:themeFill="accent6" w:themeFillTint="33"/>
      </w:tcPr>
    </w:tblStylePr>
  </w:style>
  <w:style w:type="table" w:styleId="238">
    <w:name w:val="Colorful Grid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39">
    <w:name w:val="Colorful Grid Accent 1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CB9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240">
    <w:name w:val="Colorful Grid Accent 2"/>
    <w:basedOn w:val="10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9CA4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241">
    <w:name w:val="Colorful Grid Accent 3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89C3E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89C3E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42">
    <w:name w:val="Colorful Grid Accent 4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3D5AB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43">
    <w:name w:val="Colorful Grid Accent 5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FAFC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44">
    <w:name w:val="Colorful Grid Accent 6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6D5BC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customStyle="1" w:styleId="245">
    <w:name w:val="会议纪要"/>
    <w:basedOn w:val="102"/>
    <w:qFormat/>
    <w:uiPriority w:val="99"/>
    <w:tblPr>
      <w:tblLayout w:type="fixed"/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="0" w:beforeLines="0" w:beforeAutospacing="0" w:after="0" w:afterLines="0" w:afterAutospacing="0"/>
        <w:ind w:left="0" w:leftChars="0"/>
        <w:contextualSpacing/>
      </w:pPr>
      <w:rPr>
        <w:rFonts w:asciiTheme="majorHAnsi" w:hAnsiTheme="majorHAnsi"/>
        <w:b/>
        <w:i w:val="0"/>
        <w:color w:val="B45F07" w:themeColor="accent1" w:themeShade="BF"/>
        <w:sz w:val="22"/>
      </w:rPr>
      <w:tblPr>
        <w:tblLayout w:type="fixed"/>
      </w:tblPr>
      <w:trPr>
        <w:tblHeader/>
      </w:trPr>
      <w:tcPr>
        <w:tcBorders>
          <w:top w:val="nil"/>
          <w:left w:val="nil"/>
          <w:bottom w:val="single" w:color="1B587C" w:themeColor="accent3" w:sz="12" w:space="0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246">
    <w:name w:val="Subtle Reference"/>
    <w:basedOn w:val="84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character" w:customStyle="1" w:styleId="247">
    <w:name w:val="页眉 字符"/>
    <w:basedOn w:val="84"/>
    <w:link w:val="57"/>
    <w:qFormat/>
    <w:uiPriority w:val="99"/>
    <w:rPr>
      <w:rFonts w:eastAsiaTheme="minorEastAsia"/>
      <w:szCs w:val="21"/>
      <w:lang w:eastAsia="ja-JP"/>
    </w:rPr>
  </w:style>
  <w:style w:type="character" w:styleId="248">
    <w:name w:val="Placeholder Text"/>
    <w:basedOn w:val="84"/>
    <w:semiHidden/>
    <w:uiPriority w:val="99"/>
    <w:rPr>
      <w:color w:val="808080"/>
    </w:rPr>
  </w:style>
  <w:style w:type="character" w:customStyle="1" w:styleId="249">
    <w:name w:val="批注框文本 字符"/>
    <w:basedOn w:val="84"/>
    <w:link w:val="53"/>
    <w:semiHidden/>
    <w:qFormat/>
    <w:uiPriority w:val="99"/>
    <w:rPr>
      <w:rFonts w:ascii="Segoe UI" w:hAnsi="Segoe UI" w:cs="Segoe UI"/>
      <w:spacing w:val="4"/>
      <w:szCs w:val="18"/>
    </w:rPr>
  </w:style>
  <w:style w:type="paragraph" w:customStyle="1" w:styleId="250">
    <w:name w:val="Bibliography"/>
    <w:basedOn w:val="1"/>
    <w:next w:val="1"/>
    <w:semiHidden/>
    <w:unhideWhenUsed/>
    <w:qFormat/>
    <w:uiPriority w:val="37"/>
  </w:style>
  <w:style w:type="character" w:customStyle="1" w:styleId="251">
    <w:name w:val="正文文本 字符"/>
    <w:basedOn w:val="84"/>
    <w:link w:val="16"/>
    <w:semiHidden/>
    <w:qFormat/>
    <w:uiPriority w:val="99"/>
    <w:rPr>
      <w:spacing w:val="4"/>
    </w:rPr>
  </w:style>
  <w:style w:type="character" w:customStyle="1" w:styleId="252">
    <w:name w:val="正文文本 2 字符"/>
    <w:basedOn w:val="84"/>
    <w:link w:val="75"/>
    <w:semiHidden/>
    <w:qFormat/>
    <w:uiPriority w:val="99"/>
    <w:rPr>
      <w:spacing w:val="4"/>
    </w:rPr>
  </w:style>
  <w:style w:type="character" w:customStyle="1" w:styleId="253">
    <w:name w:val="正文文本 3 字符"/>
    <w:basedOn w:val="84"/>
    <w:link w:val="33"/>
    <w:semiHidden/>
    <w:qFormat/>
    <w:uiPriority w:val="99"/>
    <w:rPr>
      <w:spacing w:val="4"/>
      <w:szCs w:val="16"/>
    </w:rPr>
  </w:style>
  <w:style w:type="character" w:customStyle="1" w:styleId="254">
    <w:name w:val="正文文本首行缩进 字符"/>
    <w:basedOn w:val="251"/>
    <w:link w:val="15"/>
    <w:semiHidden/>
    <w:uiPriority w:val="99"/>
    <w:rPr>
      <w:spacing w:val="4"/>
    </w:rPr>
  </w:style>
  <w:style w:type="character" w:customStyle="1" w:styleId="255">
    <w:name w:val="正文文本缩进 字符"/>
    <w:basedOn w:val="84"/>
    <w:link w:val="35"/>
    <w:semiHidden/>
    <w:qFormat/>
    <w:uiPriority w:val="99"/>
    <w:rPr>
      <w:spacing w:val="4"/>
    </w:rPr>
  </w:style>
  <w:style w:type="character" w:customStyle="1" w:styleId="256">
    <w:name w:val="正文文本首行缩进 2 字符"/>
    <w:basedOn w:val="255"/>
    <w:link w:val="56"/>
    <w:semiHidden/>
    <w:qFormat/>
    <w:uiPriority w:val="99"/>
    <w:rPr>
      <w:spacing w:val="4"/>
    </w:rPr>
  </w:style>
  <w:style w:type="character" w:customStyle="1" w:styleId="257">
    <w:name w:val="正文文本缩进 2 字符"/>
    <w:basedOn w:val="84"/>
    <w:link w:val="50"/>
    <w:semiHidden/>
    <w:qFormat/>
    <w:uiPriority w:val="99"/>
    <w:rPr>
      <w:spacing w:val="4"/>
    </w:rPr>
  </w:style>
  <w:style w:type="character" w:customStyle="1" w:styleId="258">
    <w:name w:val="正文文本缩进 3 字符"/>
    <w:basedOn w:val="84"/>
    <w:link w:val="69"/>
    <w:semiHidden/>
    <w:qFormat/>
    <w:uiPriority w:val="99"/>
    <w:rPr>
      <w:spacing w:val="4"/>
      <w:szCs w:val="16"/>
    </w:rPr>
  </w:style>
  <w:style w:type="character" w:customStyle="1" w:styleId="259">
    <w:name w:val="Book Title"/>
    <w:basedOn w:val="84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0">
    <w:name w:val="批注文字 字符"/>
    <w:basedOn w:val="84"/>
    <w:link w:val="13"/>
    <w:semiHidden/>
    <w:qFormat/>
    <w:uiPriority w:val="99"/>
    <w:rPr>
      <w:spacing w:val="4"/>
      <w:szCs w:val="20"/>
    </w:rPr>
  </w:style>
  <w:style w:type="character" w:customStyle="1" w:styleId="261">
    <w:name w:val="批注主题 字符"/>
    <w:basedOn w:val="260"/>
    <w:link w:val="12"/>
    <w:semiHidden/>
    <w:uiPriority w:val="99"/>
    <w:rPr>
      <w:b/>
      <w:bCs/>
      <w:spacing w:val="4"/>
      <w:szCs w:val="20"/>
    </w:rPr>
  </w:style>
  <w:style w:type="character" w:customStyle="1" w:styleId="262">
    <w:name w:val="文档结构图 字符"/>
    <w:basedOn w:val="84"/>
    <w:link w:val="30"/>
    <w:semiHidden/>
    <w:uiPriority w:val="99"/>
    <w:rPr>
      <w:rFonts w:ascii="Segoe UI" w:hAnsi="Segoe UI" w:cs="Segoe UI"/>
      <w:spacing w:val="4"/>
      <w:szCs w:val="16"/>
    </w:rPr>
  </w:style>
  <w:style w:type="character" w:customStyle="1" w:styleId="263">
    <w:name w:val="电子邮件签名 字符"/>
    <w:basedOn w:val="84"/>
    <w:link w:val="23"/>
    <w:semiHidden/>
    <w:qFormat/>
    <w:uiPriority w:val="99"/>
    <w:rPr>
      <w:spacing w:val="4"/>
    </w:rPr>
  </w:style>
  <w:style w:type="character" w:customStyle="1" w:styleId="264">
    <w:name w:val="尾注文本 字符"/>
    <w:basedOn w:val="84"/>
    <w:link w:val="51"/>
    <w:semiHidden/>
    <w:qFormat/>
    <w:uiPriority w:val="99"/>
    <w:rPr>
      <w:spacing w:val="4"/>
      <w:szCs w:val="20"/>
    </w:rPr>
  </w:style>
  <w:style w:type="character" w:customStyle="1" w:styleId="265">
    <w:name w:val="页脚 字符"/>
    <w:basedOn w:val="84"/>
    <w:link w:val="54"/>
    <w:qFormat/>
    <w:uiPriority w:val="99"/>
    <w:rPr>
      <w:rFonts w:eastAsiaTheme="minorEastAsia"/>
      <w:szCs w:val="21"/>
      <w:lang w:eastAsia="ja-JP"/>
    </w:rPr>
  </w:style>
  <w:style w:type="character" w:customStyle="1" w:styleId="266">
    <w:name w:val="脚注文本 字符"/>
    <w:basedOn w:val="84"/>
    <w:link w:val="66"/>
    <w:semiHidden/>
    <w:qFormat/>
    <w:uiPriority w:val="99"/>
    <w:rPr>
      <w:spacing w:val="4"/>
      <w:szCs w:val="20"/>
    </w:rPr>
  </w:style>
  <w:style w:type="table" w:customStyle="1" w:styleId="267">
    <w:name w:val="Grid Table 1 Light"/>
    <w:basedOn w:val="102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8">
    <w:name w:val="Grid Table 1 Light Accent 1"/>
    <w:basedOn w:val="102"/>
    <w:uiPriority w:val="46"/>
    <w:pPr>
      <w:spacing w:after="0"/>
    </w:pPr>
    <w:tblPr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9">
    <w:name w:val="Grid Table 1 Light Accent 2"/>
    <w:basedOn w:val="102"/>
    <w:qFormat/>
    <w:uiPriority w:val="46"/>
    <w:pPr>
      <w:spacing w:after="0"/>
    </w:pPr>
    <w:tblPr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0">
    <w:name w:val="Grid Table 1 Light Accent 3"/>
    <w:basedOn w:val="102"/>
    <w:qFormat/>
    <w:uiPriority w:val="46"/>
    <w:pPr>
      <w:spacing w:after="0"/>
    </w:pPr>
    <w:tblPr>
      <w:tblBorders>
        <w:top w:val="single" w:color="89C3E5" w:themeColor="accent3" w:themeTint="66" w:sz="4" w:space="0"/>
        <w:left w:val="single" w:color="89C3E5" w:themeColor="accent3" w:themeTint="66" w:sz="4" w:space="0"/>
        <w:bottom w:val="single" w:color="89C3E5" w:themeColor="accent3" w:themeTint="66" w:sz="4" w:space="0"/>
        <w:right w:val="single" w:color="89C3E5" w:themeColor="accent3" w:themeTint="66" w:sz="4" w:space="0"/>
        <w:insideH w:val="single" w:color="89C3E5" w:themeColor="accent3" w:themeTint="66" w:sz="4" w:space="0"/>
        <w:insideV w:val="single" w:color="89C3E5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Grid Table 1 Light Accent 4"/>
    <w:basedOn w:val="102"/>
    <w:qFormat/>
    <w:uiPriority w:val="46"/>
    <w:pPr>
      <w:spacing w:after="0"/>
    </w:pPr>
    <w:tblPr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2">
    <w:name w:val="Grid Table 1 Light Accent 5"/>
    <w:basedOn w:val="102"/>
    <w:qFormat/>
    <w:uiPriority w:val="46"/>
    <w:pPr>
      <w:spacing w:after="0"/>
    </w:pPr>
    <w:tblPr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Grid Table 1 Light Accent 6"/>
    <w:basedOn w:val="102"/>
    <w:uiPriority w:val="46"/>
    <w:pPr>
      <w:spacing w:after="0"/>
    </w:pPr>
    <w:tblPr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2"/>
    <w:basedOn w:val="102"/>
    <w:qFormat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5">
    <w:name w:val="Grid Table 2 Accent 1"/>
    <w:basedOn w:val="102"/>
    <w:qFormat/>
    <w:uiPriority w:val="47"/>
    <w:pPr>
      <w:spacing w:after="0"/>
    </w:pPr>
    <w:tblPr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76">
    <w:name w:val="Grid Table 2 Accent 2"/>
    <w:basedOn w:val="102"/>
    <w:qFormat/>
    <w:uiPriority w:val="47"/>
    <w:pPr>
      <w:spacing w:after="0"/>
    </w:pPr>
    <w:tblPr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77">
    <w:name w:val="Grid Table 2 Accent 3"/>
    <w:basedOn w:val="102"/>
    <w:uiPriority w:val="47"/>
    <w:pPr>
      <w:spacing w:after="0"/>
    </w:pPr>
    <w:tblPr>
      <w:tblBorders>
        <w:top w:val="single" w:color="4EA5D8" w:themeColor="accent3" w:themeTint="99" w:sz="2" w:space="0"/>
        <w:bottom w:val="single" w:color="4EA5D8" w:themeColor="accent3" w:themeTint="99" w:sz="2" w:space="0"/>
        <w:insideH w:val="single" w:color="4EA5D8" w:themeColor="accent3" w:themeTint="99" w:sz="2" w:space="0"/>
        <w:insideV w:val="single" w:color="4EA5D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4EA5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78">
    <w:name w:val="Grid Table 2 Accent 4"/>
    <w:basedOn w:val="102"/>
    <w:uiPriority w:val="47"/>
    <w:pPr>
      <w:spacing w:after="0"/>
    </w:pPr>
    <w:tblPr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79">
    <w:name w:val="Grid Table 2 Accent 5"/>
    <w:basedOn w:val="102"/>
    <w:uiPriority w:val="47"/>
    <w:pPr>
      <w:spacing w:after="0"/>
    </w:pPr>
    <w:tblPr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80">
    <w:name w:val="Grid Table 2 Accent 6"/>
    <w:basedOn w:val="102"/>
    <w:uiPriority w:val="47"/>
    <w:pPr>
      <w:spacing w:after="0"/>
    </w:pPr>
    <w:tblPr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81">
    <w:name w:val="Grid Table 3"/>
    <w:basedOn w:val="102"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2">
    <w:name w:val="Grid Table 3 Accent 1"/>
    <w:basedOn w:val="102"/>
    <w:uiPriority w:val="48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283">
    <w:name w:val="Grid Table 3 Accent 2"/>
    <w:basedOn w:val="102"/>
    <w:uiPriority w:val="48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284">
    <w:name w:val="Grid Table 3 Accent 3"/>
    <w:basedOn w:val="102"/>
    <w:qFormat/>
    <w:uiPriority w:val="48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285">
    <w:name w:val="Grid Table 3 Accent 4"/>
    <w:basedOn w:val="102"/>
    <w:qFormat/>
    <w:uiPriority w:val="48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286">
    <w:name w:val="Grid Table 3 Accent 5"/>
    <w:basedOn w:val="102"/>
    <w:uiPriority w:val="48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287">
    <w:name w:val="Grid Table 3 Accent 6"/>
    <w:basedOn w:val="102"/>
    <w:qFormat/>
    <w:uiPriority w:val="48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table" w:customStyle="1" w:styleId="288">
    <w:name w:val="Grid Table 4"/>
    <w:basedOn w:val="10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4 Accent 1"/>
    <w:basedOn w:val="102"/>
    <w:uiPriority w:val="49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90">
    <w:name w:val="Grid Table 4 Accent 2"/>
    <w:basedOn w:val="102"/>
    <w:qFormat/>
    <w:uiPriority w:val="49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91">
    <w:name w:val="Grid Table 4 Accent 3"/>
    <w:basedOn w:val="102"/>
    <w:qFormat/>
    <w:uiPriority w:val="49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92">
    <w:name w:val="Grid Table 4 Accent 4"/>
    <w:basedOn w:val="102"/>
    <w:uiPriority w:val="49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93">
    <w:name w:val="Grid Table 4 Accent 5"/>
    <w:basedOn w:val="102"/>
    <w:qFormat/>
    <w:uiPriority w:val="49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94">
    <w:name w:val="Grid Table 4 Accent 6"/>
    <w:basedOn w:val="102"/>
    <w:qFormat/>
    <w:uiPriority w:val="49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95">
    <w:name w:val="Grid Table 5 Dark"/>
    <w:basedOn w:val="10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96">
    <w:name w:val="Grid Table 5 Dark Accent 1"/>
    <w:basedOn w:val="10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cPr>
        <w:shd w:val="clear" w:color="auto" w:fill="FBCB9A" w:themeFill="accent1" w:themeFillTint="66"/>
      </w:tcPr>
    </w:tblStylePr>
    <w:tblStylePr w:type="band1Horz">
      <w:tcPr>
        <w:shd w:val="clear" w:color="auto" w:fill="FBCB9A" w:themeFill="accent1" w:themeFillTint="66"/>
      </w:tcPr>
    </w:tblStylePr>
  </w:style>
  <w:style w:type="table" w:customStyle="1" w:styleId="297">
    <w:name w:val="Grid Table 5 Dark Accent 2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cPr>
        <w:shd w:val="clear" w:color="auto" w:fill="E59CA4" w:themeFill="accent2" w:themeFillTint="66"/>
      </w:tcPr>
    </w:tblStylePr>
    <w:tblStylePr w:type="band1Horz">
      <w:tcPr>
        <w:shd w:val="clear" w:color="auto" w:fill="E59CA4" w:themeFill="accent2" w:themeFillTint="66"/>
      </w:tcPr>
    </w:tblStylePr>
  </w:style>
  <w:style w:type="table" w:customStyle="1" w:styleId="298">
    <w:name w:val="Grid Table 5 Dark Accent 3"/>
    <w:basedOn w:val="10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cPr>
        <w:shd w:val="clear" w:color="auto" w:fill="89C3E5" w:themeFill="accent3" w:themeFillTint="66"/>
      </w:tcPr>
    </w:tblStylePr>
    <w:tblStylePr w:type="band1Horz">
      <w:tcPr>
        <w:shd w:val="clear" w:color="auto" w:fill="89C3E5" w:themeFill="accent3" w:themeFillTint="66"/>
      </w:tcPr>
    </w:tblStylePr>
  </w:style>
  <w:style w:type="table" w:customStyle="1" w:styleId="299">
    <w:name w:val="Grid Table 5 Dark Accent 4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cPr>
        <w:shd w:val="clear" w:color="auto" w:fill="B3D5AB" w:themeFill="accent4" w:themeFillTint="66"/>
      </w:tcPr>
    </w:tblStylePr>
    <w:tblStylePr w:type="band1Horz">
      <w:tcPr>
        <w:shd w:val="clear" w:color="auto" w:fill="B3D5AB" w:themeFill="accent4" w:themeFillTint="66"/>
      </w:tcPr>
    </w:tblStylePr>
  </w:style>
  <w:style w:type="table" w:customStyle="1" w:styleId="300">
    <w:name w:val="Grid Table 5 Dark Accent 5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cPr>
        <w:shd w:val="clear" w:color="auto" w:fill="BFAFCF" w:themeFill="accent5" w:themeFillTint="66"/>
      </w:tcPr>
    </w:tblStylePr>
    <w:tblStylePr w:type="band1Horz">
      <w:tcPr>
        <w:shd w:val="clear" w:color="auto" w:fill="BFAFCF" w:themeFill="accent5" w:themeFillTint="66"/>
      </w:tcPr>
    </w:tblStylePr>
  </w:style>
  <w:style w:type="table" w:customStyle="1" w:styleId="301">
    <w:name w:val="Grid Table 5 Dark Accent 6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cPr>
        <w:shd w:val="clear" w:color="auto" w:fill="E6D5BC" w:themeFill="accent6" w:themeFillTint="66"/>
      </w:tcPr>
    </w:tblStylePr>
    <w:tblStylePr w:type="band1Horz">
      <w:tcPr>
        <w:shd w:val="clear" w:color="auto" w:fill="E6D5BC" w:themeFill="accent6" w:themeFillTint="66"/>
      </w:tcPr>
    </w:tblStylePr>
  </w:style>
  <w:style w:type="table" w:customStyle="1" w:styleId="302">
    <w:name w:val="Grid Table 6 Colorful"/>
    <w:basedOn w:val="10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Grid Table 6 Colorful Accent 1"/>
    <w:basedOn w:val="102"/>
    <w:qFormat/>
    <w:uiPriority w:val="51"/>
    <w:pPr>
      <w:spacing w:after="0"/>
    </w:pPr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04">
    <w:name w:val="Grid Table 6 Colorful Accent 2"/>
    <w:basedOn w:val="102"/>
    <w:qFormat/>
    <w:uiPriority w:val="51"/>
    <w:pPr>
      <w:spacing w:after="0"/>
    </w:pPr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05">
    <w:name w:val="Grid Table 6 Colorful Accent 3"/>
    <w:basedOn w:val="102"/>
    <w:qFormat/>
    <w:uiPriority w:val="51"/>
    <w:pPr>
      <w:spacing w:after="0"/>
    </w:pPr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06">
    <w:name w:val="Grid Table 6 Colorful Accent 4"/>
    <w:basedOn w:val="102"/>
    <w:qFormat/>
    <w:uiPriority w:val="51"/>
    <w:pPr>
      <w:spacing w:after="0"/>
    </w:pPr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07">
    <w:name w:val="Grid Table 6 Colorful Accent 5"/>
    <w:basedOn w:val="102"/>
    <w:qFormat/>
    <w:uiPriority w:val="51"/>
    <w:pPr>
      <w:spacing w:after="0"/>
    </w:pPr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08">
    <w:name w:val="Grid Table 6 Colorful Accent 6"/>
    <w:basedOn w:val="102"/>
    <w:qFormat/>
    <w:uiPriority w:val="51"/>
    <w:pPr>
      <w:spacing w:after="0"/>
    </w:pPr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09">
    <w:name w:val="Grid Table 7 Colorful"/>
    <w:basedOn w:val="10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0">
    <w:name w:val="Grid Table 7 Colorful Accent 1"/>
    <w:basedOn w:val="102"/>
    <w:qFormat/>
    <w:uiPriority w:val="52"/>
    <w:pPr>
      <w:spacing w:after="0"/>
    </w:pPr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311">
    <w:name w:val="Grid Table 7 Colorful Accent 2"/>
    <w:basedOn w:val="102"/>
    <w:uiPriority w:val="52"/>
    <w:pPr>
      <w:spacing w:after="0"/>
    </w:pPr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312">
    <w:name w:val="Grid Table 7 Colorful Accent 3"/>
    <w:basedOn w:val="102"/>
    <w:qFormat/>
    <w:uiPriority w:val="52"/>
    <w:pPr>
      <w:spacing w:after="0"/>
    </w:pPr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313">
    <w:name w:val="Grid Table 7 Colorful Accent 4"/>
    <w:basedOn w:val="102"/>
    <w:uiPriority w:val="52"/>
    <w:pPr>
      <w:spacing w:after="0"/>
    </w:pPr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314">
    <w:name w:val="Grid Table 7 Colorful Accent 5"/>
    <w:basedOn w:val="102"/>
    <w:qFormat/>
    <w:uiPriority w:val="52"/>
    <w:pPr>
      <w:spacing w:after="0"/>
    </w:pPr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315">
    <w:name w:val="Grid Table 7 Colorful Accent 6"/>
    <w:basedOn w:val="102"/>
    <w:qFormat/>
    <w:uiPriority w:val="52"/>
    <w:pPr>
      <w:spacing w:after="0"/>
    </w:pPr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character" w:customStyle="1" w:styleId="316">
    <w:name w:val="标题 1 字符"/>
    <w:basedOn w:val="84"/>
    <w:link w:val="2"/>
    <w:qFormat/>
    <w:uiPriority w:val="9"/>
    <w:rPr>
      <w:rFonts w:asciiTheme="majorHAnsi" w:hAnsiTheme="majorHAnsi" w:eastAsiaTheme="majorEastAsia" w:cstheme="majorBidi"/>
      <w:b/>
      <w:bCs/>
      <w:caps/>
      <w:color w:val="1B587C" w:themeColor="accent3"/>
      <w:sz w:val="26"/>
      <w:szCs w:val="26"/>
      <w:lang w:eastAsia="ja-JP"/>
      <w14:textFill>
        <w14:solidFill>
          <w14:schemeClr w14:val="accent3"/>
        </w14:solidFill>
      </w14:textFill>
    </w:rPr>
  </w:style>
  <w:style w:type="character" w:customStyle="1" w:styleId="317">
    <w:name w:val="标题 2 字符"/>
    <w:basedOn w:val="84"/>
    <w:link w:val="3"/>
    <w:uiPriority w:val="9"/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character" w:customStyle="1" w:styleId="318">
    <w:name w:val="标题 3 字符"/>
    <w:basedOn w:val="84"/>
    <w:link w:val="4"/>
    <w:qFormat/>
    <w:uiPriority w:val="9"/>
    <w:rPr>
      <w:rFonts w:asciiTheme="majorHAnsi" w:hAnsiTheme="majorHAnsi" w:eastAsiaTheme="majorEastAsia" w:cstheme="majorBidi"/>
      <w:color w:val="B45F07" w:themeColor="accent1" w:themeShade="BF"/>
      <w:szCs w:val="24"/>
    </w:rPr>
  </w:style>
  <w:style w:type="character" w:customStyle="1" w:styleId="319">
    <w:name w:val="标题 4 字符"/>
    <w:basedOn w:val="84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B45F07" w:themeColor="accent1" w:themeShade="BF"/>
    </w:rPr>
  </w:style>
  <w:style w:type="character" w:customStyle="1" w:styleId="320">
    <w:name w:val="标题 5 字符"/>
    <w:basedOn w:val="84"/>
    <w:link w:val="6"/>
    <w:semiHidden/>
    <w:qFormat/>
    <w:uiPriority w:val="9"/>
    <w:rPr>
      <w:rFonts w:asciiTheme="majorHAnsi" w:hAnsiTheme="majorHAnsi" w:eastAsiaTheme="majorEastAsia" w:cstheme="majorBidi"/>
      <w:b/>
      <w:color w:val="B45F07" w:themeColor="accent1" w:themeShade="BF"/>
      <w:spacing w:val="4"/>
    </w:rPr>
  </w:style>
  <w:style w:type="character" w:customStyle="1" w:styleId="321">
    <w:name w:val="标题 6 字符"/>
    <w:basedOn w:val="84"/>
    <w:link w:val="7"/>
    <w:semiHidden/>
    <w:qFormat/>
    <w:uiPriority w:val="9"/>
    <w:rPr>
      <w:rFonts w:asciiTheme="majorHAnsi" w:hAnsiTheme="majorHAnsi" w:eastAsiaTheme="majorEastAsia" w:cstheme="majorBidi"/>
      <w:color w:val="784004" w:themeColor="accent1" w:themeShade="80"/>
      <w:spacing w:val="4"/>
    </w:rPr>
  </w:style>
  <w:style w:type="character" w:customStyle="1" w:styleId="322">
    <w:name w:val="标题 7 字符"/>
    <w:basedOn w:val="84"/>
    <w:link w:val="8"/>
    <w:semiHidden/>
    <w:uiPriority w:val="9"/>
    <w:rPr>
      <w:rFonts w:asciiTheme="majorHAnsi" w:hAnsiTheme="majorHAnsi" w:eastAsiaTheme="majorEastAsia" w:cstheme="majorBidi"/>
      <w:i/>
      <w:iCs/>
      <w:color w:val="784004" w:themeColor="accent1" w:themeShade="80"/>
      <w:spacing w:val="4"/>
    </w:rPr>
  </w:style>
  <w:style w:type="character" w:customStyle="1" w:styleId="323">
    <w:name w:val="标题 8 字符"/>
    <w:basedOn w:val="84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4">
    <w:name w:val="标题 9 字符"/>
    <w:basedOn w:val="8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5">
    <w:name w:val="HTML 地址 字符"/>
    <w:basedOn w:val="84"/>
    <w:link w:val="41"/>
    <w:semiHidden/>
    <w:qFormat/>
    <w:uiPriority w:val="99"/>
    <w:rPr>
      <w:i/>
      <w:iCs/>
      <w:spacing w:val="4"/>
    </w:rPr>
  </w:style>
  <w:style w:type="character" w:customStyle="1" w:styleId="326">
    <w:name w:val="HTML 预设格式 字符"/>
    <w:basedOn w:val="84"/>
    <w:link w:val="79"/>
    <w:semiHidden/>
    <w:uiPriority w:val="99"/>
    <w:rPr>
      <w:rFonts w:ascii="Consolas" w:hAnsi="Consolas"/>
      <w:spacing w:val="4"/>
      <w:szCs w:val="20"/>
    </w:rPr>
  </w:style>
  <w:style w:type="character" w:customStyle="1" w:styleId="327">
    <w:name w:val="Intense Emphasis"/>
    <w:basedOn w:val="84"/>
    <w:semiHidden/>
    <w:unhideWhenUsed/>
    <w:qFormat/>
    <w:uiPriority w:val="21"/>
    <w:rPr>
      <w:i/>
      <w:iCs/>
      <w:color w:val="B45F07" w:themeColor="accent1" w:themeShade="BF"/>
    </w:rPr>
  </w:style>
  <w:style w:type="paragraph" w:styleId="328">
    <w:name w:val="Intense Quote"/>
    <w:basedOn w:val="1"/>
    <w:next w:val="1"/>
    <w:link w:val="329"/>
    <w:semiHidden/>
    <w:unhideWhenUsed/>
    <w:qFormat/>
    <w:uiPriority w:val="30"/>
    <w:pPr>
      <w:pBdr>
        <w:top w:val="single" w:color="B35F06" w:themeColor="accent1" w:themeShade="BF" w:sz="4" w:space="10"/>
        <w:bottom w:val="single" w:color="B35F06" w:themeColor="accent1" w:themeShade="BF" w:sz="4" w:space="10"/>
      </w:pBdr>
      <w:spacing w:before="360" w:after="360"/>
      <w:jc w:val="center"/>
    </w:pPr>
    <w:rPr>
      <w:i/>
      <w:iCs/>
      <w:color w:val="B45F07" w:themeColor="accent1" w:themeShade="BF"/>
    </w:rPr>
  </w:style>
  <w:style w:type="character" w:customStyle="1" w:styleId="329">
    <w:name w:val="明显引用 字符"/>
    <w:basedOn w:val="84"/>
    <w:link w:val="328"/>
    <w:semiHidden/>
    <w:qFormat/>
    <w:uiPriority w:val="30"/>
    <w:rPr>
      <w:i/>
      <w:iCs/>
      <w:color w:val="B45F07" w:themeColor="accent1" w:themeShade="BF"/>
      <w:spacing w:val="4"/>
    </w:rPr>
  </w:style>
  <w:style w:type="character" w:customStyle="1" w:styleId="330">
    <w:name w:val="Intense Reference"/>
    <w:basedOn w:val="84"/>
    <w:semiHidden/>
    <w:unhideWhenUsed/>
    <w:qFormat/>
    <w:uiPriority w:val="32"/>
    <w:rPr>
      <w:b/>
      <w:bCs/>
      <w:smallCaps/>
      <w:color w:val="B45F07" w:themeColor="accent1" w:themeShade="BF"/>
      <w:spacing w:val="0"/>
    </w:rPr>
  </w:style>
  <w:style w:type="paragraph" w:styleId="331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2">
    <w:name w:val="List Table 1 Light"/>
    <w:basedOn w:val="102"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3">
    <w:name w:val="List Table 1 Light Accent 1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34">
    <w:name w:val="List Table 1 Light Accent 2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35">
    <w:name w:val="List Table 1 Light Accent 3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4EA5D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36">
    <w:name w:val="List Table 1 Light Accent 4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37">
    <w:name w:val="List Table 1 Light Accent 5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38">
    <w:name w:val="List Table 1 Light Accent 6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39">
    <w:name w:val="List Table 2"/>
    <w:basedOn w:val="102"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2 Accent 1"/>
    <w:basedOn w:val="102"/>
    <w:qFormat/>
    <w:uiPriority w:val="47"/>
    <w:pPr>
      <w:spacing w:after="0"/>
    </w:pPr>
    <w:tblPr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41">
    <w:name w:val="List Table 2 Accent 2"/>
    <w:basedOn w:val="102"/>
    <w:qFormat/>
    <w:uiPriority w:val="47"/>
    <w:pPr>
      <w:spacing w:after="0"/>
    </w:pPr>
    <w:tblPr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42">
    <w:name w:val="List Table 2 Accent 3"/>
    <w:basedOn w:val="102"/>
    <w:qFormat/>
    <w:uiPriority w:val="47"/>
    <w:pPr>
      <w:spacing w:after="0"/>
    </w:pPr>
    <w:tblPr>
      <w:tblBorders>
        <w:top w:val="single" w:color="4EA5D8" w:themeColor="accent3" w:themeTint="99" w:sz="4" w:space="0"/>
        <w:bottom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43">
    <w:name w:val="List Table 2 Accent 4"/>
    <w:basedOn w:val="102"/>
    <w:qFormat/>
    <w:uiPriority w:val="47"/>
    <w:pPr>
      <w:spacing w:after="0"/>
    </w:pPr>
    <w:tblPr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44">
    <w:name w:val="List Table 2 Accent 5"/>
    <w:basedOn w:val="102"/>
    <w:qFormat/>
    <w:uiPriority w:val="47"/>
    <w:pPr>
      <w:spacing w:after="0"/>
    </w:pPr>
    <w:tblPr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45">
    <w:name w:val="List Table 2 Accent 6"/>
    <w:basedOn w:val="102"/>
    <w:uiPriority w:val="47"/>
    <w:pPr>
      <w:spacing w:after="0"/>
    </w:pPr>
    <w:tblPr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46">
    <w:name w:val="List Table 3"/>
    <w:basedOn w:val="102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7">
    <w:name w:val="List Table 3 Accent 1"/>
    <w:basedOn w:val="102"/>
    <w:uiPriority w:val="48"/>
    <w:pPr>
      <w:spacing w:after="0"/>
    </w:pPr>
    <w:tblPr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07F09" w:themeColor="accent1" w:sz="4" w:space="0"/>
          <w:left w:val="nil"/>
        </w:tcBorders>
      </w:tcPr>
    </w:tblStylePr>
    <w:tblStylePr w:type="swCell">
      <w:tcPr>
        <w:tcBorders>
          <w:top w:val="double" w:color="F07F09" w:themeColor="accent1" w:sz="4" w:space="0"/>
          <w:right w:val="nil"/>
        </w:tcBorders>
      </w:tcPr>
    </w:tblStylePr>
  </w:style>
  <w:style w:type="table" w:customStyle="1" w:styleId="348">
    <w:name w:val="List Table 3 Accent 2"/>
    <w:basedOn w:val="102"/>
    <w:qFormat/>
    <w:uiPriority w:val="48"/>
    <w:pPr>
      <w:spacing w:after="0"/>
    </w:pPr>
    <w:tblPr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F2936" w:themeColor="accent2" w:sz="4" w:space="0"/>
          <w:left w:val="nil"/>
        </w:tcBorders>
      </w:tcPr>
    </w:tblStylePr>
    <w:tblStylePr w:type="swCell">
      <w:tcPr>
        <w:tcBorders>
          <w:top w:val="double" w:color="9F2936" w:themeColor="accent2" w:sz="4" w:space="0"/>
          <w:right w:val="nil"/>
        </w:tcBorders>
      </w:tcPr>
    </w:tblStylePr>
  </w:style>
  <w:style w:type="table" w:customStyle="1" w:styleId="349">
    <w:name w:val="List Table 3 Accent 3"/>
    <w:basedOn w:val="102"/>
    <w:uiPriority w:val="48"/>
    <w:pPr>
      <w:spacing w:after="0"/>
    </w:pPr>
    <w:tblPr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B587C" w:themeColor="accent3" w:sz="4" w:space="0"/>
          <w:left w:val="nil"/>
        </w:tcBorders>
      </w:tcPr>
    </w:tblStylePr>
    <w:tblStylePr w:type="swCell">
      <w:tcPr>
        <w:tcBorders>
          <w:top w:val="double" w:color="1B587C" w:themeColor="accent3" w:sz="4" w:space="0"/>
          <w:right w:val="nil"/>
        </w:tcBorders>
      </w:tcPr>
    </w:tblStylePr>
  </w:style>
  <w:style w:type="table" w:customStyle="1" w:styleId="350">
    <w:name w:val="List Table 3 Accent 4"/>
    <w:basedOn w:val="102"/>
    <w:uiPriority w:val="48"/>
    <w:pPr>
      <w:spacing w:after="0"/>
    </w:pPr>
    <w:tblPr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E8542" w:themeColor="accent4" w:sz="4" w:space="0"/>
          <w:left w:val="nil"/>
        </w:tcBorders>
      </w:tcPr>
    </w:tblStylePr>
    <w:tblStylePr w:type="swCell">
      <w:tcPr>
        <w:tcBorders>
          <w:top w:val="double" w:color="4E8542" w:themeColor="accent4" w:sz="4" w:space="0"/>
          <w:right w:val="nil"/>
        </w:tcBorders>
      </w:tcPr>
    </w:tblStylePr>
  </w:style>
  <w:style w:type="table" w:customStyle="1" w:styleId="351">
    <w:name w:val="List Table 3 Accent 5"/>
    <w:basedOn w:val="102"/>
    <w:uiPriority w:val="48"/>
    <w:pPr>
      <w:spacing w:after="0"/>
    </w:pPr>
    <w:tblPr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878" w:themeColor="accent5" w:sz="4" w:space="0"/>
          <w:left w:val="nil"/>
        </w:tcBorders>
      </w:tcPr>
    </w:tblStylePr>
    <w:tblStylePr w:type="swCell">
      <w:tcPr>
        <w:tcBorders>
          <w:top w:val="double" w:color="604878" w:themeColor="accent5" w:sz="4" w:space="0"/>
          <w:right w:val="nil"/>
        </w:tcBorders>
      </w:tcPr>
    </w:tblStylePr>
  </w:style>
  <w:style w:type="table" w:customStyle="1" w:styleId="352">
    <w:name w:val="List Table 3 Accent 6"/>
    <w:basedOn w:val="102"/>
    <w:qFormat/>
    <w:uiPriority w:val="48"/>
    <w:pPr>
      <w:spacing w:after="0"/>
    </w:pPr>
    <w:tblPr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19859" w:themeColor="accent6" w:sz="4" w:space="0"/>
          <w:left w:val="nil"/>
        </w:tcBorders>
      </w:tcPr>
    </w:tblStylePr>
    <w:tblStylePr w:type="swCell">
      <w:tcPr>
        <w:tcBorders>
          <w:top w:val="double" w:color="C19859" w:themeColor="accent6" w:sz="4" w:space="0"/>
          <w:right w:val="nil"/>
        </w:tcBorders>
      </w:tcPr>
    </w:tblStylePr>
  </w:style>
  <w:style w:type="table" w:customStyle="1" w:styleId="353">
    <w:name w:val="List Table 4"/>
    <w:basedOn w:val="10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4">
    <w:name w:val="List Table 4 Accent 1"/>
    <w:basedOn w:val="102"/>
    <w:uiPriority w:val="49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55">
    <w:name w:val="List Table 4 Accent 2"/>
    <w:basedOn w:val="102"/>
    <w:uiPriority w:val="49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56">
    <w:name w:val="List Table 4 Accent 3"/>
    <w:basedOn w:val="102"/>
    <w:uiPriority w:val="49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57">
    <w:name w:val="List Table 4 Accent 4"/>
    <w:basedOn w:val="102"/>
    <w:uiPriority w:val="49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58">
    <w:name w:val="List Table 4 Accent 5"/>
    <w:basedOn w:val="102"/>
    <w:uiPriority w:val="49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59">
    <w:name w:val="List Table 4 Accent 6"/>
    <w:basedOn w:val="102"/>
    <w:uiPriority w:val="49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60">
    <w:name w:val="List Table 5 Dark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1">
    <w:name w:val="List Table 5 Dark Accent 1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  <w:tblLayout w:type="fixed"/>
    </w:tblPr>
    <w:tcPr>
      <w:shd w:val="clear" w:color="auto" w:fill="F07F0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2">
    <w:name w:val="List Table 5 Dark Accent 2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  <w:tblLayout w:type="fixed"/>
    </w:tblPr>
    <w:tcPr>
      <w:shd w:val="clear" w:color="auto" w:fill="9F293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Accent 3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  <w:tblLayout w:type="fixed"/>
    </w:tblPr>
    <w:tcPr>
      <w:shd w:val="clear" w:color="auto" w:fill="1B587C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4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  <w:tblLayout w:type="fixed"/>
    </w:tblPr>
    <w:tcPr>
      <w:shd w:val="clear" w:color="auto" w:fill="4E854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5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  <w:tblLayout w:type="fixed"/>
    </w:tblPr>
    <w:tcPr>
      <w:shd w:val="clear" w:color="auto" w:fill="604878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6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  <w:tblLayout w:type="fixed"/>
    </w:tblPr>
    <w:tcPr>
      <w:shd w:val="clear" w:color="auto" w:fill="C19859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6 Colorful"/>
    <w:basedOn w:val="10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8">
    <w:name w:val="List Table 6 Colorful Accent 1"/>
    <w:basedOn w:val="102"/>
    <w:uiPriority w:val="51"/>
    <w:pPr>
      <w:spacing w:after="0"/>
    </w:pPr>
    <w:rPr>
      <w:color w:val="B45F07" w:themeColor="accent1" w:themeShade="BF"/>
    </w:rPr>
    <w:tblPr>
      <w:tblBorders>
        <w:top w:val="single" w:color="F07F09" w:themeColor="accent1" w:sz="4" w:space="0"/>
        <w:bottom w:val="single" w:color="F07F09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69">
    <w:name w:val="List Table 6 Colorful Accent 2"/>
    <w:basedOn w:val="102"/>
    <w:uiPriority w:val="51"/>
    <w:pPr>
      <w:spacing w:after="0"/>
    </w:pPr>
    <w:rPr>
      <w:color w:val="771F28" w:themeColor="accent2" w:themeShade="BF"/>
    </w:rPr>
    <w:tblPr>
      <w:tblBorders>
        <w:top w:val="single" w:color="9F2936" w:themeColor="accent2" w:sz="4" w:space="0"/>
        <w:bottom w:val="single" w:color="9F2936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70">
    <w:name w:val="List Table 6 Colorful Accent 3"/>
    <w:basedOn w:val="102"/>
    <w:uiPriority w:val="51"/>
    <w:pPr>
      <w:spacing w:after="0"/>
    </w:pPr>
    <w:rPr>
      <w:color w:val="14425D" w:themeColor="accent3" w:themeShade="BF"/>
    </w:rPr>
    <w:tblPr>
      <w:tblBorders>
        <w:top w:val="single" w:color="1B587C" w:themeColor="accent3" w:sz="4" w:space="0"/>
        <w:bottom w:val="single" w:color="1B587C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71">
    <w:name w:val="List Table 6 Colorful Accent 4"/>
    <w:basedOn w:val="102"/>
    <w:uiPriority w:val="51"/>
    <w:pPr>
      <w:spacing w:after="0"/>
    </w:pPr>
    <w:rPr>
      <w:color w:val="3B6432" w:themeColor="accent4" w:themeShade="BF"/>
    </w:rPr>
    <w:tblPr>
      <w:tblBorders>
        <w:top w:val="single" w:color="4E8542" w:themeColor="accent4" w:sz="4" w:space="0"/>
        <w:bottom w:val="single" w:color="4E8542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72">
    <w:name w:val="List Table 6 Colorful Accent 5"/>
    <w:basedOn w:val="102"/>
    <w:uiPriority w:val="51"/>
    <w:pPr>
      <w:spacing w:after="0"/>
    </w:pPr>
    <w:rPr>
      <w:color w:val="48365A" w:themeColor="accent5" w:themeShade="BF"/>
    </w:rPr>
    <w:tblPr>
      <w:tblBorders>
        <w:top w:val="single" w:color="604878" w:themeColor="accent5" w:sz="4" w:space="0"/>
        <w:bottom w:val="single" w:color="604878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73">
    <w:name w:val="List Table 6 Colorful Accent 6"/>
    <w:basedOn w:val="102"/>
    <w:uiPriority w:val="51"/>
    <w:pPr>
      <w:spacing w:after="0"/>
    </w:pPr>
    <w:rPr>
      <w:color w:val="9A743A" w:themeColor="accent6" w:themeShade="BF"/>
    </w:rPr>
    <w:tblPr>
      <w:tblBorders>
        <w:top w:val="single" w:color="C19859" w:themeColor="accent6" w:sz="4" w:space="0"/>
        <w:bottom w:val="single" w:color="C19859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74">
    <w:name w:val="List Table 7 Colorful"/>
    <w:basedOn w:val="10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5">
    <w:name w:val="List Table 7 Colorful Accent 1"/>
    <w:basedOn w:val="102"/>
    <w:uiPriority w:val="52"/>
    <w:pPr>
      <w:spacing w:after="0"/>
    </w:pPr>
    <w:rPr>
      <w:color w:val="B45F0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List Table 7 Colorful Accent 2"/>
    <w:basedOn w:val="102"/>
    <w:uiPriority w:val="52"/>
    <w:pPr>
      <w:spacing w:after="0"/>
    </w:pPr>
    <w:rPr>
      <w:color w:val="771F2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Accent 3"/>
    <w:basedOn w:val="102"/>
    <w:qFormat/>
    <w:uiPriority w:val="52"/>
    <w:pPr>
      <w:spacing w:after="0"/>
    </w:pPr>
    <w:rPr>
      <w:color w:val="14425D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4"/>
    <w:basedOn w:val="102"/>
    <w:qFormat/>
    <w:uiPriority w:val="52"/>
    <w:pPr>
      <w:spacing w:after="0"/>
    </w:pPr>
    <w:rPr>
      <w:color w:val="3B643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5"/>
    <w:basedOn w:val="102"/>
    <w:uiPriority w:val="52"/>
    <w:pPr>
      <w:spacing w:after="0"/>
    </w:pPr>
    <w:rPr>
      <w:color w:val="48365A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6"/>
    <w:basedOn w:val="102"/>
    <w:uiPriority w:val="52"/>
    <w:pPr>
      <w:spacing w:after="0"/>
    </w:pPr>
    <w:rPr>
      <w:color w:val="9A74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1">
    <w:name w:val="宏文本 字符"/>
    <w:basedOn w:val="84"/>
    <w:link w:val="1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82">
    <w:name w:val="信息标题 字符"/>
    <w:basedOn w:val="84"/>
    <w:link w:val="78"/>
    <w:semiHidden/>
    <w:qFormat/>
    <w:uiPriority w:val="99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383">
    <w:name w:val="No Spacing"/>
    <w:semiHidden/>
    <w:unhideWhenUsed/>
    <w:qFormat/>
    <w:uiPriority w:val="1"/>
    <w:pPr>
      <w:spacing w:before="120" w:after="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character" w:customStyle="1" w:styleId="384">
    <w:name w:val="注释标题 字符"/>
    <w:basedOn w:val="84"/>
    <w:link w:val="20"/>
    <w:semiHidden/>
    <w:qFormat/>
    <w:uiPriority w:val="99"/>
    <w:rPr>
      <w:spacing w:val="4"/>
    </w:rPr>
  </w:style>
  <w:style w:type="table" w:customStyle="1" w:styleId="385">
    <w:name w:val="Plain Table 1"/>
    <w:basedOn w:val="102"/>
    <w:qFormat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6">
    <w:name w:val="Plain Table 2"/>
    <w:basedOn w:val="102"/>
    <w:qFormat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7">
    <w:name w:val="Plain Table 3"/>
    <w:basedOn w:val="102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8">
    <w:name w:val="Plain Table 4"/>
    <w:basedOn w:val="102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5"/>
    <w:basedOn w:val="102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纯文本 字符"/>
    <w:basedOn w:val="84"/>
    <w:link w:val="45"/>
    <w:semiHidden/>
    <w:qFormat/>
    <w:uiPriority w:val="99"/>
    <w:rPr>
      <w:rFonts w:ascii="Consolas" w:hAnsi="Consolas"/>
      <w:spacing w:val="4"/>
      <w:szCs w:val="21"/>
    </w:rPr>
  </w:style>
  <w:style w:type="paragraph" w:styleId="391">
    <w:name w:val="Quote"/>
    <w:basedOn w:val="1"/>
    <w:next w:val="1"/>
    <w:link w:val="392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2">
    <w:name w:val="引用 字符"/>
    <w:basedOn w:val="84"/>
    <w:link w:val="391"/>
    <w:semiHidden/>
    <w:qFormat/>
    <w:uiPriority w:val="29"/>
    <w:rPr>
      <w:i/>
      <w:iCs/>
      <w:color w:val="404040" w:themeColor="text1" w:themeTint="BF"/>
      <w:spacing w:val="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副标题 字符"/>
    <w:basedOn w:val="84"/>
    <w:link w:val="63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4">
    <w:name w:val="Subtle Emphasis"/>
    <w:basedOn w:val="84"/>
    <w:qFormat/>
    <w:uiPriority w:val="10"/>
    <w:rPr>
      <w:i/>
      <w:iCs/>
      <w:color w:val="auto"/>
    </w:rPr>
  </w:style>
  <w:style w:type="table" w:customStyle="1" w:styleId="395">
    <w:name w:val="Grid Table Light"/>
    <w:basedOn w:val="102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396">
    <w:name w:val="标题 字符"/>
    <w:basedOn w:val="84"/>
    <w:link w:val="83"/>
    <w:qFormat/>
    <w:uiPriority w:val="1"/>
    <w:rPr>
      <w:rFonts w:asciiTheme="majorHAnsi" w:hAnsiTheme="majorHAnsi" w:eastAsiaTheme="majorEastAsia" w:cstheme="majorBidi"/>
      <w:color w:val="9F2936" w:themeColor="accent2"/>
      <w:sz w:val="50"/>
      <w:szCs w:val="50"/>
      <w:lang w:eastAsia="ja-JP"/>
      <w14:textFill>
        <w14:solidFill>
          <w14:schemeClr w14:val="accent2"/>
        </w14:solidFill>
      </w14:textFill>
    </w:rPr>
  </w:style>
  <w:style w:type="paragraph" w:customStyle="1" w:styleId="39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47eb3a7-b217-45fe-9381-2968d784ee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7eb3a7-b217-45fe-9381-2968d784ee17}"/>
      </w:docPartPr>
      <w:docPartBody>
        <w:p>
          <w:pPr>
            <w:pStyle w:val="5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5a17ed50-95b5-475d-9c7f-ecadd2c8d2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17ed50-95b5-475d-9c7f-ecadd2c8d28a}"/>
      </w:docPartPr>
      <w:docPartBody>
        <w:p>
          <w:pPr>
            <w:pStyle w:val="8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{9b982835-7b93-43e4-ab93-51f4418212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982835-7b93-43e4-ab93-51f4418212f7}"/>
      </w:docPartPr>
      <w:docPartBody>
        <w:p>
          <w:pPr>
            <w:pStyle w:val="12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6e1a5f1c-49f4-409c-9d31-5a76541263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1a5f1c-49f4-409c-9d31-5a7654126303}"/>
      </w:docPartPr>
      <w:docPartBody>
        <w:p>
          <w:pPr>
            <w:pStyle w:val="13"/>
          </w:pPr>
          <w:r>
            <w:rPr>
              <w:rStyle w:val="9"/>
              <w:lang w:val="zh-CN" w:bidi="zh-CN"/>
            </w:rPr>
            <w:t>地点</w:t>
          </w:r>
        </w:p>
      </w:docPartBody>
    </w:docPart>
    <w:docPart>
      <w:docPartPr>
        <w:name w:val="{78bb0339-0929-471b-a196-797e6e16be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bb0339-0929-471b-a196-797e6e16be81}"/>
      </w:docPartPr>
      <w:docPartBody>
        <w:p>
          <w:pPr>
            <w:pStyle w:val="1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64be9f14-02b4-4ce1-a798-9e7f262426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be9f14-02b4-4ce1-a798-9e7f262426a0}"/>
      </w:docPartPr>
      <w:docPartBody>
        <w:p>
          <w:pPr>
            <w:pStyle w:val="1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1035680a-12cc-42c2-a722-2def81404f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35680a-12cc-42c2-a722-2def81404fd6}"/>
      </w:docPartPr>
      <w:docPartBody>
        <w:p>
          <w:pPr>
            <w:pStyle w:val="18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b6116d20-5603-4e0e-95d9-a9cefc9770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116d20-5603-4e0e-95d9-a9cefc97707e}"/>
      </w:docPartPr>
      <w:docPartBody>
        <w:p>
          <w:pPr>
            <w:pStyle w:val="19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29134ebb-5238-46a1-b3d2-01150f1398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134ebb-5238-46a1-b3d2-01150f13987e}"/>
      </w:docPartPr>
      <w:docPartBody>
        <w:p>
          <w:pPr>
            <w:pStyle w:val="20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d32c719a-e4ec-473d-b152-cbb2111825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2c719a-e4ec-473d-b152-cbb2111825fd}"/>
      </w:docPartPr>
      <w:docPartBody>
        <w:p>
          <w:pPr>
            <w:pStyle w:val="23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6440027180436FA0229424EF04E8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56D435AD3F4BEA9FACC7947CC88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">
    <w:name w:val="Subtle Reference"/>
    <w:basedOn w:val="2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paragraph" w:customStyle="1" w:styleId="7">
    <w:name w:val="FD6E53AEA6064935B4BB8A244C5092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CB93AADFE6446689291F7B496D024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Subtle Emphasis"/>
    <w:basedOn w:val="2"/>
    <w:qFormat/>
    <w:uiPriority w:val="10"/>
    <w:rPr>
      <w:i/>
      <w:iCs/>
      <w:color w:val="auto"/>
    </w:rPr>
  </w:style>
  <w:style w:type="paragraph" w:customStyle="1" w:styleId="10">
    <w:name w:val="ECFC380B3CAA462288C719FEBBA89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FFBFD6798A45431EA55E5880243BB8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3B660D10545F43C18CFC4917DE1DDC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C654EACFBF5C4F35A31AD686C96899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9EA8E8B55F23463AA078DA36A7A53B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3EAFCF8830D46A5820F6D6D66B609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1FA57CE8AB054F5AAA19ACB4B133C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F6B058E6376E408EA7317B8836310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BD6370B037B3432E868929F3FAC7E7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BFCD473F01B4B51910A778047F717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B5AFADFF6E64468C85484B5AE0B1AC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6D041987508A4A7697C4EE62D1C19E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FC6B020C16475DAE0EC2ACBD1138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6EF3F7000FE461B99A88EF02C617F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676C21702E840FA971B799191D4F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5A6CF672D764E3F950EF8DF4A994D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8EA74C3050F849CCBA50084F86F05D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20017FE43734E59BAB13C2AD6B0A0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2E08AFD631FE45339D320B0D475F49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91105C1922C4C338E631D8707F3A1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945A053622794F3CBA1984F6B13171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B404C33423D4C3794DF066240A019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4216D0CB1BE0420CA2E61BFFE9D937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CA925F20A9040CC8308995C6EE1C6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B1263CCDA94C4BE5A005AAB95D352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940CB9891A04FB0B664F20B0B89E5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4B60C0502BBE4309A4CEF81ED1A26A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2CBE3A4B0BBE4D848BA0ACE19931F9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7E8F2976ACED49F09CBD79110B2E7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015B54C2765435EB635F1E8E22CD3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8E9A9AE88807464393E0D6A4C2D91C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75F34BD5DD04739B12CBD00DFF45F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3FB9B6C49B1641E382B1BEAC6F9813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8BA51F60F5204E34B244D4E6E6AE0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34D57D774C94F478CE7AA11ADBED4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749566179A994FA4963DC3FD67C913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AC5C27CC8A3547C49A5E34FCB36C57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FDB8C428296146A8BA3A4BA8444E8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D7D4E8293B2F41BDB39C835E0EB679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B2551251A7BA4400ADD39CF3EA0039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298DF1E90D3C4100B11951B837F791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DBF1AE2E80404DB68404CFD9B4CE76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850B880F217F45DA945656C9A87DDA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BD1785DBDD63443697395103F34FB8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C658D78DEA0C40E98F6A3CCC05AD4A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AA441878D685475DB9D9DBD2911E1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BE8E34F7F8094729B5CA725CFA8077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FFEC0C1FD2734C2EBD7D6C6C7F1AC9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1D526D309B949BA8EB0B23630405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7EA510FD4B4548C280FE0ABF8989A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8164A1C6039D4F29B33A9E74F76637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2E944545801B407E9E9567A43BC380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C73EB8DDE6BB4AD2BE52FCE6C41A79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50397A866881492A8B5A2D143FED27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4672DB306B24C29B3CAA9B3738C9E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0C4D27A87FDB437D86891AD70DAF6F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F08C6BD145E941C9AEAE06087A25BF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B1216E3F41974A9A8571828EBBF1D2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A76917FAA200400F8A02483BC47F10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9FB89D69BF2347D4B5F2C8FF1E3274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1B7FF388480B46C7B546A34DBA698A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41B59F99AD4A4AF883B64C8F0B573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FA47A05C4603478FAA63CA535BB249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561BB3283CC746B3A00F60C3E2D156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C4503783C5FD45919D94E54693E26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4A43A39AC20D40A882E0B1BDEE040B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C218E5329786409CBF97FD6234DE8F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4B108C9B75A042A284DE5532C8BFE6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DEAD2AEA986847009A498FE519BAFA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7EAC07259393421BB3A2E40C6D4EA0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99F5773D06943B6867E9FA678CE9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E96616AA94B84F819B915F8B858E64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E8691671F8F847689C43D67B9AC506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4B22F12BB9864EC1A71701172FE9D1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809418535BCB45A0858D80A68FACA2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B6AF8A21509C4490AE09AB4B0CA38F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64FB5D6B3DA64A0793EB2C686B342D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2AAE0352E06A41A39E8B56764B60CD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4EE7F7135D254BECB6E57F3B0C742A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9C281C4070F24ECCA4B7F33B49F861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1F5F053342E8469EA7ABF8447C62C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E02DF21CD58F4669891FC928F52A07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D650AC5CD66D4EA492D1D768B3DBC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C8792BBEACAA4D998906975F59DB3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D017EEBE4D784DD3AF07D62CDC58F0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DB9823E70EF4FCFB5C38DBA9B32C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BAEB204F36B54F92A1121931F5F165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EED25A864CE0420E8E609BCDA944F9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E93DB5B628DB4134840D4519FD801A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73FE78849D504929AB97E7AD80807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37F86632415645A6867B847A4E607D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1B257461F47349E8A85D341997FCAF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DB9A195FE96E45C39F2B56E858578D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202A7083AA7F42689F69908A52E82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E8338565D0E847768BE760C5241502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Pages>2</Pages>
  <Words>107</Words>
  <Characters>616</Characters>
  <Lines>5</Lines>
  <Paragraphs>1</Paragraphs>
  <TotalTime>4</TotalTime>
  <ScaleCrop>false</ScaleCrop>
  <LinksUpToDate>false</LinksUpToDate>
  <CharactersWithSpaces>722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2018-09-19T13:04:00Z</dcterms:created>
  <dc:creator>郑友璐</dc:creator>
  <cp:lastModifiedBy>asus</cp:lastModifiedBy>
  <cp:lastPrinted>2017-07-31T08:20:00Z</cp:lastPrinted>
  <dcterms:modified xsi:type="dcterms:W3CDTF">2018-11-03T00:51:41Z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