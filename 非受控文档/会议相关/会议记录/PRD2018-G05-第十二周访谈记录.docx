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73A" w:rsidRDefault="00040934">
      <w:pPr>
        <w:pStyle w:val="aff2"/>
        <w:rPr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PRD</w:t>
      </w:r>
      <w:r>
        <w:rPr>
          <w:b/>
          <w:sz w:val="32"/>
          <w:szCs w:val="32"/>
          <w:lang w:eastAsia="zh-CN"/>
        </w:rPr>
        <w:t>2018-G0</w:t>
      </w:r>
      <w:r>
        <w:rPr>
          <w:rFonts w:hint="eastAsia"/>
          <w:b/>
          <w:sz w:val="32"/>
          <w:szCs w:val="32"/>
          <w:lang w:eastAsia="zh-CN"/>
        </w:rPr>
        <w:t>5</w:t>
      </w:r>
      <w:r>
        <w:rPr>
          <w:b/>
          <w:sz w:val="32"/>
          <w:szCs w:val="32"/>
          <w:lang w:eastAsia="zh-CN"/>
        </w:rPr>
        <w:t>-</w:t>
      </w:r>
      <w:r>
        <w:rPr>
          <w:rFonts w:hint="eastAsia"/>
          <w:b/>
          <w:sz w:val="32"/>
          <w:szCs w:val="32"/>
          <w:lang w:eastAsia="zh-CN"/>
        </w:rPr>
        <w:t>第</w:t>
      </w:r>
      <w:r w:rsidR="003D5E7B">
        <w:rPr>
          <w:rFonts w:hint="eastAsia"/>
          <w:b/>
          <w:sz w:val="32"/>
          <w:szCs w:val="32"/>
          <w:lang w:eastAsia="zh-CN"/>
        </w:rPr>
        <w:t>十</w:t>
      </w:r>
      <w:r w:rsidR="0042685C">
        <w:rPr>
          <w:rFonts w:hint="eastAsia"/>
          <w:b/>
          <w:sz w:val="32"/>
          <w:szCs w:val="32"/>
          <w:lang w:eastAsia="zh-CN"/>
        </w:rPr>
        <w:t>二</w:t>
      </w:r>
      <w:r>
        <w:rPr>
          <w:rFonts w:hint="eastAsia"/>
          <w:b/>
          <w:sz w:val="32"/>
          <w:szCs w:val="32"/>
          <w:lang w:eastAsia="zh-CN"/>
        </w:rPr>
        <w:t>周访谈记录</w:t>
      </w:r>
      <w:r>
        <w:rPr>
          <w:rFonts w:hint="eastAsia"/>
          <w:b/>
          <w:sz w:val="32"/>
          <w:szCs w:val="32"/>
          <w:lang w:eastAsia="zh-CN"/>
        </w:rPr>
        <w:t xml:space="preserve"> </w:t>
      </w:r>
      <w:r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{5fa8294a-9b10-4ac6-b225-243aece923ca}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|</w:t>
          </w:r>
        </w:sdtContent>
      </w:sdt>
      <w:r>
        <w:rPr>
          <w:lang w:eastAsia="zh-CN"/>
        </w:rPr>
        <w:t xml:space="preserve"> </w:t>
      </w:r>
    </w:p>
    <w:p w:rsidR="004B673A" w:rsidRDefault="00040934">
      <w:pPr>
        <w:pStyle w:val="21"/>
        <w:rPr>
          <w:lang w:val="zh-CN" w:eastAsia="zh-CN" w:bidi="zh-CN"/>
        </w:rPr>
      </w:pPr>
      <w:r>
        <w:rPr>
          <w:rFonts w:hint="eastAsia"/>
          <w:lang w:eastAsia="zh-CN"/>
        </w:rPr>
        <w:t>访谈日期</w:t>
      </w:r>
      <w:r>
        <w:rPr>
          <w:rFonts w:hint="eastAsia"/>
          <w:lang w:eastAsia="zh-CN"/>
        </w:rPr>
        <w:t xml:space="preserve"> | </w:t>
      </w:r>
      <w:r>
        <w:rPr>
          <w:rFonts w:hint="eastAsia"/>
          <w:lang w:eastAsia="zh-CN"/>
        </w:rPr>
        <w:t>时间</w:t>
      </w:r>
      <w:r>
        <w:rPr>
          <w:rFonts w:hint="eastAsia"/>
          <w:b/>
          <w:bCs w:val="0"/>
          <w:lang w:eastAsia="zh-CN" w:bidi="zh-CN"/>
        </w:rPr>
        <w:t xml:space="preserve">  </w:t>
      </w:r>
      <w:r>
        <w:rPr>
          <w:b/>
          <w:bCs w:val="0"/>
          <w:lang w:eastAsia="zh-CN"/>
        </w:rPr>
        <w:t>2018</w:t>
      </w:r>
      <w:r>
        <w:rPr>
          <w:rFonts w:hint="eastAsia"/>
          <w:b/>
          <w:bCs w:val="0"/>
          <w:lang w:eastAsia="zh-CN"/>
        </w:rPr>
        <w:t>年</w:t>
      </w:r>
      <w:r>
        <w:rPr>
          <w:rFonts w:hint="eastAsia"/>
          <w:b/>
          <w:bCs w:val="0"/>
          <w:lang w:eastAsia="zh-CN"/>
        </w:rPr>
        <w:t>1</w:t>
      </w:r>
      <w:r w:rsidR="003D5E7B">
        <w:rPr>
          <w:rFonts w:hint="eastAsia"/>
          <w:b/>
          <w:bCs w:val="0"/>
          <w:lang w:eastAsia="zh-CN"/>
        </w:rPr>
        <w:t>2</w:t>
      </w:r>
      <w:r>
        <w:rPr>
          <w:rFonts w:hint="eastAsia"/>
          <w:b/>
          <w:bCs w:val="0"/>
          <w:lang w:eastAsia="zh-CN"/>
        </w:rPr>
        <w:t>月</w:t>
      </w:r>
      <w:r w:rsidR="0042685C">
        <w:rPr>
          <w:rFonts w:hint="eastAsia"/>
          <w:b/>
          <w:bCs w:val="0"/>
          <w:lang w:eastAsia="zh-CN"/>
        </w:rPr>
        <w:t>11</w:t>
      </w:r>
      <w:r>
        <w:rPr>
          <w:rFonts w:hint="eastAsia"/>
          <w:b/>
          <w:bCs w:val="0"/>
          <w:lang w:eastAsia="zh-CN"/>
        </w:rPr>
        <w:t>日</w:t>
      </w:r>
      <w:r>
        <w:rPr>
          <w:rStyle w:val="1f3"/>
          <w:b/>
          <w:bCs w:val="0"/>
          <w:lang w:val="zh-CN" w:eastAsia="zh-CN" w:bidi="zh-CN"/>
        </w:rPr>
        <w:t xml:space="preserve"> | </w:t>
      </w:r>
      <w:r>
        <w:rPr>
          <w:b/>
          <w:bCs w:val="0"/>
          <w:lang w:eastAsia="zh-CN"/>
        </w:rPr>
        <w:t>1</w:t>
      </w:r>
      <w:r w:rsidR="003D5E7B">
        <w:rPr>
          <w:rFonts w:hint="eastAsia"/>
          <w:b/>
          <w:bCs w:val="0"/>
          <w:lang w:eastAsia="zh-CN"/>
        </w:rPr>
        <w:t>7</w:t>
      </w:r>
      <w:r>
        <w:rPr>
          <w:rFonts w:hint="eastAsia"/>
          <w:b/>
          <w:bCs w:val="0"/>
          <w:lang w:eastAsia="zh-CN"/>
        </w:rPr>
        <w:t>：</w:t>
      </w:r>
      <w:r w:rsidR="0042685C">
        <w:rPr>
          <w:rFonts w:hint="eastAsia"/>
          <w:b/>
          <w:bCs w:val="0"/>
          <w:lang w:eastAsia="zh-CN"/>
        </w:rPr>
        <w:t>5</w:t>
      </w:r>
      <w:r>
        <w:rPr>
          <w:b/>
          <w:bCs w:val="0"/>
          <w:lang w:eastAsia="zh-CN"/>
        </w:rPr>
        <w:t>0-</w:t>
      </w:r>
      <w:r w:rsidR="003D5E7B">
        <w:rPr>
          <w:rFonts w:hint="eastAsia"/>
          <w:b/>
          <w:bCs w:val="0"/>
          <w:lang w:eastAsia="zh-CN"/>
        </w:rPr>
        <w:t>1</w:t>
      </w:r>
      <w:r w:rsidR="0042685C">
        <w:rPr>
          <w:rFonts w:hint="eastAsia"/>
          <w:b/>
          <w:bCs w:val="0"/>
          <w:lang w:eastAsia="zh-CN"/>
        </w:rPr>
        <w:t>8</w:t>
      </w:r>
      <w:r>
        <w:rPr>
          <w:rFonts w:hint="eastAsia"/>
          <w:b/>
          <w:bCs w:val="0"/>
          <w:lang w:eastAsia="zh-CN"/>
        </w:rPr>
        <w:t>：</w:t>
      </w:r>
      <w:r w:rsidR="0042685C">
        <w:rPr>
          <w:rFonts w:hint="eastAsia"/>
          <w:b/>
          <w:bCs w:val="0"/>
          <w:lang w:eastAsia="zh-CN"/>
        </w:rPr>
        <w:t>0</w:t>
      </w:r>
      <w:r w:rsidR="003D5E7B">
        <w:rPr>
          <w:rFonts w:hint="eastAsia"/>
          <w:b/>
          <w:bCs w:val="0"/>
          <w:lang w:eastAsia="zh-CN"/>
        </w:rPr>
        <w:t>5</w:t>
      </w:r>
      <w:r>
        <w:rPr>
          <w:b/>
          <w:bCs w:val="0"/>
          <w:lang w:val="zh-CN" w:eastAsia="zh-CN" w:bidi="zh-CN"/>
        </w:rPr>
        <w:t xml:space="preserve"> </w:t>
      </w:r>
    </w:p>
    <w:p w:rsidR="004B673A" w:rsidRDefault="00040934">
      <w:pPr>
        <w:pStyle w:val="21"/>
        <w:rPr>
          <w:b/>
          <w:bCs w:val="0"/>
        </w:rPr>
      </w:pPr>
      <w:r>
        <w:rPr>
          <w:rFonts w:hint="eastAsia"/>
        </w:rPr>
        <w:t>访谈</w:t>
      </w:r>
      <w:r>
        <w:rPr>
          <w:rFonts w:hint="eastAsia"/>
          <w:lang w:eastAsia="zh-CN"/>
        </w:rPr>
        <w:t>地点</w:t>
      </w:r>
      <w:sdt>
        <w:sdtPr>
          <w:rPr>
            <w:rStyle w:val="1f3"/>
          </w:rPr>
          <w:alias w:val="输入地点:"/>
          <w:tag w:val="输入地点:"/>
          <w:id w:val="465398058"/>
          <w:placeholder>
            <w:docPart w:val="{98f35bea-ef14-4671-a683-6ea595138a03}"/>
          </w:placeholder>
          <w15:appearance w15:val="hidden"/>
        </w:sdtPr>
        <w:sdtEndPr>
          <w:rPr>
            <w:rStyle w:val="a2"/>
            <w:b/>
            <w:bCs w:val="0"/>
            <w:i w:val="0"/>
            <w:iCs w:val="0"/>
            <w:color w:val="9F2936" w:themeColor="accent2"/>
          </w:rPr>
        </w:sdtEndPr>
        <w:sdtContent>
          <w:r>
            <w:rPr>
              <w:rStyle w:val="1f3"/>
              <w:rFonts w:hint="eastAsia"/>
              <w:lang w:eastAsia="zh-CN"/>
            </w:rPr>
            <w:t xml:space="preserve"> </w:t>
          </w:r>
          <w:r>
            <w:rPr>
              <w:rFonts w:hint="eastAsia"/>
              <w:lang w:eastAsia="zh-CN" w:bidi="zh-CN"/>
            </w:rPr>
            <w:t xml:space="preserve">           </w:t>
          </w:r>
          <w:r>
            <w:rPr>
              <w:rFonts w:hint="eastAsia"/>
              <w:lang w:eastAsia="zh-CN" w:bidi="zh-CN"/>
            </w:rPr>
            <w:t>理四</w:t>
          </w:r>
          <w:r>
            <w:rPr>
              <w:rFonts w:hint="eastAsia"/>
              <w:lang w:eastAsia="zh-CN" w:bidi="zh-CN"/>
            </w:rPr>
            <w:t>504</w:t>
          </w:r>
        </w:sdtContent>
      </w:sdt>
    </w:p>
    <w:tbl>
      <w:tblPr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4B673A">
        <w:tc>
          <w:tcPr>
            <w:tcW w:w="5233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2890"/>
            </w:tblGrid>
            <w:tr w:rsidR="004B673A">
              <w:tc>
                <w:tcPr>
                  <w:tcW w:w="2333" w:type="dxa"/>
                  <w:tcBorders>
                    <w:left w:val="nil"/>
                  </w:tcBorders>
                </w:tcPr>
                <w:p w:rsidR="004B673A" w:rsidRDefault="00040934">
                  <w:pPr>
                    <w:pStyle w:val="31"/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>访谈组织者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陈栩</w:t>
                  </w:r>
                </w:p>
              </w:tc>
            </w:tr>
            <w:tr w:rsidR="004B673A">
              <w:tc>
                <w:tcPr>
                  <w:tcW w:w="2333" w:type="dxa"/>
                  <w:tcBorders>
                    <w:left w:val="nil"/>
                  </w:tcBorders>
                </w:tcPr>
                <w:p w:rsidR="004B673A" w:rsidRDefault="00040934">
                  <w:pPr>
                    <w:pStyle w:val="31"/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>访谈对象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杨枨老师</w:t>
                  </w:r>
                </w:p>
              </w:tc>
            </w:tr>
            <w:tr w:rsidR="004B673A">
              <w:sdt>
                <w:sdtPr>
                  <w:rPr>
                    <w:color w:val="0070C0"/>
                  </w:rPr>
                  <w:alias w:val="主持人:"/>
                  <w:tag w:val="主持人:"/>
                  <w:id w:val="-1618515975"/>
                  <w:placeholder>
                    <w:docPart w:val="{da865aed-1b6b-43c8-a662-a094ad538b95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4B673A" w:rsidRDefault="00040934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郑友璐</w:t>
                  </w:r>
                </w:p>
              </w:tc>
            </w:tr>
            <w:tr w:rsidR="004B673A">
              <w:sdt>
                <w:sdtPr>
                  <w:rPr>
                    <w:color w:val="0070C0"/>
                  </w:rPr>
                  <w:alias w:val="记录员:"/>
                  <w:tag w:val="记录员:"/>
                  <w:id w:val="-1961940283"/>
                  <w:placeholder>
                    <w:docPart w:val="{e29c1dc2-770c-4573-86b5-20d3c5e4559c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4B673A" w:rsidRDefault="00040934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4B673A">
              <w:sdt>
                <w:sdtPr>
                  <w:rPr>
                    <w:color w:val="0070C0"/>
                  </w:rPr>
                  <w:alias w:val="计时员:"/>
                  <w:tag w:val="计时员:"/>
                  <w:id w:val="2113625791"/>
                  <w:placeholder>
                    <w:docPart w:val="{f01428b5-9258-47dc-ac49-a895af77dc32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4B673A" w:rsidRDefault="00040934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</w:tbl>
          <w:p w:rsidR="004B673A" w:rsidRDefault="004B673A">
            <w:pPr>
              <w:spacing w:after="0"/>
            </w:pPr>
          </w:p>
        </w:tc>
        <w:tc>
          <w:tcPr>
            <w:tcW w:w="5233" w:type="dxa"/>
          </w:tcPr>
          <w:p w:rsidR="004B673A" w:rsidRDefault="00040934">
            <w:pPr>
              <w:spacing w:after="0"/>
              <w:rPr>
                <w:rFonts w:asciiTheme="majorHAnsi" w:eastAsiaTheme="majorEastAsia" w:hAnsiTheme="majorHAnsi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asciiTheme="majorHAnsi" w:eastAsiaTheme="majorEastAsia" w:hAnsiTheme="majorHAnsi" w:cstheme="majorBidi" w:hint="eastAsia"/>
                <w:color w:val="0070C0"/>
                <w:spacing w:val="0"/>
                <w:szCs w:val="24"/>
                <w:lang w:bidi="zh-CN"/>
              </w:rPr>
              <w:t>访谈参与者</w:t>
            </w:r>
          </w:p>
          <w:p w:rsidR="004B673A" w:rsidRDefault="00F02DF3">
            <w:pPr>
              <w:spacing w:after="0"/>
            </w:pPr>
            <w:r>
              <w:rPr>
                <w:rFonts w:hint="eastAsia"/>
              </w:rPr>
              <w:t>郑友璐，吴浩伟</w:t>
            </w:r>
            <w:bookmarkStart w:id="0" w:name="_GoBack"/>
            <w:bookmarkEnd w:id="0"/>
            <w:r w:rsidR="00040934">
              <w:rPr>
                <w:rFonts w:hint="eastAsia"/>
              </w:rPr>
              <w:t>，陈栩，石梦韬</w:t>
            </w:r>
          </w:p>
        </w:tc>
      </w:tr>
    </w:tbl>
    <w:p w:rsidR="004B673A" w:rsidRDefault="00550A23">
      <w:pPr>
        <w:pStyle w:val="1"/>
        <w:rPr>
          <w:lang w:eastAsia="zh-CN"/>
        </w:rPr>
      </w:pPr>
      <w:sdt>
        <w:sdtPr>
          <w:alias w:val="议程主题:"/>
          <w:tag w:val="议程主题:"/>
          <w:id w:val="-877550984"/>
          <w:placeholder>
            <w:docPart w:val="{5c5b6411-9619-41dc-9aeb-943cad521d61}"/>
          </w:placeholder>
          <w:temporary/>
          <w:showingPlcHdr/>
          <w15:appearance w15:val="hidden"/>
        </w:sdtPr>
        <w:sdtEndPr/>
        <w:sdtContent>
          <w:r w:rsidR="00040934">
            <w:rPr>
              <w:lang w:val="zh-CN" w:eastAsia="zh-CN" w:bidi="zh-CN"/>
            </w:rPr>
            <w:t>议程主题</w:t>
          </w:r>
        </w:sdtContent>
      </w:sdt>
    </w:p>
    <w:p w:rsidR="004B673A" w:rsidRDefault="00040934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1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3D5E7B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之前所做成果的确定</w:t>
      </w:r>
    </w:p>
    <w:p w:rsidR="004B673A" w:rsidRDefault="003D5E7B">
      <w:pPr>
        <w:ind w:firstLineChars="200" w:firstLine="448"/>
      </w:pPr>
      <w:r>
        <w:rPr>
          <w:rFonts w:hint="eastAsia"/>
        </w:rPr>
        <w:t>对于之前所做出来的成果，</w:t>
      </w:r>
      <w:r w:rsidR="0077755E">
        <w:rPr>
          <w:rFonts w:hint="eastAsia"/>
        </w:rPr>
        <w:t>都得到了确认</w:t>
      </w:r>
      <w:r w:rsidR="00040934">
        <w:rPr>
          <w:rFonts w:hint="eastAsia"/>
        </w:rPr>
        <w:t>。具体表现在：</w:t>
      </w:r>
    </w:p>
    <w:p w:rsidR="004B673A" w:rsidRDefault="003D5E7B">
      <w:pPr>
        <w:ind w:firstLineChars="200" w:firstLine="450"/>
      </w:pPr>
      <w:r w:rsidRPr="006758B6">
        <w:rPr>
          <w:rFonts w:hint="eastAsia"/>
          <w:b/>
        </w:rPr>
        <w:t>子模型：</w:t>
      </w:r>
      <w:r w:rsidR="0077755E">
        <w:rPr>
          <w:rFonts w:hint="eastAsia"/>
        </w:rPr>
        <w:t>用了</w:t>
      </w:r>
      <w:r w:rsidR="0077755E">
        <w:rPr>
          <w:rFonts w:hint="eastAsia"/>
        </w:rPr>
        <w:t>m</w:t>
      </w:r>
      <w:r w:rsidR="0077755E">
        <w:t>ockplus</w:t>
      </w:r>
      <w:r>
        <w:rPr>
          <w:rFonts w:hint="eastAsia"/>
        </w:rPr>
        <w:t>，</w:t>
      </w:r>
      <w:r w:rsidR="0077755E">
        <w:rPr>
          <w:rFonts w:hint="eastAsia"/>
        </w:rPr>
        <w:t>这款工具对界面原型从草图到子模型再到低保真进行了绘制，首页得到了杨老师的确定，具体的页面到</w:t>
      </w:r>
      <w:r w:rsidR="0077755E">
        <w:rPr>
          <w:rFonts w:hint="eastAsia"/>
        </w:rPr>
        <w:t>Axure</w:t>
      </w:r>
      <w:r w:rsidR="0077755E">
        <w:t xml:space="preserve"> RP</w:t>
      </w:r>
      <w:r w:rsidR="0077755E">
        <w:rPr>
          <w:rFonts w:hint="eastAsia"/>
        </w:rPr>
        <w:t>里面再进行绘制</w:t>
      </w:r>
      <w:r w:rsidR="006758B6">
        <w:rPr>
          <w:rFonts w:hint="eastAsia"/>
        </w:rPr>
        <w:t>。</w:t>
      </w:r>
    </w:p>
    <w:p w:rsidR="00B76AEA" w:rsidRDefault="00B76AEA">
      <w:pPr>
        <w:ind w:firstLineChars="200" w:firstLine="450"/>
      </w:pPr>
      <w:r w:rsidRPr="00B76AEA">
        <w:rPr>
          <w:rFonts w:hint="eastAsia"/>
          <w:b/>
        </w:rPr>
        <w:t>愿景与范围文档：</w:t>
      </w:r>
      <w:r w:rsidR="0077755E">
        <w:rPr>
          <w:rFonts w:hint="eastAsia"/>
        </w:rPr>
        <w:t>确定了业务目标、上下文图等修改过的部分，从而确定了整份文档，上下文图需要简单地对该图进行介绍</w:t>
      </w:r>
      <w:r w:rsidR="00B14B1E">
        <w:rPr>
          <w:rFonts w:hint="eastAsia"/>
        </w:rPr>
        <w:t>。</w:t>
      </w:r>
    </w:p>
    <w:p w:rsidR="004B673A" w:rsidRDefault="00040934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2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B14B1E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下次访谈的时间及内容安排</w:t>
      </w:r>
    </w:p>
    <w:p w:rsidR="004B673A" w:rsidRDefault="00B14B1E">
      <w:pPr>
        <w:ind w:firstLineChars="200" w:firstLine="450"/>
      </w:pPr>
      <w:r w:rsidRPr="00B14B1E">
        <w:rPr>
          <w:rFonts w:hint="eastAsia"/>
          <w:b/>
        </w:rPr>
        <w:t>访谈时间：</w:t>
      </w:r>
      <w:r>
        <w:rPr>
          <w:rFonts w:hint="eastAsia"/>
        </w:rPr>
        <w:t>暂时定在下周，具体时间待定，如果出现特殊的情况时间上会进行调整</w:t>
      </w:r>
      <w:r w:rsidR="00040934">
        <w:rPr>
          <w:rFonts w:hint="eastAsia"/>
        </w:rPr>
        <w:t>。</w:t>
      </w:r>
    </w:p>
    <w:p w:rsidR="004B673A" w:rsidRDefault="00B14B1E">
      <w:pPr>
        <w:ind w:firstLineChars="200" w:firstLine="450"/>
      </w:pPr>
      <w:r w:rsidRPr="00B14B1E">
        <w:rPr>
          <w:rFonts w:hint="eastAsia"/>
          <w:b/>
        </w:rPr>
        <w:t>访谈内容：</w:t>
      </w:r>
      <w:r w:rsidR="0077755E">
        <w:rPr>
          <w:rFonts w:hint="eastAsia"/>
        </w:rPr>
        <w:t>S</w:t>
      </w:r>
      <w:r w:rsidR="0077755E">
        <w:t>RS</w:t>
      </w:r>
      <w:r w:rsidR="0077755E">
        <w:rPr>
          <w:rFonts w:hint="eastAsia"/>
        </w:rPr>
        <w:t>文档里面需求的确定</w:t>
      </w:r>
      <w:r>
        <w:rPr>
          <w:rFonts w:hint="eastAsia"/>
        </w:rPr>
        <w:t>。</w:t>
      </w:r>
    </w:p>
    <w:p w:rsidR="0077755E" w:rsidRPr="0077755E" w:rsidRDefault="0077755E">
      <w:pPr>
        <w:ind w:firstLineChars="200" w:firstLine="450"/>
      </w:pPr>
      <w:r>
        <w:rPr>
          <w:rFonts w:hint="eastAsia"/>
          <w:b/>
        </w:rPr>
        <w:t>建议：</w:t>
      </w:r>
      <w:r>
        <w:rPr>
          <w:rFonts w:hint="eastAsia"/>
        </w:rPr>
        <w:t>采用</w:t>
      </w:r>
      <w:r>
        <w:rPr>
          <w:rFonts w:hint="eastAsia"/>
        </w:rPr>
        <w:t>s</w:t>
      </w:r>
      <w:r>
        <w:t>kype</w:t>
      </w:r>
      <w:r>
        <w:rPr>
          <w:rFonts w:hint="eastAsia"/>
        </w:rPr>
        <w:t>网络会议，以后在工作的时候经常会用到。</w:t>
      </w:r>
    </w:p>
    <w:p w:rsidR="004B673A" w:rsidRDefault="00040934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3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）变更说明</w:t>
      </w:r>
    </w:p>
    <w:p w:rsidR="004B673A" w:rsidRDefault="00040934">
      <w:r>
        <w:rPr>
          <w:rFonts w:hint="eastAsia"/>
        </w:rPr>
        <w:t xml:space="preserve">        </w:t>
      </w:r>
      <w:r w:rsidR="00B14B1E">
        <w:rPr>
          <w:rFonts w:hint="eastAsia"/>
        </w:rPr>
        <w:t>杨枨老师暂时没有提出项目开展过程当中</w:t>
      </w:r>
      <w:r w:rsidR="00096652">
        <w:rPr>
          <w:rFonts w:hint="eastAsia"/>
        </w:rPr>
        <w:t>原进度计划当中</w:t>
      </w:r>
      <w:r w:rsidR="00B14B1E">
        <w:rPr>
          <w:rFonts w:hint="eastAsia"/>
        </w:rPr>
        <w:t>需要明显变更的要求。</w:t>
      </w:r>
    </w:p>
    <w:p w:rsidR="004B673A" w:rsidRDefault="004B673A">
      <w:pPr>
        <w:ind w:left="0"/>
      </w:pPr>
    </w:p>
    <w:sectPr w:rsidR="004B673A">
      <w:footerReference w:type="default" r:id="rId9"/>
      <w:pgSz w:w="11906" w:h="16838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A23" w:rsidRDefault="00550A23">
      <w:pPr>
        <w:spacing w:before="0" w:after="0"/>
      </w:pPr>
      <w:r>
        <w:separator/>
      </w:r>
    </w:p>
  </w:endnote>
  <w:endnote w:type="continuationSeparator" w:id="0">
    <w:p w:rsidR="00550A23" w:rsidRDefault="00550A2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73A" w:rsidRDefault="00040934">
    <w:pPr>
      <w:pStyle w:val="af8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A23" w:rsidRDefault="00550A23">
      <w:pPr>
        <w:spacing w:before="0" w:after="0"/>
      </w:pPr>
      <w:r>
        <w:separator/>
      </w:r>
    </w:p>
  </w:footnote>
  <w:footnote w:type="continuationSeparator" w:id="0">
    <w:p w:rsidR="00550A23" w:rsidRDefault="00550A2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13"/>
    <w:rsid w:val="00040934"/>
    <w:rsid w:val="00064C56"/>
    <w:rsid w:val="00070820"/>
    <w:rsid w:val="00096652"/>
    <w:rsid w:val="000E015E"/>
    <w:rsid w:val="001005E5"/>
    <w:rsid w:val="00107A25"/>
    <w:rsid w:val="001118FD"/>
    <w:rsid w:val="00152CC8"/>
    <w:rsid w:val="0017681F"/>
    <w:rsid w:val="001C4546"/>
    <w:rsid w:val="002B6C94"/>
    <w:rsid w:val="002E7469"/>
    <w:rsid w:val="002F4ABE"/>
    <w:rsid w:val="003B1BCE"/>
    <w:rsid w:val="003C1B81"/>
    <w:rsid w:val="003C6B6C"/>
    <w:rsid w:val="003D5E7B"/>
    <w:rsid w:val="0041439B"/>
    <w:rsid w:val="00424C13"/>
    <w:rsid w:val="0042685C"/>
    <w:rsid w:val="00444D8F"/>
    <w:rsid w:val="00485D6D"/>
    <w:rsid w:val="004B673A"/>
    <w:rsid w:val="0052417A"/>
    <w:rsid w:val="0052642B"/>
    <w:rsid w:val="00550A23"/>
    <w:rsid w:val="00557792"/>
    <w:rsid w:val="005E25F0"/>
    <w:rsid w:val="005E7D19"/>
    <w:rsid w:val="0066086F"/>
    <w:rsid w:val="00663C9C"/>
    <w:rsid w:val="00672A6F"/>
    <w:rsid w:val="006758B6"/>
    <w:rsid w:val="006928B4"/>
    <w:rsid w:val="006D571F"/>
    <w:rsid w:val="006F5A3F"/>
    <w:rsid w:val="00714174"/>
    <w:rsid w:val="007253CC"/>
    <w:rsid w:val="0077755E"/>
    <w:rsid w:val="008431CB"/>
    <w:rsid w:val="0085001A"/>
    <w:rsid w:val="00886058"/>
    <w:rsid w:val="008E2FAF"/>
    <w:rsid w:val="0093449B"/>
    <w:rsid w:val="009916AE"/>
    <w:rsid w:val="00A979E1"/>
    <w:rsid w:val="00B07080"/>
    <w:rsid w:val="00B14B1E"/>
    <w:rsid w:val="00B45E12"/>
    <w:rsid w:val="00B76AEA"/>
    <w:rsid w:val="00C9013A"/>
    <w:rsid w:val="00CA3AEB"/>
    <w:rsid w:val="00CB50F2"/>
    <w:rsid w:val="00CF5C61"/>
    <w:rsid w:val="00D6466C"/>
    <w:rsid w:val="00D70751"/>
    <w:rsid w:val="00D83214"/>
    <w:rsid w:val="00D90A37"/>
    <w:rsid w:val="00DC2307"/>
    <w:rsid w:val="00E438EE"/>
    <w:rsid w:val="00E52810"/>
    <w:rsid w:val="00E70F21"/>
    <w:rsid w:val="00E91705"/>
    <w:rsid w:val="00EB43FE"/>
    <w:rsid w:val="00F02DF3"/>
    <w:rsid w:val="00F45ED3"/>
    <w:rsid w:val="00F560A1"/>
    <w:rsid w:val="00FC130B"/>
    <w:rsid w:val="0392182E"/>
    <w:rsid w:val="067A37A3"/>
    <w:rsid w:val="0F6B5918"/>
    <w:rsid w:val="1ADA1B5E"/>
    <w:rsid w:val="1DD965C9"/>
    <w:rsid w:val="21541B21"/>
    <w:rsid w:val="24854696"/>
    <w:rsid w:val="268A0539"/>
    <w:rsid w:val="2DD86094"/>
    <w:rsid w:val="301767FB"/>
    <w:rsid w:val="3139309B"/>
    <w:rsid w:val="3822789C"/>
    <w:rsid w:val="385E2D77"/>
    <w:rsid w:val="41BB0188"/>
    <w:rsid w:val="46756B17"/>
    <w:rsid w:val="4B0F1726"/>
    <w:rsid w:val="4C16456E"/>
    <w:rsid w:val="4ECB05FE"/>
    <w:rsid w:val="580E2E16"/>
    <w:rsid w:val="584E3C0D"/>
    <w:rsid w:val="5D941AC4"/>
    <w:rsid w:val="5F0E4D91"/>
    <w:rsid w:val="63700887"/>
    <w:rsid w:val="64183BA3"/>
    <w:rsid w:val="6E327FB8"/>
    <w:rsid w:val="6EBB3AC1"/>
    <w:rsid w:val="71561260"/>
    <w:rsid w:val="76F9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50B310-2DF4-4E49-AEFB-CC567F9A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1" w:count="371">
    <w:lsdException w:name="Normal" w:uiPriority="0"/>
    <w:lsdException w:name="heading 1" w:uiPriority="9"/>
    <w:lsdException w:name="heading 2" w:uiPriority="9" w:unhideWhenUsed="1"/>
    <w:lsdException w:name="heading 3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0"/>
    <w:lsdException w:name="HTML Preformatted" w:semiHidden="1" w:unhideWhenUsed="1"/>
    <w:lsdException w:name="HTML Sample" w:semiHidden="1" w:unhideWhenUsed="1" w:qFormat="0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 w:qFormat="0"/>
    <w:lsdException w:name="Table Simple 2" w:semiHidden="1" w:unhideWhenUsed="1" w:qFormat="0"/>
    <w:lsdException w:name="Table Simple 3" w:semiHidden="1" w:unhideWhenUsed="1"/>
    <w:lsdException w:name="Table Classic 1" w:semiHidden="1" w:unhideWhenUsed="1" w:qFormat="0"/>
    <w:lsdException w:name="Table Classic 2" w:semiHidden="1" w:unhideWhenUsed="1" w:qFormat="0"/>
    <w:lsdException w:name="Table Classic 3" w:semiHidden="1" w:unhideWhenUsed="1" w:qFormat="0"/>
    <w:lsdException w:name="Table Classic 4" w:semiHidden="1" w:unhideWhenUsed="1" w:qFormat="0"/>
    <w:lsdException w:name="Table Colorful 1" w:semiHidden="1" w:unhideWhenUsed="1"/>
    <w:lsdException w:name="Table Colorful 2" w:semiHidden="1" w:unhideWhenUsed="1" w:qFormat="0"/>
    <w:lsdException w:name="Table Colorful 3" w:semiHidden="1" w:unhideWhenUsed="1" w:qFormat="0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0"/>
    <w:lsdException w:name="Table Grid 1" w:semiHidden="1" w:unhideWhenUsed="1" w:qFormat="0"/>
    <w:lsdException w:name="Table Grid 2" w:semiHidden="1" w:unhideWhenUsed="1"/>
    <w:lsdException w:name="Table Grid 3" w:semiHidden="1" w:unhideWhenUsed="1" w:qFormat="0"/>
    <w:lsdException w:name="Table Grid 4" w:semiHidden="1" w:unhideWhenUsed="1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 w:qFormat="0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0"/>
    <w:lsdException w:name="Table Web 2" w:semiHidden="1" w:unhideWhenUsed="1"/>
    <w:lsdException w:name="Table Web 3" w:semiHidden="1" w:unhideWhenUsed="1" w:qFormat="0"/>
    <w:lsdException w:name="Balloon Text" w:semiHidden="1" w:unhideWhenUsed="1"/>
    <w:lsdException w:name="Table Grid" w:uiPriority="59"/>
    <w:lsdException w:name="Table Theme" w:semiHidden="1" w:unhideWhenUsed="1" w:qFormat="0"/>
    <w:lsdException w:name="Placeholder Text" w:semiHidden="1" w:qFormat="0"/>
    <w:lsdException w:name="No Spacing" w:uiPriority="1"/>
    <w:lsdException w:name="Light Shading" w:uiPriority="60"/>
    <w:lsdException w:name="Light List" w:uiPriority="61" w:qFormat="0"/>
    <w:lsdException w:name="Light Grid" w:uiPriority="62" w:qFormat="0"/>
    <w:lsdException w:name="Medium Shading 1" w:uiPriority="63" w:qFormat="0"/>
    <w:lsdException w:name="Medium Shading 2" w:uiPriority="64" w:qFormat="0"/>
    <w:lsdException w:name="Medium List 1" w:uiPriority="65" w:qFormat="0"/>
    <w:lsdException w:name="Medium List 2" w:uiPriority="66" w:qFormat="0"/>
    <w:lsdException w:name="Medium Grid 1" w:uiPriority="67"/>
    <w:lsdException w:name="Medium Grid 2" w:uiPriority="68"/>
    <w:lsdException w:name="Medium Grid 3" w:uiPriority="69" w:qFormat="0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/>
    <w:lsdException w:name="Light List Accent 1" w:uiPriority="61" w:qFormat="0"/>
    <w:lsdException w:name="Light Grid Accent 1" w:uiPriority="62" w:qFormat="0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0"/>
    <w:lsdException w:name="Colorful Grid Accent 1" w:uiPriority="73"/>
    <w:lsdException w:name="Light Shading Accent 2" w:uiPriority="60" w:qFormat="0"/>
    <w:lsdException w:name="Light List Accent 2" w:uiPriority="61" w:qFormat="0"/>
    <w:lsdException w:name="Light Grid Accent 2" w:uiPriority="62"/>
    <w:lsdException w:name="Medium Shading 1 Accent 2" w:uiPriority="63"/>
    <w:lsdException w:name="Medium Shading 2 Accent 2" w:uiPriority="64" w:qFormat="0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0"/>
    <w:lsdException w:name="Colorful Shading Accent 2" w:uiPriority="71"/>
    <w:lsdException w:name="Colorful List Accent 2" w:uiPriority="72"/>
    <w:lsdException w:name="Colorful Grid Accent 2" w:uiPriority="73" w:qFormat="0"/>
    <w:lsdException w:name="Light Shading Accent 3" w:uiPriority="60" w:qFormat="0"/>
    <w:lsdException w:name="Light List Accent 3" w:uiPriority="61" w:qFormat="0"/>
    <w:lsdException w:name="Light Grid Accent 3" w:uiPriority="62" w:qFormat="0"/>
    <w:lsdException w:name="Medium Shading 1 Accent 3" w:uiPriority="63"/>
    <w:lsdException w:name="Medium Shading 2 Accent 3" w:uiPriority="64" w:qFormat="0"/>
    <w:lsdException w:name="Medium List 1 Accent 3" w:uiPriority="65"/>
    <w:lsdException w:name="Medium List 2 Accent 3" w:uiPriority="66"/>
    <w:lsdException w:name="Medium Grid 1 Accent 3" w:uiPriority="67" w:qFormat="0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0"/>
    <w:lsdException w:name="Colorful List Accent 3" w:uiPriority="72"/>
    <w:lsdException w:name="Colorful Grid Accent 3" w:uiPriority="73"/>
    <w:lsdException w:name="Light Shading Accent 4" w:uiPriority="60" w:qFormat="0"/>
    <w:lsdException w:name="Light List Accent 4" w:uiPriority="61" w:qFormat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 w:qFormat="0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0"/>
    <w:lsdException w:name="Light Grid Accent 5" w:uiPriority="62" w:qFormat="0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 w:qFormat="0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0"/>
    <w:lsdException w:name="Light List Accent 6" w:uiPriority="61" w:qFormat="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0"/>
    <w:lsdException w:name="Medium List 2 Accent 6" w:uiPriority="66" w:qFormat="0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a1">
    <w:name w:val="Normal"/>
    <w:qFormat/>
    <w:pPr>
      <w:spacing w:before="120" w:after="40"/>
      <w:ind w:left="72"/>
    </w:pPr>
    <w:rPr>
      <w:spacing w:val="4"/>
      <w:sz w:val="22"/>
      <w:szCs w:val="22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next w:val="a1"/>
    <w:link w:val="2Char"/>
    <w:uiPriority w:val="9"/>
    <w:unhideWhenUsed/>
    <w:qFormat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next w:val="a1"/>
    <w:link w:val="3Char"/>
    <w:uiPriority w:val="9"/>
    <w:unhideWhenUsed/>
    <w:qFormat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2">
    <w:name w:val="List 3"/>
    <w:basedOn w:val="a1"/>
    <w:uiPriority w:val="99"/>
    <w:semiHidden/>
    <w:unhideWhenUsed/>
    <w:qFormat/>
    <w:pPr>
      <w:ind w:left="1080" w:hanging="360"/>
      <w:contextualSpacing/>
    </w:pPr>
  </w:style>
  <w:style w:type="paragraph" w:styleId="a5">
    <w:name w:val="annotation subject"/>
    <w:basedOn w:val="a6"/>
    <w:next w:val="a6"/>
    <w:link w:val="Char"/>
    <w:uiPriority w:val="99"/>
    <w:semiHidden/>
    <w:unhideWhenUsed/>
    <w:qFormat/>
    <w:rPr>
      <w:b/>
      <w:bCs/>
    </w:rPr>
  </w:style>
  <w:style w:type="paragraph" w:styleId="a6">
    <w:name w:val="annotation text"/>
    <w:basedOn w:val="a1"/>
    <w:link w:val="Char0"/>
    <w:uiPriority w:val="99"/>
    <w:semiHidden/>
    <w:unhideWhenUsed/>
    <w:qFormat/>
    <w:rPr>
      <w:szCs w:val="20"/>
    </w:rPr>
  </w:style>
  <w:style w:type="paragraph" w:styleId="70">
    <w:name w:val="toc 7"/>
    <w:basedOn w:val="a1"/>
    <w:next w:val="a1"/>
    <w:uiPriority w:val="39"/>
    <w:semiHidden/>
    <w:unhideWhenUsed/>
    <w:qFormat/>
    <w:pPr>
      <w:spacing w:after="100"/>
      <w:ind w:left="1320"/>
    </w:pPr>
  </w:style>
  <w:style w:type="paragraph" w:styleId="a7">
    <w:name w:val="Body Text First Indent"/>
    <w:basedOn w:val="a8"/>
    <w:link w:val="Char1"/>
    <w:uiPriority w:val="99"/>
    <w:semiHidden/>
    <w:unhideWhenUsed/>
    <w:qFormat/>
    <w:pPr>
      <w:spacing w:after="240"/>
      <w:ind w:firstLine="360"/>
    </w:pPr>
  </w:style>
  <w:style w:type="paragraph" w:styleId="a8">
    <w:name w:val="Body Text"/>
    <w:basedOn w:val="a1"/>
    <w:link w:val="Char2"/>
    <w:uiPriority w:val="99"/>
    <w:semiHidden/>
    <w:unhideWhenUsed/>
    <w:qFormat/>
    <w:pPr>
      <w:spacing w:after="120"/>
    </w:pPr>
  </w:style>
  <w:style w:type="paragraph" w:styleId="2">
    <w:name w:val="List Number 2"/>
    <w:basedOn w:val="a1"/>
    <w:uiPriority w:val="99"/>
    <w:semiHidden/>
    <w:unhideWhenUsed/>
    <w:qFormat/>
    <w:pPr>
      <w:numPr>
        <w:numId w:val="1"/>
      </w:numPr>
      <w:contextualSpacing/>
    </w:pPr>
  </w:style>
  <w:style w:type="paragraph" w:styleId="a9">
    <w:name w:val="table of authorities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a">
    <w:name w:val="macro"/>
    <w:link w:val="Char3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hAnsi="Consolas"/>
      <w:spacing w:val="4"/>
      <w:sz w:val="22"/>
    </w:rPr>
  </w:style>
  <w:style w:type="paragraph" w:styleId="ab">
    <w:name w:val="Note Heading"/>
    <w:basedOn w:val="a1"/>
    <w:next w:val="a1"/>
    <w:link w:val="Char4"/>
    <w:uiPriority w:val="99"/>
    <w:semiHidden/>
    <w:unhideWhenUsed/>
    <w:qFormat/>
    <w:pPr>
      <w:spacing w:after="0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80">
    <w:name w:val="index 8"/>
    <w:basedOn w:val="a1"/>
    <w:next w:val="a1"/>
    <w:uiPriority w:val="99"/>
    <w:semiHidden/>
    <w:unhideWhenUsed/>
    <w:qFormat/>
    <w:pPr>
      <w:spacing w:after="0"/>
      <w:ind w:left="1760" w:hanging="220"/>
    </w:pPr>
  </w:style>
  <w:style w:type="paragraph" w:styleId="ac">
    <w:name w:val="E-mail Signature"/>
    <w:basedOn w:val="a1"/>
    <w:link w:val="Char5"/>
    <w:uiPriority w:val="99"/>
    <w:semiHidden/>
    <w:unhideWhenUsed/>
    <w:qFormat/>
    <w:pPr>
      <w:spacing w:after="0"/>
    </w:pPr>
  </w:style>
  <w:style w:type="paragraph" w:styleId="a">
    <w:name w:val="List Number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ad">
    <w:name w:val="Normal Indent"/>
    <w:basedOn w:val="a1"/>
    <w:uiPriority w:val="99"/>
    <w:semiHidden/>
    <w:unhideWhenUsed/>
    <w:qFormat/>
    <w:pPr>
      <w:ind w:left="720"/>
    </w:pPr>
  </w:style>
  <w:style w:type="paragraph" w:styleId="ae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323232" w:themeColor="text2"/>
      <w:szCs w:val="18"/>
    </w:rPr>
  </w:style>
  <w:style w:type="paragraph" w:styleId="52">
    <w:name w:val="index 5"/>
    <w:basedOn w:val="a1"/>
    <w:next w:val="a1"/>
    <w:uiPriority w:val="99"/>
    <w:semiHidden/>
    <w:unhideWhenUsed/>
    <w:qFormat/>
    <w:pPr>
      <w:spacing w:after="0"/>
      <w:ind w:left="1100" w:hanging="22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f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0">
    <w:name w:val="Document Map"/>
    <w:basedOn w:val="a1"/>
    <w:link w:val="Char6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f1">
    <w:name w:val="toa heading"/>
    <w:basedOn w:val="a1"/>
    <w:next w:val="a1"/>
    <w:uiPriority w:val="99"/>
    <w:semiHidden/>
    <w:unhideWhenUsed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0">
    <w:name w:val="index 6"/>
    <w:basedOn w:val="a1"/>
    <w:next w:val="a1"/>
    <w:uiPriority w:val="99"/>
    <w:semiHidden/>
    <w:unhideWhenUsed/>
    <w:qFormat/>
    <w:pPr>
      <w:spacing w:after="0"/>
      <w:ind w:left="1320" w:hanging="220"/>
    </w:pPr>
  </w:style>
  <w:style w:type="paragraph" w:styleId="33">
    <w:name w:val="Body Text 3"/>
    <w:basedOn w:val="a1"/>
    <w:link w:val="3Char0"/>
    <w:uiPriority w:val="99"/>
    <w:semiHidden/>
    <w:unhideWhenUsed/>
    <w:qFormat/>
    <w:pPr>
      <w:spacing w:after="120"/>
    </w:pPr>
    <w:rPr>
      <w:szCs w:val="16"/>
    </w:rPr>
  </w:style>
  <w:style w:type="paragraph" w:styleId="30">
    <w:name w:val="List Bullet 3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f2">
    <w:name w:val="Body Text Indent"/>
    <w:basedOn w:val="a1"/>
    <w:link w:val="Char7"/>
    <w:uiPriority w:val="99"/>
    <w:semiHidden/>
    <w:unhideWhenUsed/>
    <w:qFormat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22">
    <w:name w:val="List 2"/>
    <w:basedOn w:val="a1"/>
    <w:uiPriority w:val="99"/>
    <w:semiHidden/>
    <w:unhideWhenUsed/>
    <w:qFormat/>
    <w:pPr>
      <w:ind w:left="720" w:hanging="360"/>
      <w:contextualSpacing/>
    </w:pPr>
  </w:style>
  <w:style w:type="paragraph" w:styleId="af3">
    <w:name w:val="List Continue"/>
    <w:basedOn w:val="a1"/>
    <w:uiPriority w:val="99"/>
    <w:semiHidden/>
    <w:unhideWhenUsed/>
    <w:qFormat/>
    <w:pPr>
      <w:spacing w:after="120"/>
      <w:ind w:left="360"/>
      <w:contextualSpacing/>
    </w:pPr>
  </w:style>
  <w:style w:type="paragraph" w:styleId="af4">
    <w:name w:val="Block Text"/>
    <w:basedOn w:val="a1"/>
    <w:uiPriority w:val="99"/>
    <w:semiHidden/>
    <w:unhideWhenUsed/>
    <w:qFormat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i/>
      <w:iCs/>
      <w:color w:val="F07F09" w:themeColor="accent1"/>
    </w:rPr>
  </w:style>
  <w:style w:type="paragraph" w:styleId="20">
    <w:name w:val="List Bullet 2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HTML">
    <w:name w:val="HTML Address"/>
    <w:basedOn w:val="a1"/>
    <w:link w:val="HTMLChar"/>
    <w:uiPriority w:val="99"/>
    <w:semiHidden/>
    <w:unhideWhenUsed/>
    <w:qFormat/>
    <w:pPr>
      <w:spacing w:after="0"/>
    </w:pPr>
    <w:rPr>
      <w:i/>
      <w:iCs/>
    </w:rPr>
  </w:style>
  <w:style w:type="paragraph" w:styleId="42">
    <w:name w:val="index 4"/>
    <w:basedOn w:val="a1"/>
    <w:next w:val="a1"/>
    <w:uiPriority w:val="99"/>
    <w:semiHidden/>
    <w:unhideWhenUsed/>
    <w:qFormat/>
    <w:pPr>
      <w:spacing w:after="0"/>
      <w:ind w:left="880" w:hanging="220"/>
    </w:pPr>
  </w:style>
  <w:style w:type="paragraph" w:styleId="53">
    <w:name w:val="toc 5"/>
    <w:basedOn w:val="a1"/>
    <w:next w:val="a1"/>
    <w:uiPriority w:val="39"/>
    <w:semiHidden/>
    <w:unhideWhenUsed/>
    <w:qFormat/>
    <w:pPr>
      <w:spacing w:after="100"/>
      <w:ind w:left="880"/>
    </w:pPr>
  </w:style>
  <w:style w:type="paragraph" w:styleId="34">
    <w:name w:val="toc 3"/>
    <w:basedOn w:val="a1"/>
    <w:next w:val="a1"/>
    <w:uiPriority w:val="39"/>
    <w:semiHidden/>
    <w:unhideWhenUsed/>
    <w:qFormat/>
    <w:pPr>
      <w:spacing w:after="100"/>
      <w:ind w:left="440"/>
    </w:pPr>
  </w:style>
  <w:style w:type="paragraph" w:styleId="af5">
    <w:name w:val="Plain Text"/>
    <w:basedOn w:val="a1"/>
    <w:link w:val="Char8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50">
    <w:name w:val="List Bullet 5"/>
    <w:basedOn w:val="a1"/>
    <w:uiPriority w:val="99"/>
    <w:semiHidden/>
    <w:unhideWhenUsed/>
    <w:qFormat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pPr>
      <w:numPr>
        <w:numId w:val="9"/>
      </w:numPr>
      <w:contextualSpacing/>
    </w:pPr>
  </w:style>
  <w:style w:type="paragraph" w:styleId="81">
    <w:name w:val="toc 8"/>
    <w:basedOn w:val="a1"/>
    <w:next w:val="a1"/>
    <w:uiPriority w:val="39"/>
    <w:semiHidden/>
    <w:unhideWhenUsed/>
    <w:qFormat/>
    <w:pPr>
      <w:spacing w:after="100"/>
      <w:ind w:left="1540"/>
    </w:pPr>
  </w:style>
  <w:style w:type="paragraph" w:styleId="35">
    <w:name w:val="index 3"/>
    <w:basedOn w:val="a1"/>
    <w:next w:val="a1"/>
    <w:uiPriority w:val="99"/>
    <w:semiHidden/>
    <w:unhideWhenUsed/>
    <w:qFormat/>
    <w:pPr>
      <w:spacing w:after="0"/>
      <w:ind w:left="660" w:hanging="220"/>
    </w:pPr>
  </w:style>
  <w:style w:type="paragraph" w:styleId="23">
    <w:name w:val="Body Text Indent 2"/>
    <w:basedOn w:val="a1"/>
    <w:link w:val="2Char0"/>
    <w:uiPriority w:val="99"/>
    <w:semiHidden/>
    <w:unhideWhenUsed/>
    <w:qFormat/>
    <w:pPr>
      <w:spacing w:after="120" w:line="480" w:lineRule="auto"/>
      <w:ind w:left="360"/>
    </w:pPr>
  </w:style>
  <w:style w:type="paragraph" w:styleId="af6">
    <w:name w:val="endnote text"/>
    <w:basedOn w:val="a1"/>
    <w:link w:val="Char9"/>
    <w:uiPriority w:val="99"/>
    <w:semiHidden/>
    <w:unhideWhenUsed/>
    <w:qFormat/>
    <w:pPr>
      <w:spacing w:after="0"/>
    </w:pPr>
    <w:rPr>
      <w:szCs w:val="20"/>
    </w:rPr>
  </w:style>
  <w:style w:type="paragraph" w:styleId="54">
    <w:name w:val="List Continue 5"/>
    <w:basedOn w:val="a1"/>
    <w:uiPriority w:val="99"/>
    <w:semiHidden/>
    <w:unhideWhenUsed/>
    <w:qFormat/>
    <w:pPr>
      <w:spacing w:after="120"/>
      <w:ind w:left="1800"/>
      <w:contextualSpacing/>
    </w:pPr>
  </w:style>
  <w:style w:type="paragraph" w:styleId="af7">
    <w:name w:val="Balloon Text"/>
    <w:basedOn w:val="a1"/>
    <w:link w:val="Chara"/>
    <w:uiPriority w:val="99"/>
    <w:semiHidden/>
    <w:unhideWhenUsed/>
    <w:qFormat/>
    <w:pPr>
      <w:spacing w:after="0"/>
    </w:pPr>
    <w:rPr>
      <w:rFonts w:ascii="Segoe UI" w:hAnsi="Segoe UI" w:cs="Segoe UI"/>
      <w:szCs w:val="18"/>
    </w:rPr>
  </w:style>
  <w:style w:type="paragraph" w:styleId="af8">
    <w:name w:val="footer"/>
    <w:basedOn w:val="a1"/>
    <w:link w:val="Charb"/>
    <w:uiPriority w:val="99"/>
    <w:unhideWhenUsed/>
    <w:qFormat/>
    <w:pPr>
      <w:spacing w:before="0" w:after="0"/>
      <w:jc w:val="right"/>
    </w:pPr>
    <w:rPr>
      <w:spacing w:val="0"/>
      <w:szCs w:val="21"/>
      <w:lang w:eastAsia="ja-JP"/>
    </w:rPr>
  </w:style>
  <w:style w:type="paragraph" w:styleId="af9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24">
    <w:name w:val="Body Text First Indent 2"/>
    <w:basedOn w:val="af2"/>
    <w:link w:val="2Char1"/>
    <w:uiPriority w:val="99"/>
    <w:semiHidden/>
    <w:unhideWhenUsed/>
    <w:qFormat/>
    <w:pPr>
      <w:spacing w:after="240"/>
      <w:ind w:firstLine="360"/>
    </w:pPr>
  </w:style>
  <w:style w:type="paragraph" w:styleId="afa">
    <w:name w:val="header"/>
    <w:basedOn w:val="a1"/>
    <w:link w:val="Charc"/>
    <w:uiPriority w:val="99"/>
    <w:unhideWhenUsed/>
    <w:qFormat/>
    <w:pPr>
      <w:spacing w:after="0"/>
    </w:pPr>
    <w:rPr>
      <w:spacing w:val="0"/>
      <w:szCs w:val="21"/>
      <w:lang w:eastAsia="ja-JP"/>
    </w:rPr>
  </w:style>
  <w:style w:type="paragraph" w:styleId="10">
    <w:name w:val="toc 1"/>
    <w:basedOn w:val="a1"/>
    <w:next w:val="a1"/>
    <w:uiPriority w:val="39"/>
    <w:semiHidden/>
    <w:unhideWhenUsed/>
    <w:qFormat/>
    <w:pPr>
      <w:spacing w:after="100"/>
    </w:pPr>
  </w:style>
  <w:style w:type="paragraph" w:styleId="43">
    <w:name w:val="List Continue 4"/>
    <w:basedOn w:val="a1"/>
    <w:uiPriority w:val="99"/>
    <w:semiHidden/>
    <w:unhideWhenUsed/>
    <w:qFormat/>
    <w:pPr>
      <w:spacing w:after="120"/>
      <w:ind w:left="1440"/>
      <w:contextualSpacing/>
    </w:pPr>
  </w:style>
  <w:style w:type="paragraph" w:styleId="44">
    <w:name w:val="toc 4"/>
    <w:basedOn w:val="a1"/>
    <w:next w:val="a1"/>
    <w:uiPriority w:val="39"/>
    <w:semiHidden/>
    <w:unhideWhenUsed/>
    <w:qFormat/>
    <w:pPr>
      <w:spacing w:after="100"/>
      <w:ind w:left="660"/>
    </w:pPr>
  </w:style>
  <w:style w:type="paragraph" w:styleId="afb">
    <w:name w:val="index heading"/>
    <w:basedOn w:val="a1"/>
    <w:next w:val="1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fc">
    <w:name w:val="Subtitle"/>
    <w:basedOn w:val="a1"/>
    <w:link w:val="Chard"/>
    <w:uiPriority w:val="11"/>
    <w:semiHidden/>
    <w:unhideWhenUsed/>
    <w:qFormat/>
    <w:pPr>
      <w:spacing w:after="160"/>
      <w:contextualSpacing/>
    </w:pPr>
    <w:rPr>
      <w:color w:val="595959" w:themeColor="text1" w:themeTint="A6"/>
      <w:spacing w:val="0"/>
    </w:rPr>
  </w:style>
  <w:style w:type="paragraph" w:styleId="5">
    <w:name w:val="List Number 5"/>
    <w:basedOn w:val="a1"/>
    <w:uiPriority w:val="99"/>
    <w:semiHidden/>
    <w:unhideWhenUsed/>
    <w:qFormat/>
    <w:pPr>
      <w:numPr>
        <w:numId w:val="10"/>
      </w:numPr>
      <w:contextualSpacing/>
    </w:pPr>
  </w:style>
  <w:style w:type="paragraph" w:styleId="afd">
    <w:name w:val="List"/>
    <w:basedOn w:val="a1"/>
    <w:uiPriority w:val="99"/>
    <w:semiHidden/>
    <w:unhideWhenUsed/>
    <w:qFormat/>
    <w:pPr>
      <w:ind w:left="360" w:hanging="360"/>
      <w:contextualSpacing/>
    </w:pPr>
  </w:style>
  <w:style w:type="paragraph" w:styleId="afe">
    <w:name w:val="footnote text"/>
    <w:basedOn w:val="a1"/>
    <w:link w:val="Chare"/>
    <w:uiPriority w:val="99"/>
    <w:semiHidden/>
    <w:unhideWhenUsed/>
    <w:qFormat/>
    <w:pPr>
      <w:spacing w:after="0"/>
    </w:pPr>
    <w:rPr>
      <w:szCs w:val="20"/>
    </w:rPr>
  </w:style>
  <w:style w:type="paragraph" w:styleId="61">
    <w:name w:val="toc 6"/>
    <w:basedOn w:val="a1"/>
    <w:next w:val="a1"/>
    <w:uiPriority w:val="39"/>
    <w:semiHidden/>
    <w:unhideWhenUsed/>
    <w:qFormat/>
    <w:pPr>
      <w:spacing w:after="100"/>
      <w:ind w:left="1100"/>
    </w:pPr>
  </w:style>
  <w:style w:type="paragraph" w:styleId="55">
    <w:name w:val="List 5"/>
    <w:basedOn w:val="a1"/>
    <w:uiPriority w:val="99"/>
    <w:semiHidden/>
    <w:unhideWhenUsed/>
    <w:qFormat/>
    <w:pPr>
      <w:ind w:left="1800" w:hanging="360"/>
      <w:contextualSpacing/>
    </w:pPr>
  </w:style>
  <w:style w:type="paragraph" w:styleId="36">
    <w:name w:val="Body Text Indent 3"/>
    <w:basedOn w:val="a1"/>
    <w:link w:val="3Char1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spacing w:after="0"/>
      <w:ind w:left="1540" w:hanging="220"/>
    </w:pPr>
  </w:style>
  <w:style w:type="paragraph" w:styleId="90">
    <w:name w:val="index 9"/>
    <w:basedOn w:val="a1"/>
    <w:next w:val="a1"/>
    <w:uiPriority w:val="99"/>
    <w:semiHidden/>
    <w:unhideWhenUsed/>
    <w:qFormat/>
    <w:pPr>
      <w:spacing w:after="0"/>
      <w:ind w:left="1980" w:hanging="220"/>
    </w:pPr>
  </w:style>
  <w:style w:type="paragraph" w:styleId="aff">
    <w:name w:val="table of figures"/>
    <w:basedOn w:val="a1"/>
    <w:next w:val="a1"/>
    <w:uiPriority w:val="99"/>
    <w:semiHidden/>
    <w:unhideWhenUsed/>
    <w:qFormat/>
    <w:pPr>
      <w:spacing w:after="0"/>
    </w:pPr>
  </w:style>
  <w:style w:type="paragraph" w:styleId="25">
    <w:name w:val="toc 2"/>
    <w:basedOn w:val="a1"/>
    <w:next w:val="a1"/>
    <w:uiPriority w:val="39"/>
    <w:semiHidden/>
    <w:unhideWhenUsed/>
    <w:qFormat/>
    <w:pPr>
      <w:spacing w:after="100"/>
      <w:ind w:left="220"/>
    </w:pPr>
  </w:style>
  <w:style w:type="paragraph" w:styleId="91">
    <w:name w:val="toc 9"/>
    <w:basedOn w:val="a1"/>
    <w:next w:val="a1"/>
    <w:uiPriority w:val="39"/>
    <w:semiHidden/>
    <w:unhideWhenUsed/>
    <w:qFormat/>
    <w:pPr>
      <w:spacing w:after="100"/>
      <w:ind w:left="1760"/>
    </w:pPr>
  </w:style>
  <w:style w:type="paragraph" w:styleId="26">
    <w:name w:val="Body Text 2"/>
    <w:basedOn w:val="a1"/>
    <w:link w:val="2Char2"/>
    <w:uiPriority w:val="99"/>
    <w:semiHidden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="1440" w:hanging="360"/>
      <w:contextualSpacing/>
    </w:pPr>
  </w:style>
  <w:style w:type="paragraph" w:styleId="27">
    <w:name w:val="List Continue 2"/>
    <w:basedOn w:val="a1"/>
    <w:uiPriority w:val="99"/>
    <w:semiHidden/>
    <w:unhideWhenUsed/>
    <w:qFormat/>
    <w:pPr>
      <w:spacing w:after="120"/>
      <w:ind w:left="720"/>
      <w:contextualSpacing/>
    </w:pPr>
  </w:style>
  <w:style w:type="paragraph" w:styleId="aff0">
    <w:name w:val="Message Header"/>
    <w:basedOn w:val="a1"/>
    <w:link w:val="Charf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0">
    <w:name w:val="HTML Preformatted"/>
    <w:basedOn w:val="a1"/>
    <w:link w:val="HTMLChar0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f1">
    <w:name w:val="Normal (Web)"/>
    <w:basedOn w:val="a1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37">
    <w:name w:val="List Continue 3"/>
    <w:basedOn w:val="a1"/>
    <w:uiPriority w:val="99"/>
    <w:semiHidden/>
    <w:unhideWhenUsed/>
    <w:qFormat/>
    <w:pPr>
      <w:spacing w:after="120"/>
      <w:ind w:left="1080"/>
      <w:contextualSpacing/>
    </w:pPr>
  </w:style>
  <w:style w:type="paragraph" w:styleId="28">
    <w:name w:val="index 2"/>
    <w:basedOn w:val="a1"/>
    <w:next w:val="a1"/>
    <w:uiPriority w:val="99"/>
    <w:semiHidden/>
    <w:unhideWhenUsed/>
    <w:qFormat/>
    <w:pPr>
      <w:spacing w:after="0"/>
      <w:ind w:left="440" w:hanging="220"/>
    </w:pPr>
  </w:style>
  <w:style w:type="paragraph" w:styleId="aff2">
    <w:name w:val="Title"/>
    <w:basedOn w:val="a1"/>
    <w:link w:val="Charf0"/>
    <w:uiPriority w:val="1"/>
    <w:qFormat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styleId="aff3">
    <w:name w:val="Strong"/>
    <w:basedOn w:val="a2"/>
    <w:uiPriority w:val="22"/>
    <w:semiHidden/>
    <w:unhideWhenUsed/>
    <w:qFormat/>
    <w:rPr>
      <w:b/>
      <w:bCs/>
    </w:rPr>
  </w:style>
  <w:style w:type="character" w:styleId="aff4">
    <w:name w:val="endnote reference"/>
    <w:basedOn w:val="a2"/>
    <w:uiPriority w:val="99"/>
    <w:semiHidden/>
    <w:unhideWhenUsed/>
    <w:qFormat/>
    <w:rPr>
      <w:vertAlign w:val="superscript"/>
    </w:rPr>
  </w:style>
  <w:style w:type="character" w:styleId="aff5">
    <w:name w:val="page number"/>
    <w:basedOn w:val="a2"/>
    <w:uiPriority w:val="99"/>
    <w:semiHidden/>
    <w:unhideWhenUsed/>
    <w:qFormat/>
  </w:style>
  <w:style w:type="character" w:styleId="aff6">
    <w:name w:val="FollowedHyperlink"/>
    <w:basedOn w:val="a2"/>
    <w:uiPriority w:val="99"/>
    <w:semiHidden/>
    <w:unhideWhenUsed/>
    <w:qFormat/>
    <w:rPr>
      <w:color w:val="B26B02" w:themeColor="followedHyperlink"/>
      <w:u w:val="single"/>
    </w:rPr>
  </w:style>
  <w:style w:type="character" w:styleId="aff7">
    <w:name w:val="Emphasis"/>
    <w:basedOn w:val="a2"/>
    <w:uiPriority w:val="20"/>
    <w:semiHidden/>
    <w:unhideWhenUsed/>
    <w:qFormat/>
    <w:rPr>
      <w:i/>
      <w:iCs/>
    </w:rPr>
  </w:style>
  <w:style w:type="character" w:styleId="aff8">
    <w:name w:val="line number"/>
    <w:basedOn w:val="a2"/>
    <w:uiPriority w:val="99"/>
    <w:semiHidden/>
    <w:unhideWhenUsed/>
    <w:qFormat/>
  </w:style>
  <w:style w:type="character" w:styleId="HTML1">
    <w:name w:val="HTML Definition"/>
    <w:basedOn w:val="a2"/>
    <w:uiPriority w:val="99"/>
    <w:semiHidden/>
    <w:unhideWhenUsed/>
    <w:qFormat/>
    <w:rPr>
      <w:i/>
      <w:iCs/>
    </w:rPr>
  </w:style>
  <w:style w:type="character" w:styleId="HTML2">
    <w:name w:val="HTML Typewriter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3">
    <w:name w:val="HTML Acronym"/>
    <w:basedOn w:val="a2"/>
    <w:uiPriority w:val="99"/>
    <w:semiHidden/>
    <w:unhideWhenUsed/>
    <w:qFormat/>
  </w:style>
  <w:style w:type="character" w:styleId="HTML4">
    <w:name w:val="HTML Variable"/>
    <w:basedOn w:val="a2"/>
    <w:uiPriority w:val="99"/>
    <w:semiHidden/>
    <w:unhideWhenUsed/>
    <w:qFormat/>
    <w:rPr>
      <w:i/>
      <w:iCs/>
    </w:rPr>
  </w:style>
  <w:style w:type="character" w:styleId="aff9">
    <w:name w:val="Hyperlink"/>
    <w:basedOn w:val="a2"/>
    <w:uiPriority w:val="99"/>
    <w:semiHidden/>
    <w:unhideWhenUsed/>
    <w:qFormat/>
    <w:rPr>
      <w:color w:val="6B9F25" w:themeColor="hyperlink"/>
      <w:u w:val="single"/>
    </w:rPr>
  </w:style>
  <w:style w:type="character" w:styleId="HTML5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a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6">
    <w:name w:val="HTML Cite"/>
    <w:basedOn w:val="a2"/>
    <w:uiPriority w:val="99"/>
    <w:semiHidden/>
    <w:unhideWhenUsed/>
    <w:qFormat/>
    <w:rPr>
      <w:i/>
      <w:iCs/>
    </w:rPr>
  </w:style>
  <w:style w:type="character" w:styleId="affb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HTML7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8">
    <w:name w:val="HTML Sample"/>
    <w:basedOn w:val="a2"/>
    <w:uiPriority w:val="99"/>
    <w:semiHidden/>
    <w:unhideWhenUsed/>
    <w:rPr>
      <w:rFonts w:ascii="Consolas" w:hAnsi="Consolas"/>
      <w:sz w:val="24"/>
      <w:szCs w:val="24"/>
    </w:rPr>
  </w:style>
  <w:style w:type="table" w:styleId="affc">
    <w:name w:val="Table Grid"/>
    <w:basedOn w:val="a3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d">
    <w:name w:val="Table Theme"/>
    <w:basedOn w:val="a3"/>
    <w:uiPriority w:val="99"/>
    <w:semiHidden/>
    <w:unhideWhenUsed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Colorful 1"/>
    <w:basedOn w:val="a3"/>
    <w:uiPriority w:val="99"/>
    <w:semiHidden/>
    <w:unhideWhenUsed/>
    <w:qFormat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9">
    <w:name w:val="Table Colorful 2"/>
    <w:basedOn w:val="a3"/>
    <w:uiPriority w:val="99"/>
    <w:semiHidden/>
    <w:unhideWhenUsed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8">
    <w:name w:val="Table Colorful 3"/>
    <w:basedOn w:val="a3"/>
    <w:uiPriority w:val="99"/>
    <w:semiHidden/>
    <w:unhideWhenUsed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e">
    <w:name w:val="Table Elegant"/>
    <w:basedOn w:val="a3"/>
    <w:uiPriority w:val="99"/>
    <w:semiHidden/>
    <w:unhideWhenUsed/>
    <w:qFormat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uiPriority w:val="99"/>
    <w:semiHidden/>
    <w:unhideWhenUsed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a">
    <w:name w:val="Table Classic 2"/>
    <w:basedOn w:val="a3"/>
    <w:uiPriority w:val="99"/>
    <w:semiHidden/>
    <w:unhideWhenUsed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9">
    <w:name w:val="Table Classic 3"/>
    <w:basedOn w:val="a3"/>
    <w:uiPriority w:val="99"/>
    <w:semiHidden/>
    <w:unhideWhenUsed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uiPriority w:val="99"/>
    <w:semiHidden/>
    <w:unhideWhenUsed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b">
    <w:name w:val="Table Simple 2"/>
    <w:basedOn w:val="a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a">
    <w:name w:val="Table Simple 3"/>
    <w:basedOn w:val="a3"/>
    <w:uiPriority w:val="99"/>
    <w:semiHidden/>
    <w:unhideWhenUsed/>
    <w:qFormat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c">
    <w:name w:val="Table Subtle 2"/>
    <w:basedOn w:val="a3"/>
    <w:uiPriority w:val="99"/>
    <w:semiHidden/>
    <w:unhideWhenUsed/>
    <w:qFormat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d">
    <w:name w:val="Table 3D effects 2"/>
    <w:basedOn w:val="a3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b">
    <w:name w:val="Table 3D effects 3"/>
    <w:basedOn w:val="a3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uiPriority w:val="99"/>
    <w:semiHidden/>
    <w:unhideWhenUsed/>
    <w:qFormat/>
    <w:tblPr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e">
    <w:name w:val="Table List 2"/>
    <w:basedOn w:val="a3"/>
    <w:uiPriority w:val="99"/>
    <w:semiHidden/>
    <w:unhideWhenUsed/>
    <w:qFormat/>
    <w:tblPr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c">
    <w:name w:val="Table List 3"/>
    <w:basedOn w:val="a3"/>
    <w:uiPriority w:val="99"/>
    <w:semiHidden/>
    <w:unhideWhenUsed/>
    <w:qFormat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qFormat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qFormat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qFormat/>
    <w:tblPr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qFormat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">
    <w:name w:val="Table Contemporary"/>
    <w:basedOn w:val="a3"/>
    <w:uiPriority w:val="99"/>
    <w:semiHidden/>
    <w:unhideWhenUsed/>
    <w:qFormat/>
    <w:tblPr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uiPriority w:val="99"/>
    <w:semiHidden/>
    <w:unhideWhenUsed/>
    <w:qFormat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Columns 2"/>
    <w:basedOn w:val="a3"/>
    <w:uiPriority w:val="99"/>
    <w:semiHidden/>
    <w:unhideWhenUsed/>
    <w:qFormat/>
    <w:rPr>
      <w:b/>
      <w:bCs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Columns 3"/>
    <w:basedOn w:val="a3"/>
    <w:uiPriority w:val="99"/>
    <w:semiHidden/>
    <w:unhideWhenUsed/>
    <w:qFormat/>
    <w:rPr>
      <w:b/>
      <w:bCs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uiPriority w:val="99"/>
    <w:semiHidden/>
    <w:unhideWhenUsed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0">
    <w:name w:val="Table Grid 2"/>
    <w:basedOn w:val="a3"/>
    <w:uiPriority w:val="99"/>
    <w:semiHidden/>
    <w:unhideWhenUsed/>
    <w:qFormat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Grid 3"/>
    <w:basedOn w:val="a3"/>
    <w:uiPriority w:val="99"/>
    <w:semiHidden/>
    <w:unhideWhenUsed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qFormat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qFormat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uiPriority w:val="99"/>
    <w:semiHidden/>
    <w:unhideWhenUsed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1">
    <w:name w:val="Table Web 2"/>
    <w:basedOn w:val="a3"/>
    <w:uiPriority w:val="99"/>
    <w:semiHidden/>
    <w:unhideWhenUsed/>
    <w:qFormat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">
    <w:name w:val="Table Web 3"/>
    <w:basedOn w:val="a3"/>
    <w:uiPriority w:val="99"/>
    <w:semiHidden/>
    <w:unhideWhenUsed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0">
    <w:name w:val="Table Professional"/>
    <w:basedOn w:val="a3"/>
    <w:uiPriority w:val="99"/>
    <w:semiHidden/>
    <w:unhideWhenUsed/>
    <w:qFormat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1">
    <w:name w:val="Light Shading"/>
    <w:basedOn w:val="a3"/>
    <w:uiPriority w:val="60"/>
    <w:semiHidden/>
    <w:unhideWhenUsed/>
    <w:qFormat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qFormat/>
    <w:rPr>
      <w:color w:val="B35E06" w:themeColor="accent1" w:themeShade="BF"/>
    </w:rPr>
    <w:tblPr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rPr>
      <w:color w:val="761E28" w:themeColor="accent2" w:themeShade="BF"/>
    </w:rPr>
    <w:tblPr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14415C" w:themeColor="accent3" w:themeShade="BF"/>
    </w:rPr>
    <w:tblPr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3A6331" w:themeColor="accent4" w:themeShade="BF"/>
    </w:rPr>
    <w:tblPr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qFormat/>
    <w:rPr>
      <w:color w:val="473659" w:themeColor="accent5" w:themeShade="BF"/>
    </w:rPr>
    <w:tblPr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997339" w:themeColor="accent6" w:themeShade="BF"/>
    </w:rPr>
    <w:tblPr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styleId="afff2">
    <w:name w:val="Light List"/>
    <w:basedOn w:val="a3"/>
    <w:uiPriority w:val="61"/>
    <w:semiHidden/>
    <w:unhideWhenUsed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tblPr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tblPr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3">
    <w:name w:val="Light Grid"/>
    <w:basedOn w:val="a3"/>
    <w:uiPriority w:val="62"/>
    <w:semiHidden/>
    <w:unhideWhenUsed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tblPr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qFormat/>
    <w:tblPr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tblPr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qFormat/>
    <w:tblPr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tblPr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qFormat/>
    <w:tblPr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</w:tcPr>
    </w:tblStylePr>
  </w:style>
  <w:style w:type="table" w:styleId="1b">
    <w:name w:val="Medium Shading 1"/>
    <w:basedOn w:val="a3"/>
    <w:uiPriority w:val="63"/>
    <w:semiHidden/>
    <w:unhideWhenUsed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qFormat/>
    <w:tblPr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qFormat/>
    <w:tblPr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qFormat/>
    <w:tblPr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qFormat/>
    <w:tblPr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qFormat/>
    <w:tblPr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qFormat/>
    <w:tblPr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2">
    <w:name w:val="Medium Shading 2"/>
    <w:basedOn w:val="a3"/>
    <w:uiPriority w:val="64"/>
    <w:semiHidden/>
    <w:unhideWhenUsed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c">
    <w:name w:val="Medium List 1"/>
    <w:basedOn w:val="a3"/>
    <w:uiPriority w:val="65"/>
    <w:semiHidden/>
    <w:unhideWhenUsed/>
    <w:rPr>
      <w:color w:val="000000" w:themeColor="text1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qFormat/>
    <w:rPr>
      <w:color w:val="000000" w:themeColor="text1"/>
    </w:rPr>
    <w:tblPr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qFormat/>
    <w:rPr>
      <w:color w:val="000000" w:themeColor="text1"/>
    </w:rPr>
    <w:tblPr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qFormat/>
    <w:rPr>
      <w:color w:val="000000" w:themeColor="text1"/>
    </w:rPr>
    <w:tblPr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Pr>
      <w:color w:val="000000" w:themeColor="text1"/>
    </w:rPr>
    <w:tblPr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qFormat/>
    <w:rPr>
      <w:color w:val="000000" w:themeColor="text1"/>
    </w:rPr>
    <w:tblPr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Pr>
      <w:color w:val="000000" w:themeColor="text1"/>
    </w:rPr>
    <w:tblPr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3">
    <w:name w:val="Medium List 2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d">
    <w:name w:val="Medium Grid 1"/>
    <w:basedOn w:val="a3"/>
    <w:uiPriority w:val="67"/>
    <w:semiHidden/>
    <w:unhideWhenUsed/>
    <w:qFormat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qFormat/>
    <w:tblPr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qFormat/>
    <w:tblPr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tblPr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qFormat/>
    <w:tblPr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qFormat/>
    <w:tblPr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qFormat/>
    <w:tblPr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f4">
    <w:name w:val="Medium Grid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0">
    <w:name w:val="Medium Grid 3"/>
    <w:basedOn w:val="a3"/>
    <w:uiPriority w:val="69"/>
    <w:semiHidden/>
    <w:unhideWhenUsed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0CBAC" w:themeFill="accent6" w:themeFillTint="7F"/>
      </w:tcPr>
    </w:tblStylePr>
  </w:style>
  <w:style w:type="table" w:styleId="afff4">
    <w:name w:val="Dark List"/>
    <w:basedOn w:val="a3"/>
    <w:uiPriority w:val="70"/>
    <w:semiHidden/>
    <w:unhideWhenUsed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afff5">
    <w:name w:val="Colorful Shading"/>
    <w:basedOn w:val="a3"/>
    <w:uiPriority w:val="71"/>
    <w:semiHidden/>
    <w:unhideWhenUsed/>
    <w:qFormat/>
    <w:rPr>
      <w:color w:val="000000" w:themeColor="text1"/>
    </w:rPr>
    <w:tblPr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qFormat/>
    <w:rPr>
      <w:color w:val="000000" w:themeColor="text1"/>
    </w:rPr>
    <w:tblPr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qFormat/>
    <w:rPr>
      <w:color w:val="000000" w:themeColor="text1"/>
    </w:rPr>
    <w:tblPr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rPr>
      <w:color w:val="000000" w:themeColor="text1"/>
    </w:rPr>
    <w:tblPr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qFormat/>
    <w:rPr>
      <w:color w:val="000000" w:themeColor="text1"/>
    </w:rPr>
    <w:tblPr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qFormat/>
    <w:rPr>
      <w:color w:val="000000" w:themeColor="text1"/>
    </w:rPr>
    <w:tblPr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qFormat/>
    <w:rPr>
      <w:color w:val="000000" w:themeColor="text1"/>
    </w:rPr>
    <w:tblPr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6">
    <w:name w:val="Colorful List"/>
    <w:basedOn w:val="a3"/>
    <w:uiPriority w:val="72"/>
    <w:semiHidden/>
    <w:unhideWhenUsed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ff7">
    <w:name w:val="Colorful Grid"/>
    <w:basedOn w:val="a3"/>
    <w:uiPriority w:val="73"/>
    <w:semiHidden/>
    <w:unhideWhenUsed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afff8">
    <w:name w:val="会议纪要"/>
    <w:basedOn w:val="a3"/>
    <w:uiPriority w:val="99"/>
    <w:qFormat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1e">
    <w:name w:val="不明显参考1"/>
    <w:basedOn w:val="a2"/>
    <w:uiPriority w:val="2"/>
    <w:qFormat/>
    <w:rPr>
      <w:caps/>
      <w:color w:val="9F2936" w:themeColor="accent2"/>
    </w:rPr>
  </w:style>
  <w:style w:type="character" w:customStyle="1" w:styleId="Charc">
    <w:name w:val="页眉 Char"/>
    <w:basedOn w:val="a2"/>
    <w:link w:val="afa"/>
    <w:uiPriority w:val="99"/>
    <w:qFormat/>
    <w:rPr>
      <w:rFonts w:eastAsiaTheme="minorEastAsia"/>
      <w:szCs w:val="21"/>
      <w:lang w:eastAsia="ja-JP"/>
    </w:rPr>
  </w:style>
  <w:style w:type="character" w:styleId="afff9">
    <w:name w:val="Placeholder Text"/>
    <w:basedOn w:val="a2"/>
    <w:uiPriority w:val="99"/>
    <w:semiHidden/>
    <w:rPr>
      <w:color w:val="808080"/>
    </w:rPr>
  </w:style>
  <w:style w:type="character" w:customStyle="1" w:styleId="Chara">
    <w:name w:val="批注框文本 Char"/>
    <w:basedOn w:val="a2"/>
    <w:link w:val="af7"/>
    <w:uiPriority w:val="99"/>
    <w:semiHidden/>
    <w:qFormat/>
    <w:rPr>
      <w:rFonts w:ascii="Segoe UI" w:hAnsi="Segoe UI" w:cs="Segoe UI"/>
      <w:spacing w:val="4"/>
      <w:szCs w:val="18"/>
    </w:rPr>
  </w:style>
  <w:style w:type="paragraph" w:customStyle="1" w:styleId="1f">
    <w:name w:val="书目1"/>
    <w:basedOn w:val="a1"/>
    <w:next w:val="a1"/>
    <w:uiPriority w:val="37"/>
    <w:semiHidden/>
    <w:unhideWhenUsed/>
    <w:qFormat/>
  </w:style>
  <w:style w:type="character" w:customStyle="1" w:styleId="Char2">
    <w:name w:val="正文文本 Char"/>
    <w:basedOn w:val="a2"/>
    <w:link w:val="a8"/>
    <w:uiPriority w:val="99"/>
    <w:semiHidden/>
    <w:qFormat/>
    <w:rPr>
      <w:spacing w:val="4"/>
    </w:rPr>
  </w:style>
  <w:style w:type="character" w:customStyle="1" w:styleId="2Char2">
    <w:name w:val="正文文本 2 Char"/>
    <w:basedOn w:val="a2"/>
    <w:link w:val="26"/>
    <w:uiPriority w:val="99"/>
    <w:semiHidden/>
    <w:qFormat/>
    <w:rPr>
      <w:spacing w:val="4"/>
    </w:rPr>
  </w:style>
  <w:style w:type="character" w:customStyle="1" w:styleId="3Char0">
    <w:name w:val="正文文本 3 Char"/>
    <w:basedOn w:val="a2"/>
    <w:link w:val="33"/>
    <w:uiPriority w:val="99"/>
    <w:semiHidden/>
    <w:qFormat/>
    <w:rPr>
      <w:spacing w:val="4"/>
      <w:szCs w:val="16"/>
    </w:rPr>
  </w:style>
  <w:style w:type="character" w:customStyle="1" w:styleId="Char1">
    <w:name w:val="正文首行缩进 Char"/>
    <w:basedOn w:val="Char2"/>
    <w:link w:val="a7"/>
    <w:uiPriority w:val="99"/>
    <w:semiHidden/>
    <w:rPr>
      <w:spacing w:val="4"/>
    </w:rPr>
  </w:style>
  <w:style w:type="character" w:customStyle="1" w:styleId="Char7">
    <w:name w:val="正文文本缩进 Char"/>
    <w:basedOn w:val="a2"/>
    <w:link w:val="af2"/>
    <w:uiPriority w:val="99"/>
    <w:semiHidden/>
    <w:qFormat/>
    <w:rPr>
      <w:spacing w:val="4"/>
    </w:rPr>
  </w:style>
  <w:style w:type="character" w:customStyle="1" w:styleId="2Char1">
    <w:name w:val="正文首行缩进 2 Char"/>
    <w:basedOn w:val="Char7"/>
    <w:link w:val="24"/>
    <w:uiPriority w:val="99"/>
    <w:semiHidden/>
    <w:qFormat/>
    <w:rPr>
      <w:spacing w:val="4"/>
    </w:rPr>
  </w:style>
  <w:style w:type="character" w:customStyle="1" w:styleId="2Char0">
    <w:name w:val="正文文本缩进 2 Char"/>
    <w:basedOn w:val="a2"/>
    <w:link w:val="23"/>
    <w:uiPriority w:val="99"/>
    <w:semiHidden/>
    <w:qFormat/>
    <w:rPr>
      <w:spacing w:val="4"/>
    </w:rPr>
  </w:style>
  <w:style w:type="character" w:customStyle="1" w:styleId="3Char1">
    <w:name w:val="正文文本缩进 3 Char"/>
    <w:basedOn w:val="a2"/>
    <w:link w:val="36"/>
    <w:uiPriority w:val="99"/>
    <w:semiHidden/>
    <w:qFormat/>
    <w:rPr>
      <w:spacing w:val="4"/>
      <w:szCs w:val="16"/>
    </w:rPr>
  </w:style>
  <w:style w:type="character" w:customStyle="1" w:styleId="1f0">
    <w:name w:val="书籍标题1"/>
    <w:basedOn w:val="a2"/>
    <w:uiPriority w:val="33"/>
    <w:semiHidden/>
    <w:unhideWhenUsed/>
    <w:qFormat/>
    <w:rPr>
      <w:b/>
      <w:bCs/>
      <w:i/>
      <w:iCs/>
      <w:spacing w:val="0"/>
    </w:rPr>
  </w:style>
  <w:style w:type="character" w:customStyle="1" w:styleId="Char0">
    <w:name w:val="批注文字 Char"/>
    <w:basedOn w:val="a2"/>
    <w:link w:val="a6"/>
    <w:uiPriority w:val="99"/>
    <w:semiHidden/>
    <w:qFormat/>
    <w:rPr>
      <w:spacing w:val="4"/>
      <w:szCs w:val="20"/>
    </w:rPr>
  </w:style>
  <w:style w:type="character" w:customStyle="1" w:styleId="Char">
    <w:name w:val="批注主题 Char"/>
    <w:basedOn w:val="Char0"/>
    <w:link w:val="a5"/>
    <w:uiPriority w:val="99"/>
    <w:semiHidden/>
    <w:rPr>
      <w:b/>
      <w:bCs/>
      <w:spacing w:val="4"/>
      <w:szCs w:val="20"/>
    </w:rPr>
  </w:style>
  <w:style w:type="character" w:customStyle="1" w:styleId="Char6">
    <w:name w:val="文档结构图 Char"/>
    <w:basedOn w:val="a2"/>
    <w:link w:val="af0"/>
    <w:uiPriority w:val="99"/>
    <w:semiHidden/>
    <w:rPr>
      <w:rFonts w:ascii="Segoe UI" w:hAnsi="Segoe UI" w:cs="Segoe UI"/>
      <w:spacing w:val="4"/>
      <w:szCs w:val="16"/>
    </w:rPr>
  </w:style>
  <w:style w:type="character" w:customStyle="1" w:styleId="Char5">
    <w:name w:val="电子邮件签名 Char"/>
    <w:basedOn w:val="a2"/>
    <w:link w:val="ac"/>
    <w:uiPriority w:val="99"/>
    <w:semiHidden/>
    <w:qFormat/>
    <w:rPr>
      <w:spacing w:val="4"/>
    </w:rPr>
  </w:style>
  <w:style w:type="character" w:customStyle="1" w:styleId="Char9">
    <w:name w:val="尾注文本 Char"/>
    <w:basedOn w:val="a2"/>
    <w:link w:val="af6"/>
    <w:uiPriority w:val="99"/>
    <w:semiHidden/>
    <w:rPr>
      <w:spacing w:val="4"/>
      <w:szCs w:val="20"/>
    </w:rPr>
  </w:style>
  <w:style w:type="character" w:customStyle="1" w:styleId="Charb">
    <w:name w:val="页脚 Char"/>
    <w:basedOn w:val="a2"/>
    <w:link w:val="af8"/>
    <w:uiPriority w:val="99"/>
    <w:qFormat/>
    <w:rPr>
      <w:rFonts w:eastAsiaTheme="minorEastAsia"/>
      <w:szCs w:val="21"/>
      <w:lang w:eastAsia="ja-JP"/>
    </w:rPr>
  </w:style>
  <w:style w:type="character" w:customStyle="1" w:styleId="Chare">
    <w:name w:val="脚注文本 Char"/>
    <w:basedOn w:val="a2"/>
    <w:link w:val="afe"/>
    <w:uiPriority w:val="99"/>
    <w:semiHidden/>
    <w:qFormat/>
    <w:rPr>
      <w:spacing w:val="4"/>
      <w:szCs w:val="20"/>
    </w:rPr>
  </w:style>
  <w:style w:type="table" w:customStyle="1" w:styleId="110">
    <w:name w:val="网格表 1 浅色1"/>
    <w:basedOn w:val="a3"/>
    <w:uiPriority w:val="46"/>
    <w:qFormat/>
    <w:tblPr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tblPr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qFormat/>
    <w:tblPr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qFormat/>
    <w:tblPr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qFormat/>
    <w:tblPr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tblPr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qFormat/>
    <w:tblPr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qFormat/>
    <w:tblPr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0">
    <w:name w:val="网格表 2 - 着色 21"/>
    <w:basedOn w:val="a3"/>
    <w:uiPriority w:val="47"/>
    <w:qFormat/>
    <w:tblPr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0">
    <w:name w:val="网格表 2 - 着色 51"/>
    <w:basedOn w:val="a3"/>
    <w:uiPriority w:val="47"/>
    <w:tblPr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0">
    <w:name w:val="网格表 2 - 着色 61"/>
    <w:basedOn w:val="a3"/>
    <w:uiPriority w:val="47"/>
    <w:tblPr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0">
    <w:name w:val="网格表 31"/>
    <w:basedOn w:val="a3"/>
    <w:uiPriority w:val="48"/>
    <w:tblPr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qFormat/>
    <w:tblPr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tblPr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">
    <w:name w:val="网格表 4 - 着色 21"/>
    <w:basedOn w:val="a3"/>
    <w:uiPriority w:val="49"/>
    <w:qFormat/>
    <w:tblPr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">
    <w:name w:val="网格表 4 - 着色 31"/>
    <w:basedOn w:val="a3"/>
    <w:uiPriority w:val="49"/>
    <w:qFormat/>
    <w:tblPr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">
    <w:name w:val="网格表 4 - 着色 51"/>
    <w:basedOn w:val="a3"/>
    <w:uiPriority w:val="49"/>
    <w:qFormat/>
    <w:tblPr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">
    <w:name w:val="网格表 4 - 着色 61"/>
    <w:basedOn w:val="a3"/>
    <w:uiPriority w:val="49"/>
    <w:qFormat/>
    <w:tblPr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5-51">
    <w:name w:val="网格表 5 深色 - 着色 51"/>
    <w:basedOn w:val="a3"/>
    <w:uiPriority w:val="50"/>
    <w:qFormat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610">
    <w:name w:val="网格表 6 彩色1"/>
    <w:basedOn w:val="a3"/>
    <w:uiPriority w:val="51"/>
    <w:qFormat/>
    <w:rPr>
      <w:color w:val="000000" w:themeColor="text1"/>
    </w:rPr>
    <w:tblPr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qFormat/>
    <w:rPr>
      <w:color w:val="B35E06" w:themeColor="accent1" w:themeShade="BF"/>
    </w:rPr>
    <w:tblPr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">
    <w:name w:val="网格表 6 彩色 - 着色 21"/>
    <w:basedOn w:val="a3"/>
    <w:uiPriority w:val="51"/>
    <w:qFormat/>
    <w:rPr>
      <w:color w:val="761E28" w:themeColor="accent2" w:themeShade="BF"/>
    </w:rPr>
    <w:tblPr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14415C" w:themeColor="accent3" w:themeShade="BF"/>
    </w:rPr>
    <w:tblPr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">
    <w:name w:val="网格表 6 彩色 - 着色 41"/>
    <w:basedOn w:val="a3"/>
    <w:uiPriority w:val="51"/>
    <w:qFormat/>
    <w:rPr>
      <w:color w:val="3A6331" w:themeColor="accent4" w:themeShade="BF"/>
    </w:rPr>
    <w:tblPr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">
    <w:name w:val="网格表 6 彩色 - 着色 51"/>
    <w:basedOn w:val="a3"/>
    <w:uiPriority w:val="51"/>
    <w:qFormat/>
    <w:rPr>
      <w:color w:val="473659" w:themeColor="accent5" w:themeShade="BF"/>
    </w:rPr>
    <w:tblPr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">
    <w:name w:val="网格表 6 彩色 - 着色 61"/>
    <w:basedOn w:val="a3"/>
    <w:uiPriority w:val="51"/>
    <w:qFormat/>
    <w:rPr>
      <w:color w:val="997339" w:themeColor="accent6" w:themeShade="BF"/>
    </w:rPr>
    <w:tblPr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qFormat/>
    <w:rPr>
      <w:color w:val="B35E06" w:themeColor="accent1" w:themeShade="BF"/>
    </w:rPr>
    <w:tblPr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761E28" w:themeColor="accent2" w:themeShade="BF"/>
    </w:rPr>
    <w:tblPr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qFormat/>
    <w:rPr>
      <w:color w:val="14415C" w:themeColor="accent3" w:themeShade="BF"/>
    </w:rPr>
    <w:tblPr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3A6331" w:themeColor="accent4" w:themeShade="BF"/>
    </w:rPr>
    <w:tblPr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473659" w:themeColor="accent5" w:themeShade="BF"/>
    </w:rPr>
    <w:tblPr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997339" w:themeColor="accent6" w:themeShade="BF"/>
    </w:rPr>
    <w:tblPr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标题 1 Char"/>
    <w:basedOn w:val="a2"/>
    <w:link w:val="1"/>
    <w:uiPriority w:val="9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标题 2 Char"/>
    <w:basedOn w:val="a2"/>
    <w:link w:val="21"/>
    <w:uiPriority w:val="9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标题 3 Char"/>
    <w:basedOn w:val="a2"/>
    <w:link w:val="31"/>
    <w:uiPriority w:val="9"/>
    <w:qFormat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标题 4 Char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标题 5 Char"/>
    <w:basedOn w:val="a2"/>
    <w:link w:val="51"/>
    <w:uiPriority w:val="9"/>
    <w:semiHidden/>
    <w:qFormat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标题 6 Char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783F04" w:themeColor="accent1" w:themeShade="80"/>
      <w:spacing w:val="4"/>
    </w:rPr>
  </w:style>
  <w:style w:type="character" w:customStyle="1" w:styleId="7Char">
    <w:name w:val="标题 7 Char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  <w:spacing w:val="4"/>
    </w:rPr>
  </w:style>
  <w:style w:type="character" w:customStyle="1" w:styleId="8Char">
    <w:name w:val="标题 8 Char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pacing w:val="4"/>
      <w:szCs w:val="21"/>
    </w:rPr>
  </w:style>
  <w:style w:type="character" w:customStyle="1" w:styleId="9Char">
    <w:name w:val="标题 9 Char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pacing w:val="4"/>
      <w:szCs w:val="21"/>
    </w:rPr>
  </w:style>
  <w:style w:type="character" w:customStyle="1" w:styleId="HTMLChar">
    <w:name w:val="HTML 地址 Char"/>
    <w:basedOn w:val="a2"/>
    <w:link w:val="HTML"/>
    <w:uiPriority w:val="99"/>
    <w:semiHidden/>
    <w:qFormat/>
    <w:rPr>
      <w:i/>
      <w:iCs/>
      <w:spacing w:val="4"/>
    </w:rPr>
  </w:style>
  <w:style w:type="character" w:customStyle="1" w:styleId="HTMLChar0">
    <w:name w:val="HTML 预设格式 Char"/>
    <w:basedOn w:val="a2"/>
    <w:link w:val="HTML0"/>
    <w:uiPriority w:val="99"/>
    <w:semiHidden/>
    <w:rPr>
      <w:rFonts w:ascii="Consolas" w:hAnsi="Consolas"/>
      <w:spacing w:val="4"/>
      <w:szCs w:val="20"/>
    </w:rPr>
  </w:style>
  <w:style w:type="character" w:customStyle="1" w:styleId="1f1">
    <w:name w:val="明显强调1"/>
    <w:basedOn w:val="a2"/>
    <w:uiPriority w:val="21"/>
    <w:semiHidden/>
    <w:unhideWhenUsed/>
    <w:qFormat/>
    <w:rPr>
      <w:i/>
      <w:iCs/>
      <w:color w:val="B35E06" w:themeColor="accent1" w:themeShade="BF"/>
    </w:rPr>
  </w:style>
  <w:style w:type="paragraph" w:styleId="afffa">
    <w:name w:val="Intense Quote"/>
    <w:basedOn w:val="a1"/>
    <w:next w:val="a1"/>
    <w:link w:val="Charf1"/>
    <w:uiPriority w:val="30"/>
    <w:semiHidden/>
    <w:unhideWhenUsed/>
    <w:qFormat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f1">
    <w:name w:val="明显引用 Char"/>
    <w:basedOn w:val="a2"/>
    <w:link w:val="afffa"/>
    <w:uiPriority w:val="30"/>
    <w:semiHidden/>
    <w:qFormat/>
    <w:rPr>
      <w:i/>
      <w:iCs/>
      <w:color w:val="B35E06" w:themeColor="accent1" w:themeShade="BF"/>
      <w:spacing w:val="4"/>
    </w:rPr>
  </w:style>
  <w:style w:type="character" w:customStyle="1" w:styleId="1f2">
    <w:name w:val="明显参考1"/>
    <w:basedOn w:val="a2"/>
    <w:uiPriority w:val="32"/>
    <w:semiHidden/>
    <w:unhideWhenUsed/>
    <w:qFormat/>
    <w:rPr>
      <w:b/>
      <w:bCs/>
      <w:smallCaps/>
      <w:color w:val="B35E06" w:themeColor="accent1" w:themeShade="BF"/>
      <w:spacing w:val="0"/>
    </w:rPr>
  </w:style>
  <w:style w:type="paragraph" w:styleId="afffb">
    <w:name w:val="List Paragraph"/>
    <w:basedOn w:val="a1"/>
    <w:uiPriority w:val="34"/>
    <w:semiHidden/>
    <w:unhideWhenUsed/>
    <w:qFormat/>
    <w:pPr>
      <w:ind w:left="720"/>
      <w:contextualSpacing/>
    </w:pPr>
  </w:style>
  <w:style w:type="table" w:customStyle="1" w:styleId="111">
    <w:name w:val="清单表 1 浅色1"/>
    <w:basedOn w:val="a3"/>
    <w:uiPriority w:val="4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1-211">
    <w:name w:val="清单表 1 浅色 - 着色 21"/>
    <w:basedOn w:val="a3"/>
    <w:uiPriority w:val="46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1-411">
    <w:name w:val="清单表 1 浅色 - 着色 41"/>
    <w:basedOn w:val="a3"/>
    <w:uiPriority w:val="46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1-511">
    <w:name w:val="清单表 1 浅色 - 着色 51"/>
    <w:basedOn w:val="a3"/>
    <w:uiPriority w:val="46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1-611">
    <w:name w:val="清单表 1 浅色 - 着色 61"/>
    <w:basedOn w:val="a3"/>
    <w:uiPriority w:val="46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211">
    <w:name w:val="清单表 21"/>
    <w:basedOn w:val="a3"/>
    <w:uiPriority w:val="47"/>
    <w:tblPr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1">
    <w:name w:val="清单表 2 - 着色 21"/>
    <w:basedOn w:val="a3"/>
    <w:uiPriority w:val="47"/>
    <w:qFormat/>
    <w:tblPr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1">
    <w:name w:val="清单表 2 - 着色 31"/>
    <w:basedOn w:val="a3"/>
    <w:uiPriority w:val="47"/>
    <w:qFormat/>
    <w:tblPr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1">
    <w:name w:val="清单表 2 - 着色 41"/>
    <w:basedOn w:val="a3"/>
    <w:uiPriority w:val="47"/>
    <w:qFormat/>
    <w:tblPr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1">
    <w:name w:val="清单表 31"/>
    <w:basedOn w:val="a3"/>
    <w:uiPriority w:val="48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tblPr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tblPr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tblPr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tblPr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tblPr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0">
    <w:name w:val="清单表 4 - 着色 31"/>
    <w:basedOn w:val="a3"/>
    <w:uiPriority w:val="49"/>
    <w:tblPr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0">
    <w:name w:val="清单表 4 - 着色 41"/>
    <w:basedOn w:val="a3"/>
    <w:uiPriority w:val="49"/>
    <w:tblPr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0">
    <w:name w:val="清单表 4 - 着色 51"/>
    <w:basedOn w:val="a3"/>
    <w:uiPriority w:val="49"/>
    <w:qFormat/>
    <w:tblPr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0">
    <w:name w:val="清单表 4 - 着色 61"/>
    <w:basedOn w:val="a3"/>
    <w:uiPriority w:val="49"/>
    <w:tblPr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rPr>
      <w:color w:val="FFFFFF" w:themeColor="background1"/>
    </w:rPr>
    <w:tblPr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rPr>
      <w:color w:val="FFFFFF" w:themeColor="background1"/>
    </w:rPr>
    <w:tblPr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rPr>
      <w:color w:val="FFFFFF" w:themeColor="background1"/>
    </w:rPr>
    <w:tblPr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rPr>
      <w:color w:val="FFFFFF" w:themeColor="background1"/>
    </w:rPr>
    <w:tblPr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rPr>
      <w:color w:val="000000" w:themeColor="text1"/>
    </w:rPr>
    <w:tblPr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rPr>
      <w:color w:val="B35E06" w:themeColor="accent1" w:themeShade="BF"/>
    </w:rPr>
    <w:tblPr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0">
    <w:name w:val="清单表 6 彩色 - 着色 21"/>
    <w:basedOn w:val="a3"/>
    <w:uiPriority w:val="51"/>
    <w:rPr>
      <w:color w:val="761E28" w:themeColor="accent2" w:themeShade="BF"/>
    </w:rPr>
    <w:tblPr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0">
    <w:name w:val="清单表 6 彩色 - 着色 31"/>
    <w:basedOn w:val="a3"/>
    <w:uiPriority w:val="51"/>
    <w:rPr>
      <w:color w:val="14415C" w:themeColor="accent3" w:themeShade="BF"/>
    </w:rPr>
    <w:tblPr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0">
    <w:name w:val="清单表 6 彩色 - 着色 41"/>
    <w:basedOn w:val="a3"/>
    <w:uiPriority w:val="51"/>
    <w:rPr>
      <w:color w:val="3A6331" w:themeColor="accent4" w:themeShade="BF"/>
    </w:rPr>
    <w:tblPr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0">
    <w:name w:val="清单表 6 彩色 - 着色 51"/>
    <w:basedOn w:val="a3"/>
    <w:uiPriority w:val="51"/>
    <w:rPr>
      <w:color w:val="473659" w:themeColor="accent5" w:themeShade="BF"/>
    </w:rPr>
    <w:tblPr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997339" w:themeColor="accent6" w:themeShade="BF"/>
    </w:rPr>
    <w:tblPr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1">
    <w:name w:val="清单表 7 彩色1"/>
    <w:basedOn w:val="a3"/>
    <w:uiPriority w:val="52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rPr>
      <w:color w:val="B35E06" w:themeColor="accent1" w:themeShade="B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rPr>
      <w:color w:val="761E28" w:themeColor="accent2" w:themeShade="B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rPr>
      <w:color w:val="14415C" w:themeColor="accent3" w:themeShade="B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rPr>
      <w:color w:val="3A6331" w:themeColor="accent4" w:themeShade="B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rPr>
      <w:color w:val="473659" w:themeColor="accent5" w:themeShade="B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rPr>
      <w:color w:val="997339" w:themeColor="accent6" w:themeShade="B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Char3">
    <w:name w:val="宏文本 Char"/>
    <w:basedOn w:val="a2"/>
    <w:link w:val="aa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Charf">
    <w:name w:val="信息标题 Char"/>
    <w:basedOn w:val="a2"/>
    <w:link w:val="aff0"/>
    <w:uiPriority w:val="99"/>
    <w:semiHidden/>
    <w:qFormat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c">
    <w:name w:val="No Spacing"/>
    <w:uiPriority w:val="1"/>
    <w:semiHidden/>
    <w:unhideWhenUsed/>
    <w:qFormat/>
    <w:pPr>
      <w:spacing w:before="120"/>
      <w:ind w:left="72"/>
    </w:pPr>
    <w:rPr>
      <w:spacing w:val="4"/>
      <w:sz w:val="22"/>
      <w:szCs w:val="22"/>
    </w:rPr>
  </w:style>
  <w:style w:type="character" w:customStyle="1" w:styleId="Char4">
    <w:name w:val="注释标题 Char"/>
    <w:basedOn w:val="a2"/>
    <w:link w:val="ab"/>
    <w:uiPriority w:val="99"/>
    <w:semiHidden/>
    <w:qFormat/>
    <w:rPr>
      <w:spacing w:val="4"/>
    </w:rPr>
  </w:style>
  <w:style w:type="table" w:customStyle="1" w:styleId="112">
    <w:name w:val="无格式表格 11"/>
    <w:basedOn w:val="a3"/>
    <w:uiPriority w:val="41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qFormat/>
    <w:tblPr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Char8">
    <w:name w:val="纯文本 Char"/>
    <w:basedOn w:val="a2"/>
    <w:link w:val="af5"/>
    <w:uiPriority w:val="99"/>
    <w:semiHidden/>
    <w:qFormat/>
    <w:rPr>
      <w:rFonts w:ascii="Consolas" w:hAnsi="Consolas"/>
      <w:spacing w:val="4"/>
      <w:szCs w:val="21"/>
    </w:rPr>
  </w:style>
  <w:style w:type="paragraph" w:styleId="afffd">
    <w:name w:val="Quote"/>
    <w:basedOn w:val="a1"/>
    <w:next w:val="a1"/>
    <w:link w:val="Charf2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2">
    <w:name w:val="引用 Char"/>
    <w:basedOn w:val="a2"/>
    <w:link w:val="afffd"/>
    <w:uiPriority w:val="29"/>
    <w:semiHidden/>
    <w:qFormat/>
    <w:rPr>
      <w:i/>
      <w:iCs/>
      <w:color w:val="404040" w:themeColor="text1" w:themeTint="BF"/>
      <w:spacing w:val="4"/>
    </w:rPr>
  </w:style>
  <w:style w:type="character" w:customStyle="1" w:styleId="Chard">
    <w:name w:val="副标题 Char"/>
    <w:basedOn w:val="a2"/>
    <w:link w:val="afc"/>
    <w:uiPriority w:val="11"/>
    <w:semiHidden/>
    <w:rPr>
      <w:rFonts w:eastAsiaTheme="minorEastAsia"/>
      <w:color w:val="595959" w:themeColor="text1" w:themeTint="A6"/>
    </w:rPr>
  </w:style>
  <w:style w:type="character" w:customStyle="1" w:styleId="1f3">
    <w:name w:val="不明显强调1"/>
    <w:basedOn w:val="a2"/>
    <w:uiPriority w:val="10"/>
    <w:qFormat/>
    <w:rPr>
      <w:i/>
      <w:iCs/>
      <w:color w:val="auto"/>
    </w:rPr>
  </w:style>
  <w:style w:type="table" w:customStyle="1" w:styleId="1f4">
    <w:name w:val="网格型浅色1"/>
    <w:basedOn w:val="a3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f0">
    <w:name w:val="标题 Char"/>
    <w:basedOn w:val="a2"/>
    <w:link w:val="aff2"/>
    <w:uiPriority w:val="1"/>
    <w:qFormat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{5fa8294a-9b10-4ac6-b225-243aece923c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A8294A-9B10-4AC6-B225-243AECE923CA}"/>
      </w:docPartPr>
      <w:docPartBody>
        <w:p w:rsidR="005208B4" w:rsidRDefault="00D75E21">
          <w:pPr>
            <w:pStyle w:val="4056D435AD3F4BEA9FACC7947CC88DD4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{98f35bea-ef14-4671-a683-6ea595138a0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F35BEA-EF14-4671-A683-6EA595138A03}"/>
      </w:docPartPr>
      <w:docPartBody>
        <w:p w:rsidR="005208B4" w:rsidRDefault="00D75E21">
          <w:pPr>
            <w:pStyle w:val="C654EACFBF5C4F35A31AD686C968999C"/>
          </w:pPr>
          <w:r>
            <w:rPr>
              <w:rStyle w:val="10"/>
              <w:lang w:val="zh-CN" w:bidi="zh-CN"/>
            </w:rPr>
            <w:t>地点</w:t>
          </w:r>
        </w:p>
      </w:docPartBody>
    </w:docPart>
    <w:docPart>
      <w:docPartPr>
        <w:name w:val="{da865aed-1b6b-43c8-a662-a094ad538b9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865AED-1B6B-43C8-A662-A094AD538B95}"/>
      </w:docPartPr>
      <w:docPartBody>
        <w:p w:rsidR="005208B4" w:rsidRDefault="00D75E21">
          <w:pPr>
            <w:pStyle w:val="BD6370B037B3432E868929F3FAC7E7B4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{e29c1dc2-770c-4573-86b5-20d3c5e4559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9C1DC2-770C-4573-86B5-20D3C5E4559C}"/>
      </w:docPartPr>
      <w:docPartBody>
        <w:p w:rsidR="005208B4" w:rsidRDefault="00D75E21">
          <w:pPr>
            <w:pStyle w:val="EBFCD473F01B4B51910A778047F7177E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{f01428b5-9258-47dc-ac49-a895af77dc3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1428B5-9258-47DC-AC49-A895AF77DC32}"/>
      </w:docPartPr>
      <w:docPartBody>
        <w:p w:rsidR="005208B4" w:rsidRDefault="00D75E21">
          <w:pPr>
            <w:pStyle w:val="B5AFADFF6E64468C85484B5AE0B1AC7B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{5c5b6411-9619-41dc-9aeb-943cad521d6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5B6411-9619-41DC-9AEB-943CAD521D61}"/>
      </w:docPartPr>
      <w:docPartBody>
        <w:p w:rsidR="005208B4" w:rsidRDefault="00D75E21">
          <w:pPr>
            <w:pStyle w:val="F6EF3F7000FE461B99A88EF02C617FC2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7C"/>
    <w:rsid w:val="003C5D7C"/>
    <w:rsid w:val="005208B4"/>
    <w:rsid w:val="00671AA0"/>
    <w:rsid w:val="006C4E13"/>
    <w:rsid w:val="007E2E79"/>
    <w:rsid w:val="009C0A46"/>
    <w:rsid w:val="00AE07D3"/>
    <w:rsid w:val="00D7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440027180436FA0229424EF04E823">
    <w:name w:val="666440027180436FA0229424EF04E8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56D435AD3F4BEA9FACC7947CC88DD4">
    <w:name w:val="4056D435AD3F4BEA9FACC7947CC88DD4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">
    <w:name w:val="不明显参考1"/>
    <w:basedOn w:val="a0"/>
    <w:uiPriority w:val="2"/>
    <w:qFormat/>
    <w:rPr>
      <w:caps/>
      <w:color w:val="ED7D31" w:themeColor="accent2"/>
    </w:rPr>
  </w:style>
  <w:style w:type="paragraph" w:customStyle="1" w:styleId="FD6E53AEA6064935B4BB8A244C509238">
    <w:name w:val="FD6E53AEA6064935B4BB8A244C5092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B93AADFE6446689291F7B496D0246A">
    <w:name w:val="ECB93AADFE6446689291F7B496D0246A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不明显强调1"/>
    <w:basedOn w:val="a0"/>
    <w:uiPriority w:val="10"/>
    <w:qFormat/>
    <w:rPr>
      <w:i/>
      <w:iCs/>
      <w:color w:val="auto"/>
    </w:rPr>
  </w:style>
  <w:style w:type="paragraph" w:customStyle="1" w:styleId="ECFC380B3CAA462288C719FEBBA89756">
    <w:name w:val="ECFC380B3CAA462288C719FEBBA897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BFD6798A45431EA55E5880243BB80E">
    <w:name w:val="FFBFD6798A45431EA55E5880243BB8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B660D10545F43C18CFC4917DE1DDC94">
    <w:name w:val="3B660D10545F43C18CFC4917DE1DDC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4EACFBF5C4F35A31AD686C968999C">
    <w:name w:val="C654EACFBF5C4F35A31AD686C96899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A8E8B55F23463AA078DA36A7A53B26">
    <w:name w:val="9EA8E8B55F23463AA078DA36A7A53B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EAFCF8830D46A5820F6D6D66B60906">
    <w:name w:val="93EAFCF8830D46A5820F6D6D66B609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57CE8AB054F5AAA19ACB4B133C61C">
    <w:name w:val="1FA57CE8AB054F5AAA19ACB4B133C6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B058E6376E408EA7317B8836310BFD">
    <w:name w:val="F6B058E6376E408EA7317B8836310B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6370B037B3432E868929F3FAC7E7B4">
    <w:name w:val="BD6370B037B3432E868929F3FAC7E7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FCD473F01B4B51910A778047F7177E">
    <w:name w:val="EBFCD473F01B4B51910A778047F717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AFADFF6E64468C85484B5AE0B1AC7B">
    <w:name w:val="B5AFADFF6E64468C85484B5AE0B1AC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041987508A4A7697C4EE62D1C19ED6">
    <w:name w:val="6D041987508A4A7697C4EE62D1C19E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FC6B020C16475DAE0EC2ACBD113847">
    <w:name w:val="BEFC6B020C16475DAE0EC2ACBD113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EF3F7000FE461B99A88EF02C617FC2">
    <w:name w:val="F6EF3F7000FE461B99A88EF02C617F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76C21702E840FA971B799191D4FBDD">
    <w:name w:val="3676C21702E840FA971B799191D4FB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A6CF672D764E3F950EF8DF4A994D83">
    <w:name w:val="25A6CF672D764E3F950EF8DF4A994D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74C3050F849CCBA50084F86F05D28">
    <w:name w:val="8EA74C3050F849CCBA50084F86F05D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0017FE43734E59BAB13C2AD6B0A0CC">
    <w:name w:val="420017FE43734E59BAB13C2AD6B0A0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8AFD631FE45339D320B0D475F49A8">
    <w:name w:val="2E08AFD631FE45339D320B0D475F4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1105C1922C4C338E631D8707F3A136">
    <w:name w:val="491105C1922C4C338E631D8707F3A1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5A053622794F3CBA1984F6B131712A">
    <w:name w:val="945A053622794F3CBA1984F6B13171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404C33423D4C3794DF066240A0192E">
    <w:name w:val="9B404C33423D4C3794DF066240A019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16D0CB1BE0420CA2E61BFFE9D937D0">
    <w:name w:val="4216D0CB1BE0420CA2E61BFFE9D937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925F20A9040CC8308995C6EE1C631">
    <w:name w:val="1CA925F20A9040CC8308995C6EE1C63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63CCDA94C4BE5A005AAB95D352B2F">
    <w:name w:val="B1263CCDA94C4BE5A005AAB95D352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40CB9891A04FB0B664F20B0B89E588">
    <w:name w:val="7940CB9891A04FB0B664F20B0B89E5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60C0502BBE4309A4CEF81ED1A26A06">
    <w:name w:val="4B60C0502BBE4309A4CEF81ED1A26A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BE3A4B0BBE4D848BA0ACE19931F9C6">
    <w:name w:val="2CBE3A4B0BBE4D848BA0ACE19931F9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8F2976ACED49F09CBD79110B2E7C45">
    <w:name w:val="7E8F2976ACED49F09CBD79110B2E7C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15B54C2765435EB635F1E8E22CD334">
    <w:name w:val="4015B54C2765435EB635F1E8E22CD3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9A9AE88807464393E0D6A4C2D91C57">
    <w:name w:val="8E9A9AE88807464393E0D6A4C2D91C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5F34BD5DD04739B12CBD00DFF45F67">
    <w:name w:val="775F34BD5DD04739B12CBD00DFF45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9B6C49B1641E382B1BEAC6F981356">
    <w:name w:val="3FB9B6C49B1641E382B1BEAC6F9813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A51F60F5204E34B244D4E6E6AE0E2E">
    <w:name w:val="8BA51F60F5204E34B244D4E6E6AE0E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4D57D774C94F478CE7AA11ADBED484">
    <w:name w:val="134D57D774C94F478CE7AA11ADBED4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9566179A994FA4963DC3FD67C913F9">
    <w:name w:val="749566179A994FA4963DC3FD67C913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C27CC8A3547C49A5E34FCB36C57D6">
    <w:name w:val="AC5C27CC8A3547C49A5E34FCB36C57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8C428296146A8BA3A4BA8444E8D0D">
    <w:name w:val="FDB8C428296146A8BA3A4BA8444E8D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D4E8293B2F41BDB39C835E0EB67956">
    <w:name w:val="D7D4E8293B2F41BDB39C835E0EB67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551251A7BA4400ADD39CF3EA00399F">
    <w:name w:val="B2551251A7BA4400ADD39CF3EA0039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DF1E90D3C4100B11951B837F79107">
    <w:name w:val="298DF1E90D3C4100B11951B837F791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AE2E80404DB68404CFD9B4CE76D0">
    <w:name w:val="DBF1AE2E80404DB68404CFD9B4CE76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0B880F217F45DA945656C9A87DDABE">
    <w:name w:val="850B880F217F45DA945656C9A87DDAB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1785DBDD63443697395103F34FB88D">
    <w:name w:val="BD1785DBDD63443697395103F34FB8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8D78DEA0C40E98F6A3CCC05AD4A3D">
    <w:name w:val="C658D78DEA0C40E98F6A3CCC05AD4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441878D685475DB9D9DBD2911E1C5E">
    <w:name w:val="AA441878D685475DB9D9DBD2911E1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8E34F7F8094729B5CA725CFA807715">
    <w:name w:val="BE8E34F7F8094729B5CA725CFA8077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EC0C1FD2734C2EBD7D6C6C7F1AC981">
    <w:name w:val="FFEC0C1FD2734C2EBD7D6C6C7F1AC9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526D309B949BA8EB0B23630405F97">
    <w:name w:val="11D526D309B949BA8EB0B23630405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510FD4B4548C280FE0ABF8989AD1D">
    <w:name w:val="7EA510FD4B4548C280FE0ABF8989AD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64A1C6039D4F29B33A9E74F76637AF">
    <w:name w:val="8164A1C6039D4F29B33A9E74F76637A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944545801B407E9E9567A43BC38000">
    <w:name w:val="2E944545801B407E9E9567A43BC380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3EB8DDE6BB4AD2BE52FCE6C41A7900">
    <w:name w:val="C73EB8DDE6BB4AD2BE52FCE6C41A79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397A866881492A8B5A2D143FED277D">
    <w:name w:val="50397A866881492A8B5A2D143FED27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672DB306B24C29B3CAA9B3738C9E21">
    <w:name w:val="84672DB306B24C29B3CAA9B3738C9E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D27A87FDB437D86891AD70DAF6F7E">
    <w:name w:val="0C4D27A87FDB437D86891AD70DAF6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8C6BD145E941C9AEAE06087A25BFE2">
    <w:name w:val="F08C6BD145E941C9AEAE06087A25BF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16E3F41974A9A8571828EBBF1D220">
    <w:name w:val="B1216E3F41974A9A8571828EBBF1D2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6917FAA200400F8A02483BC47F100F">
    <w:name w:val="A76917FAA200400F8A02483BC47F10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B89D69BF2347D4B5F2C8FF1E327456">
    <w:name w:val="9FB89D69BF2347D4B5F2C8FF1E327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7FF388480B46C7B546A34DBA698AB4">
    <w:name w:val="1B7FF388480B46C7B546A34DBA698A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B59F99AD4A4AF883B64C8F0B57388E">
    <w:name w:val="41B59F99AD4A4AF883B64C8F0B5738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7A05C4603478FAA63CA535BB249E2">
    <w:name w:val="FA47A05C4603478FAA63CA535BB249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1BB3283CC746B3A00F60C3E2D156E9">
    <w:name w:val="561BB3283CC746B3A00F60C3E2D15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503783C5FD45919D94E54693E26E72">
    <w:name w:val="C4503783C5FD45919D94E54693E26E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43A39AC20D40A882E0B1BDEE040B0E">
    <w:name w:val="4A43A39AC20D40A882E0B1BDEE040B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18E5329786409CBF97FD6234DE8FDF">
    <w:name w:val="C218E5329786409CBF97FD6234DE8F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108C9B75A042A284DE5532C8BFE68E">
    <w:name w:val="4B108C9B75A042A284DE5532C8BFE6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AD2AEA986847009A498FE519BAFAFC">
    <w:name w:val="DEAD2AEA986847009A498FE519BAFA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C07259393421BB3A2E40C6D4EA0F2">
    <w:name w:val="7EAC07259393421BB3A2E40C6D4EA0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9F5773D06943B6867E9FA678CE9F97">
    <w:name w:val="A99F5773D06943B6867E9FA678CE9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616AA94B84F819B915F8B858E64BA">
    <w:name w:val="E96616AA94B84F819B915F8B858E64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691671F8F847689C43D67B9AC506D8">
    <w:name w:val="E8691671F8F847689C43D67B9AC506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22F12BB9864EC1A71701172FE9D1F2">
    <w:name w:val="4B22F12BB9864EC1A71701172FE9D1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9418535BCB45A0858D80A68FACA2FE">
    <w:name w:val="809418535BCB45A0858D80A68FACA2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AF8A21509C4490AE09AB4B0CA38FA5">
    <w:name w:val="B6AF8A21509C4490AE09AB4B0CA38FA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FB5D6B3DA64A0793EB2C686B342D5D">
    <w:name w:val="64FB5D6B3DA64A0793EB2C686B342D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E0352E06A41A39E8B56764B60CD63">
    <w:name w:val="2AAE0352E06A41A39E8B56764B60CD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E7F7135D254BECB6E57F3B0C742AE6">
    <w:name w:val="4EE7F7135D254BECB6E57F3B0C742A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81C4070F24ECCA4B7F33B49F861C5">
    <w:name w:val="9C281C4070F24ECCA4B7F33B49F861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5F053342E8469EA7ABF8447C62CCEA">
    <w:name w:val="1F5F053342E8469EA7ABF8447C62CC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2DF21CD58F4669891FC928F52A07CE">
    <w:name w:val="E02DF21CD58F4669891FC928F52A0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50AC5CD66D4EA492D1D768B3DBC917">
    <w:name w:val="D650AC5CD66D4EA492D1D768B3DBC9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2BBEACAA4D998906975F59DB3440">
    <w:name w:val="C8792BBEACAA4D998906975F59DB3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17EEBE4D784DD3AF07D62CDC58F04E">
    <w:name w:val="D017EEBE4D784DD3AF07D62CDC58F0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DB9823E70EF4FCFB5C38DBA9B32CC5E">
    <w:name w:val="9DB9823E70EF4FCFB5C38DBA9B32C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EB204F36B54F92A1121931F5F1653F">
    <w:name w:val="BAEB204F36B54F92A1121931F5F165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D25A864CE0420E8E609BCDA944F9DC">
    <w:name w:val="EED25A864CE0420E8E609BCDA944F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3DB5B628DB4134840D4519FD801A4E">
    <w:name w:val="E93DB5B628DB4134840D4519FD801A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FE78849D504929AB97E7AD8080751F">
    <w:name w:val="73FE78849D504929AB97E7AD8080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F86632415645A6867B847A4E607D1E">
    <w:name w:val="37F86632415645A6867B847A4E607D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257461F47349E8A85D341997FCAF8D">
    <w:name w:val="1B257461F47349E8A85D341997FCAF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A195FE96E45C39F2B56E858578D90">
    <w:name w:val="DB9A195FE96E45C39F2B56E858578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2A7083AA7F42689F69908A52E82DD4">
    <w:name w:val="202A7083AA7F42689F69908A52E82D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338565D0E847768BE760C5241502B9">
    <w:name w:val="E8338565D0E847768BE760C5241502B9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郑友璐</dc:creator>
  <cp:lastModifiedBy>cjwdxjj@icloud.com</cp:lastModifiedBy>
  <cp:revision>7</cp:revision>
  <cp:lastPrinted>2017-07-31T08:20:00Z</cp:lastPrinted>
  <dcterms:created xsi:type="dcterms:W3CDTF">2018-09-19T13:04:00Z</dcterms:created>
  <dcterms:modified xsi:type="dcterms:W3CDTF">2018-12-12T01:20:00Z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